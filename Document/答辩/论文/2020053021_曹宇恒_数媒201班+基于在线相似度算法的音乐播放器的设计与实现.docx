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0" w:firstLineChars="0"/>
        <w:rPr>
          <w:b/>
          <w:bCs/>
        </w:rPr>
      </w:pPr>
      <w:bookmarkStart w:id="0" w:name="_Toc105563300"/>
      <w:bookmarkStart w:id="1" w:name="_Toc527969337"/>
      <w:r>
        <w:rPr>
          <w:rFonts w:hint="eastAsia" w:ascii="宋体" w:hAnsi="宋体"/>
          <w:b/>
          <w:bCs/>
        </w:rPr>
        <w:t>分类号：</w:t>
      </w:r>
      <w:r>
        <w:rPr>
          <w:b/>
          <w:bCs/>
        </w:rPr>
        <w:t>TP311.1</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rFonts w:hint="eastAsia"/>
          <w:b/>
          <w:bCs/>
        </w:rPr>
        <w:t>D10621-408-(2024)1624-0</w:t>
      </w:r>
    </w:p>
    <w:p>
      <w:pPr>
        <w:spacing w:line="480" w:lineRule="exact"/>
        <w:ind w:firstLine="0" w:firstLineChars="0"/>
        <w:rPr>
          <w:rFonts w:hint="default" w:eastAsia="宋体"/>
          <w:sz w:val="18"/>
          <w:lang w:val="en-US" w:eastAsia="zh-CN"/>
        </w:rPr>
      </w:pPr>
      <w:r>
        <w:rPr>
          <w:rFonts w:hint="eastAsia" w:ascii="宋体" w:hAnsi="宋体"/>
          <w:b/>
          <w:bCs/>
        </w:rPr>
        <w:t>密  级：公 开</w:t>
      </w:r>
      <w:r>
        <w:rPr>
          <w:rFonts w:ascii="宋体" w:hAnsi="宋体"/>
          <w:b/>
          <w:bCs/>
        </w:rPr>
        <w:t xml:space="preserve">                       </w:t>
      </w:r>
      <w:r>
        <w:rPr>
          <w:rFonts w:hint="eastAsia" w:ascii="宋体" w:hAnsi="宋体"/>
          <w:b/>
          <w:bCs/>
        </w:rPr>
        <w:t>编 号：</w:t>
      </w:r>
      <w:r>
        <w:rPr>
          <w:rFonts w:hint="eastAsia"/>
          <w:b/>
          <w:bCs/>
          <w:lang w:val="en-US" w:eastAsia="zh-CN"/>
        </w:rPr>
        <w:t>2020053021</w:t>
      </w: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p>
      <w:pPr>
        <w:ind w:firstLine="0" w:firstLineChars="0"/>
        <w:jc w:val="center"/>
        <w:rPr>
          <w:rFonts w:eastAsia="黑体"/>
          <w:b/>
          <w:spacing w:val="140"/>
          <w:sz w:val="44"/>
        </w:rPr>
      </w:pPr>
      <w:r>
        <w:rPr>
          <w:rFonts w:hint="eastAsia" w:eastAsia="黑体"/>
          <w:b/>
          <w:spacing w:val="140"/>
          <w:sz w:val="44"/>
        </w:rPr>
        <w:t>成都信息工程大学</w:t>
      </w:r>
    </w:p>
    <w:p>
      <w:pPr>
        <w:ind w:firstLine="0" w:firstLineChars="0"/>
        <w:jc w:val="center"/>
        <w:rPr>
          <w:rFonts w:eastAsia="黑体"/>
          <w:b/>
          <w:spacing w:val="140"/>
          <w:sz w:val="44"/>
        </w:rPr>
      </w:pPr>
      <w:r>
        <w:rPr>
          <w:rFonts w:hint="eastAsia" w:eastAsia="黑体"/>
          <w:b/>
          <w:spacing w:val="140"/>
          <w:sz w:val="44"/>
        </w:rPr>
        <w:t>学位论文</w:t>
      </w:r>
    </w:p>
    <w:p>
      <w:pPr>
        <w:ind w:firstLine="643"/>
        <w:jc w:val="center"/>
        <w:rPr>
          <w:rFonts w:ascii="宋体" w:hAnsi="宋体"/>
          <w:b/>
          <w:sz w:val="32"/>
          <w:szCs w:val="32"/>
        </w:rPr>
      </w:pPr>
    </w:p>
    <w:p>
      <w:pPr>
        <w:ind w:firstLine="643"/>
        <w:jc w:val="center"/>
        <w:rPr>
          <w:rFonts w:ascii="宋体" w:hAnsi="宋体"/>
          <w:b/>
          <w:sz w:val="32"/>
          <w:szCs w:val="32"/>
        </w:rPr>
      </w:pPr>
    </w:p>
    <w:p>
      <w:pPr>
        <w:ind w:firstLine="0" w:firstLineChars="0"/>
        <w:jc w:val="center"/>
        <w:rPr>
          <w:rFonts w:ascii="宋体" w:hAnsi="宋体"/>
          <w:b/>
          <w:sz w:val="32"/>
          <w:szCs w:val="32"/>
        </w:rPr>
      </w:pPr>
      <w:r>
        <w:rPr>
          <w:rFonts w:hint="eastAsia" w:ascii="宋体" w:hAnsi="宋体"/>
          <w:b/>
          <w:bCs/>
          <w:sz w:val="32"/>
          <w:szCs w:val="32"/>
        </w:rPr>
        <w:t>基于在线相似度算法的音乐播放器的设计与实现</w:t>
      </w: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p>
      <w:pPr>
        <w:ind w:firstLine="643"/>
        <w:jc w:val="center"/>
        <w:rPr>
          <w:rFonts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ind w:firstLine="0" w:firstLineChars="0"/>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曹宇恒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ind w:firstLine="0" w:firstLineChars="0"/>
              <w:jc w:val="center"/>
              <w:rPr>
                <w:rFonts w:ascii="楷体_GB2312" w:eastAsia="楷体_GB2312"/>
                <w:b/>
                <w:sz w:val="30"/>
                <w:szCs w:val="30"/>
              </w:rPr>
            </w:pPr>
            <w:r>
              <w:rPr>
                <w:rFonts w:hint="eastAsia" w:ascii="楷体_GB2312" w:eastAsia="楷体_GB2312"/>
                <w:b/>
                <w:sz w:val="30"/>
                <w:szCs w:val="30"/>
              </w:rPr>
              <w:t>数字媒体技术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ind w:firstLine="0" w:firstLineChars="0"/>
              <w:jc w:val="center"/>
              <w:rPr>
                <w:rFonts w:ascii="楷体_GB2312" w:eastAsia="楷体_GB2312"/>
                <w:b/>
                <w:sz w:val="30"/>
                <w:szCs w:val="30"/>
              </w:rPr>
            </w:pPr>
            <w:bookmarkStart w:id="2" w:name="_Toc137206716"/>
            <w:bookmarkStart w:id="3" w:name="_Toc136593403"/>
            <w:bookmarkStart w:id="4" w:name="_Toc137205484"/>
            <w:bookmarkStart w:id="5" w:name="_Toc136927405"/>
            <w:bookmarkStart w:id="6" w:name="_Toc136593648"/>
            <w:bookmarkStart w:id="7" w:name="_Toc136592273"/>
            <w:r>
              <w:rPr>
                <w:rFonts w:hint="eastAsia" w:ascii="楷体_GB2312" w:eastAsia="楷体_GB2312"/>
                <w:b/>
                <w:sz w:val="30"/>
                <w:szCs w:val="30"/>
              </w:rPr>
              <w:t>工学学士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ind w:firstLine="0" w:firstLineChars="0"/>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ind w:firstLine="0" w:firstLineChars="0"/>
              <w:jc w:val="center"/>
              <w:rPr>
                <w:rFonts w:ascii="楷体_GB2312" w:eastAsia="楷体_GB2312"/>
                <w:b/>
                <w:sz w:val="30"/>
                <w:szCs w:val="30"/>
              </w:rPr>
            </w:pPr>
            <w:bookmarkStart w:id="8" w:name="_Toc136593649"/>
            <w:bookmarkStart w:id="9" w:name="_Toc137205485"/>
            <w:bookmarkStart w:id="10" w:name="_Toc136593404"/>
            <w:bookmarkStart w:id="11" w:name="_Toc136592274"/>
            <w:bookmarkStart w:id="12" w:name="_Toc137206717"/>
            <w:bookmarkStart w:id="13" w:name="_Toc136927406"/>
            <w:r>
              <w:rPr>
                <w:rFonts w:hint="eastAsia" w:ascii="楷体_GB2312" w:eastAsia="楷体_GB2312"/>
                <w:b/>
                <w:sz w:val="30"/>
                <w:szCs w:val="30"/>
              </w:rPr>
              <w:t>叶斌（讲师）</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ind w:firstLine="0" w:firstLineChars="0"/>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ind w:firstLine="0" w:firstLineChars="0"/>
              <w:jc w:val="center"/>
              <w:rPr>
                <w:rFonts w:eastAsia="楷体_GB2312"/>
                <w:b/>
                <w:bCs/>
                <w:sz w:val="30"/>
              </w:rPr>
            </w:pPr>
            <w:r>
              <w:rPr>
                <w:rFonts w:eastAsia="楷体_GB2312"/>
                <w:b/>
                <w:bCs/>
                <w:sz w:val="30"/>
              </w:rPr>
              <w:t>20</w:t>
            </w:r>
            <w:r>
              <w:rPr>
                <w:rFonts w:hint="eastAsia" w:eastAsia="楷体_GB2312"/>
                <w:b/>
                <w:bCs/>
                <w:sz w:val="30"/>
                <w:lang w:val="en-US" w:eastAsia="zh-CN"/>
              </w:rPr>
              <w:t>24</w:t>
            </w:r>
            <w:r>
              <w:rPr>
                <w:rFonts w:eastAsia="楷体_GB2312"/>
                <w:b/>
                <w:bCs/>
                <w:sz w:val="30"/>
              </w:rPr>
              <w:t>年</w:t>
            </w:r>
            <w:r>
              <w:rPr>
                <w:rFonts w:hint="eastAsia" w:eastAsia="楷体_GB2312"/>
                <w:b/>
                <w:bCs/>
                <w:sz w:val="30"/>
              </w:rPr>
              <w:t>0</w:t>
            </w:r>
            <w:r>
              <w:rPr>
                <w:rFonts w:eastAsia="楷体_GB2312"/>
                <w:b/>
                <w:bCs/>
                <w:sz w:val="30"/>
              </w:rPr>
              <w:t>5月16日</w:t>
            </w:r>
          </w:p>
        </w:tc>
      </w:tr>
    </w:tbl>
    <w:p>
      <w:pPr>
        <w:ind w:firstLine="643"/>
        <w:jc w:val="center"/>
        <w:rPr>
          <w:rFonts w:ascii="宋体" w:hAnsi="宋体"/>
          <w:b/>
          <w:sz w:val="32"/>
          <w:szCs w:val="32"/>
        </w:rPr>
      </w:pPr>
    </w:p>
    <w:p>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0" w:num="1"/>
          <w:docGrid w:type="lines" w:linePitch="326" w:charSpace="0"/>
        </w:sectPr>
      </w:pPr>
    </w:p>
    <w:p>
      <w:pPr>
        <w:ind w:firstLine="0" w:firstLineChars="0"/>
        <w:jc w:val="center"/>
        <w:rPr>
          <w:rFonts w:ascii="宋体" w:hAnsi="宋体"/>
          <w:b/>
          <w:sz w:val="32"/>
          <w:szCs w:val="32"/>
        </w:rPr>
      </w:pPr>
      <w:r>
        <w:rPr>
          <w:rFonts w:hint="eastAsia" w:ascii="宋体" w:hAnsi="宋体" w:eastAsia="黑体" w:cs="黑体"/>
          <w:b/>
          <w:kern w:val="2"/>
          <w:sz w:val="32"/>
          <w:szCs w:val="32"/>
          <w:lang w:val="en-US" w:eastAsia="zh-CN" w:bidi="ar-SA"/>
        </w:rPr>
        <w:t>基于在线相似度算法的音乐播放器的设计与实现</w:t>
      </w:r>
    </w:p>
    <w:p>
      <w:pPr>
        <w:ind w:left="0" w:leftChars="0" w:firstLine="0" w:firstLineChars="0"/>
        <w:rPr>
          <w:rFonts w:hint="eastAsia"/>
        </w:rPr>
      </w:pPr>
      <w:r>
        <w:rPr>
          <w:rFonts w:hint="eastAsia" w:ascii="黑体" w:hAnsi="黑体" w:eastAsia="黑体"/>
          <w:b/>
          <w:bCs/>
        </w:rPr>
        <w:t>摘要：</w:t>
      </w:r>
      <w:bookmarkStart w:id="14" w:name="_Hlk68078745"/>
      <w:r>
        <w:rPr>
          <w:rFonts w:hint="eastAsia"/>
        </w:rPr>
        <w:t>在数字化时代，流媒体和短视频平台兴起，但个性化音乐收听的需求也依然存在。为解决本地音乐库中不同风格歌曲带来的听歌体验不连贯的问题，本文提出了音频相似度分析的重要性</w:t>
      </w:r>
      <w:r>
        <w:rPr>
          <w:rFonts w:hint="eastAsia"/>
          <w:lang w:eastAsia="zh-CN"/>
        </w:rPr>
        <w:t>，</w:t>
      </w:r>
      <w:r>
        <w:rPr>
          <w:rFonts w:hint="eastAsia"/>
          <w:lang w:val="en-US" w:eastAsia="zh-CN"/>
        </w:rPr>
        <w:t>并且在音频相似度分析的基础上实现一款具有音频相似度排序功能的音乐播放器</w:t>
      </w:r>
      <w:r>
        <w:rPr>
          <w:rFonts w:hint="eastAsia"/>
        </w:rPr>
        <w:t>。</w:t>
      </w:r>
    </w:p>
    <w:p>
      <w:pPr>
        <w:ind w:left="0" w:leftChars="0" w:firstLine="420" w:firstLineChars="0"/>
        <w:rPr>
          <w:rFonts w:hint="default" w:eastAsia="宋体"/>
          <w:lang w:val="en-US" w:eastAsia="zh-CN"/>
        </w:rPr>
      </w:pPr>
      <w:r>
        <w:rPr>
          <w:rFonts w:hint="eastAsia"/>
          <w:lang w:val="en-US" w:eastAsia="zh-CN"/>
        </w:rPr>
        <w:t>本次毕业设计基于在线相似度算法的音乐播放器，</w:t>
      </w:r>
      <w:r>
        <w:rPr>
          <w:rFonts w:hint="eastAsia"/>
        </w:rPr>
        <w:t>采用了Python作为编程语言，使用了Qt框架进行界面设计，并通过QSS样式对界面进行定制</w:t>
      </w:r>
      <w:r>
        <w:rPr>
          <w:rFonts w:hint="eastAsia"/>
          <w:lang w:eastAsia="zh-CN"/>
        </w:rPr>
        <w:t>，</w:t>
      </w:r>
      <w:r>
        <w:rPr>
          <w:rFonts w:hint="eastAsia"/>
        </w:rPr>
        <w:t>并利用了</w:t>
      </w:r>
      <w:r>
        <w:rPr>
          <w:rFonts w:hint="eastAsia"/>
          <w:lang w:val="en-US" w:eastAsia="zh-CN"/>
        </w:rPr>
        <w:t>音频库Librosa和数学库Pandas、Numpy、Sklearn</w:t>
      </w:r>
      <w:r>
        <w:rPr>
          <w:rFonts w:hint="eastAsia"/>
        </w:rPr>
        <w:t>来实现音频数据的解析和分析</w:t>
      </w:r>
      <w:r>
        <w:rPr>
          <w:rFonts w:hint="eastAsia"/>
          <w:lang w:eastAsia="zh-CN"/>
        </w:rPr>
        <w:t>，</w:t>
      </w:r>
      <w:r>
        <w:rPr>
          <w:rFonts w:hint="eastAsia"/>
        </w:rPr>
        <w:t>采用了余弦相似度算法进行音频相似性分析</w:t>
      </w:r>
      <w:r>
        <w:rPr>
          <w:rFonts w:hint="eastAsia"/>
          <w:lang w:eastAsia="zh-CN"/>
        </w:rPr>
        <w:t>，</w:t>
      </w:r>
      <w:r>
        <w:rPr>
          <w:rFonts w:hint="eastAsia"/>
          <w:lang w:val="en-US" w:eastAsia="zh-CN"/>
        </w:rPr>
        <w:t>实现了音乐播放器的播放控制、播放列表、音频内核的主要功能，实现了音频特征的提取和相似度计算和排序功能。音乐播放器旨在通过完善的播放功能和先进的关于音频相似度分析的算法实现，为用户提供更为连续统一的收听体验。</w:t>
      </w:r>
    </w:p>
    <w:bookmarkEnd w:id="14"/>
    <w:p>
      <w:pPr>
        <w:tabs>
          <w:tab w:val="left" w:pos="377"/>
        </w:tabs>
        <w:spacing w:before="326" w:beforeLines="100"/>
        <w:ind w:firstLine="0" w:firstLineChars="0"/>
        <w:rPr>
          <w:rStyle w:val="154"/>
          <w:rFonts w:hint="eastAsia" w:ascii="Times New Roman"/>
          <w:sz w:val="24"/>
          <w:szCs w:val="32"/>
          <w:lang w:val="en-US" w:eastAsia="zh-CN"/>
        </w:rPr>
        <w:sectPr>
          <w:footerReference r:id="rId11" w:type="default"/>
          <w:pgSz w:w="11906" w:h="16838"/>
          <w:pgMar w:top="1440" w:right="1797" w:bottom="1440" w:left="1797" w:header="851" w:footer="992" w:gutter="0"/>
          <w:pgNumType w:fmt="upperRoman" w:start="1"/>
          <w:cols w:space="0" w:num="1"/>
          <w:docGrid w:type="lines" w:linePitch="326" w:charSpace="0"/>
        </w:sectPr>
      </w:pPr>
      <w:r>
        <w:rPr>
          <w:rStyle w:val="149"/>
          <w:rFonts w:hint="eastAsia"/>
          <w:b/>
          <w:bCs/>
        </w:rPr>
        <w:t>关键词：</w:t>
      </w:r>
      <w:r>
        <w:rPr>
          <w:rStyle w:val="154"/>
          <w:rFonts w:hint="eastAsia" w:ascii="Times New Roman"/>
          <w:sz w:val="24"/>
          <w:szCs w:val="32"/>
        </w:rPr>
        <w:t>Qt(PySide6)；音乐播放器；音频分析；余弦相似度算法；在线算法</w:t>
      </w:r>
    </w:p>
    <w:p>
      <w:pPr>
        <w:spacing w:after="240"/>
        <w:ind w:firstLine="0" w:firstLineChars="0"/>
        <w:jc w:val="center"/>
        <w:rPr>
          <w:b/>
          <w:sz w:val="32"/>
          <w:szCs w:val="32"/>
        </w:rPr>
      </w:pPr>
      <w:r>
        <w:rPr>
          <w:rFonts w:hint="eastAsia"/>
          <w:b/>
          <w:sz w:val="32"/>
          <w:szCs w:val="32"/>
        </w:rPr>
        <w:t>Design and Implementation of a Music Player Based on Online Similarity Algorithm</w:t>
      </w:r>
      <w:r>
        <w:rPr>
          <w:b/>
          <w:sz w:val="32"/>
          <w:szCs w:val="32"/>
        </w:rPr>
        <w:t xml:space="preserve"> </w:t>
      </w:r>
    </w:p>
    <w:p>
      <w:pPr>
        <w:ind w:firstLine="0" w:firstLineChars="0"/>
        <w:rPr>
          <w:rFonts w:hint="eastAsia"/>
        </w:rPr>
      </w:pPr>
      <w:r>
        <w:rPr>
          <w:rFonts w:eastAsia="黑体"/>
          <w:b/>
          <w:bCs/>
        </w:rPr>
        <w:t>Abstract:</w:t>
      </w:r>
      <w:r>
        <w:rPr>
          <w:rFonts w:hint="eastAsia"/>
        </w:rPr>
        <w:t xml:space="preserve"> In the digital era, streaming media and short video platforms have risen, but the demand for personalized music listening still exists. To address the issue of inconsistent listening experiences caused by different styles of songs in local music libraries, this paper proposes the importance of audio similarity analysis and implements a music player with audio similarity sorting functionality based on audio similarity analysis.</w:t>
      </w:r>
    </w:p>
    <w:p>
      <w:pPr>
        <w:ind w:firstLine="420" w:firstLineChars="0"/>
        <w:rPr>
          <w:rFonts w:hint="eastAsia"/>
        </w:rPr>
      </w:pPr>
      <w:r>
        <w:rPr>
          <w:rFonts w:hint="eastAsia"/>
        </w:rPr>
        <w:t xml:space="preserve">This graduation project is based on a music player using online similarity algorithms, employing Python as the programming language. It utilizes the Qt framework for interface design and customizes the interface using QSS styles. </w:t>
      </w:r>
      <w:r>
        <w:rPr>
          <w:rFonts w:hint="eastAsia"/>
          <w:lang w:val="en-US" w:eastAsia="zh-CN"/>
        </w:rPr>
        <w:t>The audio library Librosa and the math libraries Pandas, Numpy, and Sklearn were used to parse and analyze the audio data.</w:t>
      </w:r>
      <w:r>
        <w:rPr>
          <w:rFonts w:hint="eastAsia"/>
        </w:rPr>
        <w:t xml:space="preserve"> The cosine similarity algorithm is adopted for audio similarity analysis, realizing the main functions of music player control, playlist management, and audio kernel. Additionally, it implements feature extraction, similarity calculation, and sorting functions. The aim is to provide users with a smoother listening experience through improved playback functionality and advanced algorithms for audio similarity analysis.</w:t>
      </w:r>
    </w:p>
    <w:p>
      <w:pPr>
        <w:tabs>
          <w:tab w:val="left" w:pos="377"/>
        </w:tabs>
        <w:spacing w:before="318" w:beforeLines="100"/>
        <w:ind w:firstLine="0" w:firstLineChars="0"/>
        <w:rPr>
          <w:rStyle w:val="155"/>
          <w:bCs/>
        </w:rPr>
      </w:pPr>
      <w:r>
        <w:rPr>
          <w:b/>
        </w:rPr>
        <w:t xml:space="preserve">Key </w:t>
      </w:r>
      <w:r>
        <w:rPr>
          <w:rFonts w:hint="eastAsia"/>
          <w:b/>
        </w:rPr>
        <w:t>w</w:t>
      </w:r>
      <w:r>
        <w:rPr>
          <w:b/>
        </w:rPr>
        <w:t>ords</w:t>
      </w:r>
      <w:r>
        <w:rPr>
          <w:rFonts w:hint="eastAsia"/>
          <w:b/>
        </w:rPr>
        <w:t>:</w:t>
      </w:r>
      <w:r>
        <w:rPr>
          <w:rFonts w:hint="eastAsia"/>
          <w:lang w:val="en-US" w:eastAsia="zh-CN"/>
        </w:rPr>
        <w:t xml:space="preserve"> </w:t>
      </w:r>
      <w:r>
        <w:rPr>
          <w:rStyle w:val="155"/>
          <w:rFonts w:hint="eastAsia"/>
          <w:bCs/>
        </w:rPr>
        <w:t xml:space="preserve">Qt(PySide6); </w:t>
      </w:r>
      <w:r>
        <w:rPr>
          <w:rStyle w:val="155"/>
          <w:rFonts w:hint="eastAsia"/>
          <w:bCs/>
          <w:lang w:val="en-US" w:eastAsia="zh-CN"/>
        </w:rPr>
        <w:t>M</w:t>
      </w:r>
      <w:r>
        <w:rPr>
          <w:rStyle w:val="155"/>
          <w:rFonts w:hint="eastAsia"/>
          <w:bCs/>
        </w:rPr>
        <w:t xml:space="preserve">usic </w:t>
      </w:r>
      <w:r>
        <w:rPr>
          <w:rStyle w:val="155"/>
          <w:rFonts w:hint="eastAsia"/>
          <w:bCs/>
          <w:lang w:val="en-US" w:eastAsia="zh-CN"/>
        </w:rPr>
        <w:t>P</w:t>
      </w:r>
      <w:r>
        <w:rPr>
          <w:rStyle w:val="155"/>
          <w:rFonts w:hint="eastAsia"/>
          <w:bCs/>
        </w:rPr>
        <w:t xml:space="preserve">layer; Audio Analysis; Cosine Similarity Algorithm; </w:t>
      </w:r>
      <w:r>
        <w:rPr>
          <w:rStyle w:val="155"/>
          <w:rFonts w:hint="eastAsia"/>
          <w:bCs/>
          <w:lang w:val="en-US" w:eastAsia="zh-CN"/>
        </w:rPr>
        <w:t>O</w:t>
      </w:r>
      <w:r>
        <w:rPr>
          <w:rStyle w:val="155"/>
          <w:rFonts w:hint="eastAsia"/>
          <w:bCs/>
        </w:rPr>
        <w:t xml:space="preserve">nline </w:t>
      </w:r>
      <w:r>
        <w:rPr>
          <w:rStyle w:val="155"/>
          <w:rFonts w:hint="eastAsia"/>
          <w:bCs/>
          <w:lang w:val="en-US" w:eastAsia="zh-CN"/>
        </w:rPr>
        <w:t>A</w:t>
      </w:r>
      <w:r>
        <w:rPr>
          <w:rStyle w:val="155"/>
          <w:rFonts w:hint="eastAsia"/>
          <w:bCs/>
        </w:rPr>
        <w:t>lgorithm</w:t>
      </w:r>
    </w:p>
    <w:p>
      <w:pPr>
        <w:ind w:firstLine="480"/>
        <w:sectPr>
          <w:headerReference r:id="rId12" w:type="default"/>
          <w:footerReference r:id="rId13" w:type="default"/>
          <w:pgSz w:w="11906" w:h="16838"/>
          <w:pgMar w:top="1440" w:right="1797" w:bottom="1440" w:left="1797" w:header="851" w:footer="992" w:gutter="0"/>
          <w:pgNumType w:fmt="upperRoman"/>
          <w:cols w:space="0" w:num="1"/>
          <w:docGrid w:type="lines" w:linePitch="318" w:charSpace="0"/>
        </w:sectPr>
      </w:pPr>
    </w:p>
    <w:sdt>
      <w:sdtPr>
        <w:rPr>
          <w:b w:val="0"/>
          <w:sz w:val="32"/>
          <w:szCs w:val="22"/>
        </w:rPr>
        <w:id w:val="-468058841"/>
        <w:docPartObj>
          <w:docPartGallery w:val="Table of Contents"/>
          <w:docPartUnique/>
        </w:docPartObj>
      </w:sdtPr>
      <w:sdtEndPr>
        <w:rPr>
          <w:b w:val="0"/>
          <w:bCs/>
          <w:sz w:val="24"/>
          <w:szCs w:val="24"/>
          <w:lang w:val="zh-CN"/>
        </w:rPr>
      </w:sdtEndPr>
      <w:sdtContent>
        <w:p>
          <w:pPr>
            <w:pStyle w:val="173"/>
            <w:keepNext w:val="0"/>
            <w:keepLines w:val="0"/>
            <w:pageBreakBefore w:val="0"/>
            <w:widowControl w:val="0"/>
            <w:kinsoku/>
            <w:wordWrap/>
            <w:overflowPunct/>
            <w:topLinePunct w:val="0"/>
            <w:autoSpaceDE/>
            <w:autoSpaceDN/>
            <w:bidi w:val="0"/>
            <w:adjustRightInd w:val="0"/>
            <w:snapToGrid w:val="0"/>
            <w:spacing w:line="380" w:lineRule="exact"/>
            <w:ind w:firstLine="0" w:firstLineChars="0"/>
            <w:textAlignment w:val="auto"/>
            <w:rPr>
              <w:sz w:val="32"/>
              <w:szCs w:val="22"/>
            </w:rPr>
          </w:pPr>
          <w:r>
            <w:rPr>
              <w:sz w:val="32"/>
              <w:szCs w:val="22"/>
            </w:rPr>
            <w:t>目</w:t>
          </w:r>
          <w:r>
            <w:rPr>
              <w:rFonts w:hint="eastAsia"/>
              <w:sz w:val="32"/>
              <w:szCs w:val="22"/>
            </w:rPr>
            <w:t xml:space="preserve"> </w:t>
          </w:r>
          <w:r>
            <w:rPr>
              <w:sz w:val="32"/>
              <w:szCs w:val="22"/>
            </w:rPr>
            <w:t>录</w:t>
          </w:r>
        </w:p>
        <w:p>
          <w:pPr>
            <w:pStyle w:val="173"/>
            <w:keepNext w:val="0"/>
            <w:keepLines w:val="0"/>
            <w:pageBreakBefore w:val="0"/>
            <w:widowControl w:val="0"/>
            <w:kinsoku/>
            <w:wordWrap/>
            <w:overflowPunct/>
            <w:topLinePunct w:val="0"/>
            <w:autoSpaceDE/>
            <w:autoSpaceDN/>
            <w:bidi w:val="0"/>
            <w:adjustRightInd w:val="0"/>
            <w:snapToGrid w:val="0"/>
            <w:spacing w:line="380" w:lineRule="exact"/>
            <w:ind w:firstLine="480"/>
            <w:jc w:val="right"/>
            <w:textAlignment w:val="auto"/>
            <w:rPr>
              <w:rFonts w:ascii="宋体" w:hAnsi="宋体"/>
              <w:b w:val="0"/>
              <w:bCs/>
              <w:sz w:val="24"/>
            </w:rPr>
          </w:pPr>
          <w:r>
            <w:rPr>
              <w:rFonts w:hint="eastAsia" w:ascii="宋体" w:hAnsi="宋体"/>
              <w:b w:val="0"/>
              <w:bCs/>
              <w:sz w:val="24"/>
            </w:rPr>
            <w:t>论文总页数：</w:t>
          </w:r>
          <w:r>
            <w:rPr>
              <w:rFonts w:hint="default" w:ascii="Times New Roman" w:hAnsi="Times New Roman" w:cs="Times New Roman"/>
              <w:b w:val="0"/>
              <w:bCs/>
              <w:sz w:val="24"/>
              <w:lang w:val="en-US" w:eastAsia="zh-CN"/>
            </w:rPr>
            <w:t>40</w:t>
          </w:r>
          <w:r>
            <w:rPr>
              <w:rFonts w:hint="eastAsia" w:ascii="宋体" w:hAnsi="宋体"/>
              <w:b w:val="0"/>
              <w:bCs/>
              <w:sz w:val="24"/>
            </w:rPr>
            <w:t>页</w:t>
          </w:r>
        </w:p>
        <w:p>
          <w:pPr>
            <w:pStyle w:val="59"/>
            <w:tabs>
              <w:tab w:val="right" w:leader="dot" w:pos="8312"/>
            </w:tabs>
            <w:rPr>
              <w:sz w:val="21"/>
            </w:rPr>
          </w:pPr>
          <w:r>
            <w:fldChar w:fldCharType="begin"/>
          </w:r>
          <w:r>
            <w:instrText xml:space="preserve"> TOC \o "1-3" \h \z \u </w:instrText>
          </w:r>
          <w:r>
            <w:fldChar w:fldCharType="separate"/>
          </w:r>
          <w:r>
            <w:rPr>
              <w:sz w:val="21"/>
            </w:rPr>
            <w:fldChar w:fldCharType="begin"/>
          </w:r>
          <w:r>
            <w:rPr>
              <w:sz w:val="21"/>
            </w:rPr>
            <w:instrText xml:space="preserve"> HYPERLINK \l _Toc16372 </w:instrText>
          </w:r>
          <w:r>
            <w:rPr>
              <w:sz w:val="21"/>
            </w:rPr>
            <w:fldChar w:fldCharType="separate"/>
          </w:r>
          <w:r>
            <w:rPr>
              <w:rFonts w:hint="eastAsia"/>
              <w:sz w:val="21"/>
            </w:rPr>
            <w:t>引 言</w:t>
          </w:r>
          <w:r>
            <w:rPr>
              <w:sz w:val="21"/>
            </w:rPr>
            <w:tab/>
          </w:r>
          <w:r>
            <w:rPr>
              <w:sz w:val="21"/>
            </w:rPr>
            <w:fldChar w:fldCharType="begin"/>
          </w:r>
          <w:r>
            <w:rPr>
              <w:sz w:val="21"/>
            </w:rPr>
            <w:instrText xml:space="preserve"> PAGEREF _Toc16372 \h </w:instrText>
          </w:r>
          <w:r>
            <w:rPr>
              <w:sz w:val="21"/>
            </w:rPr>
            <w:fldChar w:fldCharType="separate"/>
          </w:r>
          <w:r>
            <w:rPr>
              <w:sz w:val="21"/>
            </w:rPr>
            <w:t>1</w:t>
          </w:r>
          <w:r>
            <w:rPr>
              <w:sz w:val="21"/>
            </w:rPr>
            <w:fldChar w:fldCharType="end"/>
          </w:r>
          <w:r>
            <w:rPr>
              <w:sz w:val="21"/>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_Toc30914 </w:instrText>
          </w:r>
          <w:r>
            <w:rPr>
              <w:bCs/>
              <w:sz w:val="21"/>
              <w:lang w:val="zh-CN"/>
            </w:rPr>
            <w:fldChar w:fldCharType="separate"/>
          </w:r>
          <w:r>
            <w:rPr>
              <w:sz w:val="21"/>
            </w:rPr>
            <w:t>1</w:t>
          </w:r>
          <w:r>
            <w:rPr>
              <w:rFonts w:hint="eastAsia"/>
              <w:sz w:val="21"/>
            </w:rPr>
            <w:t xml:space="preserve"> 绪论</w:t>
          </w:r>
          <w:r>
            <w:rPr>
              <w:sz w:val="21"/>
            </w:rPr>
            <w:tab/>
          </w:r>
          <w:r>
            <w:rPr>
              <w:sz w:val="21"/>
            </w:rPr>
            <w:fldChar w:fldCharType="begin"/>
          </w:r>
          <w:r>
            <w:rPr>
              <w:sz w:val="21"/>
            </w:rPr>
            <w:instrText xml:space="preserve"> PAGEREF _Toc30914 \h </w:instrText>
          </w:r>
          <w:r>
            <w:rPr>
              <w:sz w:val="21"/>
            </w:rPr>
            <w:fldChar w:fldCharType="separate"/>
          </w:r>
          <w:r>
            <w:rPr>
              <w:sz w:val="21"/>
            </w:rPr>
            <w:t>2</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_Toc32087 </w:instrText>
          </w:r>
          <w:r>
            <w:rPr>
              <w:bCs/>
              <w:sz w:val="21"/>
              <w:lang w:val="zh-CN"/>
            </w:rPr>
            <w:fldChar w:fldCharType="separate"/>
          </w:r>
          <w:r>
            <w:rPr>
              <w:sz w:val="21"/>
            </w:rPr>
            <w:t xml:space="preserve">1.1 </w:t>
          </w:r>
          <w:r>
            <w:rPr>
              <w:rFonts w:hint="eastAsia"/>
              <w:sz w:val="21"/>
            </w:rPr>
            <w:t>背景与意义</w:t>
          </w:r>
          <w:r>
            <w:rPr>
              <w:sz w:val="21"/>
            </w:rPr>
            <w:tab/>
          </w:r>
          <w:r>
            <w:rPr>
              <w:sz w:val="21"/>
            </w:rPr>
            <w:fldChar w:fldCharType="begin"/>
          </w:r>
          <w:r>
            <w:rPr>
              <w:sz w:val="21"/>
            </w:rPr>
            <w:instrText xml:space="preserve"> PAGEREF _Toc32087 \h </w:instrText>
          </w:r>
          <w:r>
            <w:rPr>
              <w:sz w:val="21"/>
            </w:rPr>
            <w:fldChar w:fldCharType="separate"/>
          </w:r>
          <w:r>
            <w:rPr>
              <w:sz w:val="21"/>
            </w:rPr>
            <w:t>2</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_Toc17168 </w:instrText>
          </w:r>
          <w:r>
            <w:rPr>
              <w:bCs/>
              <w:sz w:val="21"/>
              <w:lang w:val="zh-CN"/>
            </w:rPr>
            <w:fldChar w:fldCharType="separate"/>
          </w:r>
          <w:r>
            <w:rPr>
              <w:sz w:val="21"/>
            </w:rPr>
            <w:t xml:space="preserve">1.2 </w:t>
          </w:r>
          <w:r>
            <w:rPr>
              <w:rFonts w:hint="eastAsia"/>
              <w:sz w:val="21"/>
            </w:rPr>
            <w:t>系统开发技术准备</w:t>
          </w:r>
          <w:r>
            <w:rPr>
              <w:sz w:val="21"/>
            </w:rPr>
            <w:tab/>
          </w:r>
          <w:r>
            <w:rPr>
              <w:sz w:val="21"/>
            </w:rPr>
            <w:fldChar w:fldCharType="begin"/>
          </w:r>
          <w:r>
            <w:rPr>
              <w:sz w:val="21"/>
            </w:rPr>
            <w:instrText xml:space="preserve"> PAGEREF _Toc17168 \h </w:instrText>
          </w:r>
          <w:r>
            <w:rPr>
              <w:sz w:val="21"/>
            </w:rPr>
            <w:fldChar w:fldCharType="separate"/>
          </w:r>
          <w:r>
            <w:rPr>
              <w:sz w:val="21"/>
            </w:rPr>
            <w:t>2</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_Toc5676 </w:instrText>
          </w:r>
          <w:r>
            <w:rPr>
              <w:bCs/>
              <w:sz w:val="21"/>
              <w:lang w:val="zh-CN"/>
            </w:rPr>
            <w:fldChar w:fldCharType="separate"/>
          </w:r>
          <w:r>
            <w:rPr>
              <w:sz w:val="21"/>
            </w:rPr>
            <w:t>1</w:t>
          </w:r>
          <w:r>
            <w:rPr>
              <w:rFonts w:hint="eastAsia"/>
              <w:sz w:val="21"/>
            </w:rPr>
            <w:t>.</w:t>
          </w:r>
          <w:r>
            <w:rPr>
              <w:sz w:val="21"/>
            </w:rPr>
            <w:t>2</w:t>
          </w:r>
          <w:r>
            <w:rPr>
              <w:rFonts w:hint="eastAsia"/>
              <w:sz w:val="21"/>
            </w:rPr>
            <w:t>.1 Python</w:t>
          </w:r>
          <w:r>
            <w:rPr>
              <w:sz w:val="21"/>
            </w:rPr>
            <w:tab/>
          </w:r>
          <w:r>
            <w:rPr>
              <w:sz w:val="21"/>
            </w:rPr>
            <w:fldChar w:fldCharType="begin"/>
          </w:r>
          <w:r>
            <w:rPr>
              <w:sz w:val="21"/>
            </w:rPr>
            <w:instrText xml:space="preserve"> PAGEREF _Toc5676 \h </w:instrText>
          </w:r>
          <w:r>
            <w:rPr>
              <w:sz w:val="21"/>
            </w:rPr>
            <w:fldChar w:fldCharType="separate"/>
          </w:r>
          <w:r>
            <w:rPr>
              <w:sz w:val="21"/>
            </w:rPr>
            <w:t>2</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_Toc5105 </w:instrText>
          </w:r>
          <w:r>
            <w:rPr>
              <w:bCs/>
              <w:sz w:val="21"/>
              <w:lang w:val="zh-CN"/>
            </w:rPr>
            <w:fldChar w:fldCharType="separate"/>
          </w:r>
          <w:r>
            <w:rPr>
              <w:sz w:val="21"/>
            </w:rPr>
            <w:t>1</w:t>
          </w:r>
          <w:r>
            <w:rPr>
              <w:rFonts w:hint="eastAsia"/>
              <w:sz w:val="21"/>
            </w:rPr>
            <w:t>.</w:t>
          </w:r>
          <w:r>
            <w:rPr>
              <w:sz w:val="21"/>
            </w:rPr>
            <w:t>2</w:t>
          </w:r>
          <w:r>
            <w:rPr>
              <w:rFonts w:hint="eastAsia"/>
              <w:sz w:val="21"/>
            </w:rPr>
            <w:t>.</w:t>
          </w:r>
          <w:r>
            <w:rPr>
              <w:rFonts w:hint="eastAsia"/>
              <w:sz w:val="21"/>
              <w:lang w:val="en-US" w:eastAsia="zh-CN"/>
            </w:rPr>
            <w:t>3</w:t>
          </w:r>
          <w:r>
            <w:rPr>
              <w:rFonts w:hint="eastAsia"/>
              <w:sz w:val="21"/>
            </w:rPr>
            <w:t xml:space="preserve"> Qt(PySide6)</w:t>
          </w:r>
          <w:r>
            <w:rPr>
              <w:sz w:val="21"/>
            </w:rPr>
            <w:tab/>
          </w:r>
          <w:r>
            <w:rPr>
              <w:sz w:val="21"/>
            </w:rPr>
            <w:fldChar w:fldCharType="begin"/>
          </w:r>
          <w:r>
            <w:rPr>
              <w:sz w:val="21"/>
            </w:rPr>
            <w:instrText xml:space="preserve"> PAGEREF _Toc5105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_Toc18827 </w:instrText>
          </w:r>
          <w:r>
            <w:rPr>
              <w:bCs/>
              <w:sz w:val="21"/>
              <w:lang w:val="zh-CN"/>
            </w:rPr>
            <w:fldChar w:fldCharType="separate"/>
          </w:r>
          <w:r>
            <w:rPr>
              <w:sz w:val="21"/>
            </w:rPr>
            <w:t>1</w:t>
          </w:r>
          <w:r>
            <w:rPr>
              <w:rFonts w:hint="eastAsia"/>
              <w:sz w:val="21"/>
            </w:rPr>
            <w:t>.</w:t>
          </w:r>
          <w:r>
            <w:rPr>
              <w:sz w:val="21"/>
            </w:rPr>
            <w:t>2</w:t>
          </w:r>
          <w:r>
            <w:rPr>
              <w:rFonts w:hint="eastAsia"/>
              <w:sz w:val="21"/>
            </w:rPr>
            <w:t>.</w:t>
          </w:r>
          <w:r>
            <w:rPr>
              <w:rFonts w:hint="eastAsia"/>
              <w:sz w:val="21"/>
              <w:lang w:val="en-US" w:eastAsia="zh-CN"/>
            </w:rPr>
            <w:t>4</w:t>
          </w:r>
          <w:r>
            <w:rPr>
              <w:rFonts w:hint="eastAsia"/>
              <w:sz w:val="21"/>
            </w:rPr>
            <w:t xml:space="preserve"> </w:t>
          </w:r>
          <w:r>
            <w:rPr>
              <w:rFonts w:hint="eastAsia"/>
              <w:sz w:val="21"/>
              <w:lang w:val="en-US" w:eastAsia="zh-CN"/>
            </w:rPr>
            <w:t>QSS</w:t>
          </w:r>
          <w:r>
            <w:rPr>
              <w:sz w:val="21"/>
            </w:rPr>
            <w:tab/>
          </w:r>
          <w:r>
            <w:rPr>
              <w:sz w:val="21"/>
            </w:rPr>
            <w:fldChar w:fldCharType="begin"/>
          </w:r>
          <w:r>
            <w:rPr>
              <w:sz w:val="21"/>
            </w:rPr>
            <w:instrText xml:space="preserve"> PAGEREF _Toc18827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_Toc8045 </w:instrText>
          </w:r>
          <w:r>
            <w:rPr>
              <w:bCs/>
              <w:sz w:val="21"/>
              <w:lang w:val="zh-CN"/>
            </w:rPr>
            <w:fldChar w:fldCharType="separate"/>
          </w:r>
          <w:r>
            <w:rPr>
              <w:rFonts w:hint="eastAsia"/>
              <w:sz w:val="21"/>
              <w:lang w:val="en-US" w:eastAsia="zh-CN"/>
            </w:rPr>
            <w:t>1.2.5 音频分析库Librosa</w:t>
          </w:r>
          <w:r>
            <w:rPr>
              <w:sz w:val="21"/>
            </w:rPr>
            <w:tab/>
          </w:r>
          <w:r>
            <w:rPr>
              <w:sz w:val="21"/>
            </w:rPr>
            <w:fldChar w:fldCharType="begin"/>
          </w:r>
          <w:r>
            <w:rPr>
              <w:sz w:val="21"/>
            </w:rPr>
            <w:instrText xml:space="preserve"> PAGEREF _Toc8045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_Toc28516 </w:instrText>
          </w:r>
          <w:r>
            <w:rPr>
              <w:bCs/>
              <w:sz w:val="21"/>
              <w:lang w:val="zh-CN"/>
            </w:rPr>
            <w:fldChar w:fldCharType="separate"/>
          </w:r>
          <w:r>
            <w:rPr>
              <w:rFonts w:hint="eastAsia"/>
              <w:sz w:val="21"/>
              <w:lang w:val="en-US" w:eastAsia="zh-CN"/>
            </w:rPr>
            <w:t>1.2.6 数据分析库Pandas、Numpy、Sklearn</w:t>
          </w:r>
          <w:r>
            <w:rPr>
              <w:sz w:val="21"/>
            </w:rPr>
            <w:tab/>
          </w:r>
          <w:r>
            <w:rPr>
              <w:sz w:val="21"/>
            </w:rPr>
            <w:fldChar w:fldCharType="begin"/>
          </w:r>
          <w:r>
            <w:rPr>
              <w:sz w:val="21"/>
            </w:rPr>
            <w:instrText xml:space="preserve"> PAGEREF _Toc28516 \h </w:instrText>
          </w:r>
          <w:r>
            <w:rPr>
              <w:sz w:val="21"/>
            </w:rPr>
            <w:fldChar w:fldCharType="separate"/>
          </w:r>
          <w:r>
            <w:rPr>
              <w:sz w:val="21"/>
            </w:rPr>
            <w:t>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_Toc10654 </w:instrText>
          </w:r>
          <w:r>
            <w:rPr>
              <w:bCs/>
              <w:sz w:val="21"/>
              <w:lang w:val="zh-CN"/>
            </w:rPr>
            <w:fldChar w:fldCharType="separate"/>
          </w:r>
          <w:r>
            <w:rPr>
              <w:rFonts w:hint="eastAsia"/>
              <w:sz w:val="21"/>
              <w:lang w:val="en-US" w:eastAsia="zh-CN"/>
            </w:rPr>
            <w:t>1.2.7 音频播放库VLC</w:t>
          </w:r>
          <w:r>
            <w:rPr>
              <w:sz w:val="21"/>
            </w:rPr>
            <w:tab/>
          </w:r>
          <w:r>
            <w:rPr>
              <w:sz w:val="21"/>
            </w:rPr>
            <w:fldChar w:fldCharType="begin"/>
          </w:r>
          <w:r>
            <w:rPr>
              <w:sz w:val="21"/>
            </w:rPr>
            <w:instrText xml:space="preserve"> PAGEREF _Toc10654 \h </w:instrText>
          </w:r>
          <w:r>
            <w:rPr>
              <w:sz w:val="21"/>
            </w:rPr>
            <w:fldChar w:fldCharType="separate"/>
          </w:r>
          <w:r>
            <w:rPr>
              <w:sz w:val="21"/>
            </w:rPr>
            <w:t>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_Toc24515 </w:instrText>
          </w:r>
          <w:r>
            <w:rPr>
              <w:bCs/>
              <w:sz w:val="21"/>
              <w:lang w:val="zh-CN"/>
            </w:rPr>
            <w:fldChar w:fldCharType="separate"/>
          </w:r>
          <w:r>
            <w:rPr>
              <w:rFonts w:hint="eastAsia"/>
              <w:sz w:val="21"/>
              <w:lang w:val="en-US" w:eastAsia="zh-CN"/>
            </w:rPr>
            <w:t>1.2.8 余弦相似度算法</w:t>
          </w:r>
          <w:r>
            <w:rPr>
              <w:sz w:val="21"/>
            </w:rPr>
            <w:tab/>
          </w:r>
          <w:r>
            <w:rPr>
              <w:sz w:val="21"/>
            </w:rPr>
            <w:fldChar w:fldCharType="begin"/>
          </w:r>
          <w:r>
            <w:rPr>
              <w:sz w:val="21"/>
            </w:rPr>
            <w:instrText xml:space="preserve"> PAGEREF _Toc24515 \h </w:instrText>
          </w:r>
          <w:r>
            <w:rPr>
              <w:sz w:val="21"/>
            </w:rPr>
            <w:fldChar w:fldCharType="separate"/>
          </w:r>
          <w:r>
            <w:rPr>
              <w:sz w:val="21"/>
            </w:rPr>
            <w:t>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_Toc9547 </w:instrText>
          </w:r>
          <w:r>
            <w:rPr>
              <w:bCs/>
              <w:sz w:val="21"/>
              <w:lang w:val="zh-CN"/>
            </w:rPr>
            <w:fldChar w:fldCharType="separate"/>
          </w:r>
          <w:r>
            <w:rPr>
              <w:rFonts w:hint="eastAsia"/>
              <w:sz w:val="21"/>
              <w:lang w:val="en-US" w:eastAsia="zh-CN"/>
            </w:rPr>
            <w:t>1.2.9 在线算法</w:t>
          </w:r>
          <w:r>
            <w:rPr>
              <w:sz w:val="21"/>
            </w:rPr>
            <w:tab/>
          </w:r>
          <w:r>
            <w:rPr>
              <w:sz w:val="21"/>
            </w:rPr>
            <w:fldChar w:fldCharType="begin"/>
          </w:r>
          <w:r>
            <w:rPr>
              <w:sz w:val="21"/>
            </w:rPr>
            <w:instrText xml:space="preserve"> PAGEREF _Toc9547 \h </w:instrText>
          </w:r>
          <w:r>
            <w:rPr>
              <w:sz w:val="21"/>
            </w:rPr>
            <w:fldChar w:fldCharType="separate"/>
          </w:r>
          <w:r>
            <w:rPr>
              <w:sz w:val="21"/>
            </w:rPr>
            <w:t>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_Toc6523 </w:instrText>
          </w:r>
          <w:r>
            <w:rPr>
              <w:bCs/>
              <w:sz w:val="21"/>
              <w:lang w:val="zh-CN"/>
            </w:rPr>
            <w:fldChar w:fldCharType="separate"/>
          </w:r>
          <w:r>
            <w:rPr>
              <w:sz w:val="21"/>
            </w:rPr>
            <w:t xml:space="preserve">1.3 </w:t>
          </w:r>
          <w:r>
            <w:rPr>
              <w:rFonts w:hint="eastAsia"/>
              <w:sz w:val="21"/>
            </w:rPr>
            <w:t>主要研究内容</w:t>
          </w:r>
          <w:r>
            <w:rPr>
              <w:sz w:val="21"/>
            </w:rPr>
            <w:tab/>
          </w:r>
          <w:r>
            <w:rPr>
              <w:sz w:val="21"/>
            </w:rPr>
            <w:fldChar w:fldCharType="begin"/>
          </w:r>
          <w:r>
            <w:rPr>
              <w:sz w:val="21"/>
            </w:rPr>
            <w:instrText xml:space="preserve"> PAGEREF _Toc6523 \h </w:instrText>
          </w:r>
          <w:r>
            <w:rPr>
              <w:sz w:val="21"/>
            </w:rPr>
            <w:fldChar w:fldCharType="separate"/>
          </w:r>
          <w:r>
            <w:rPr>
              <w:sz w:val="21"/>
            </w:rPr>
            <w:t>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_Toc14464 </w:instrText>
          </w:r>
          <w:r>
            <w:rPr>
              <w:bCs/>
              <w:sz w:val="21"/>
              <w:lang w:val="zh-CN"/>
            </w:rPr>
            <w:fldChar w:fldCharType="separate"/>
          </w:r>
          <w:r>
            <w:rPr>
              <w:sz w:val="21"/>
            </w:rPr>
            <w:t xml:space="preserve">1.4 </w:t>
          </w:r>
          <w:r>
            <w:rPr>
              <w:rFonts w:hint="eastAsia"/>
              <w:sz w:val="21"/>
            </w:rPr>
            <w:t>论文组织结构</w:t>
          </w:r>
          <w:r>
            <w:rPr>
              <w:sz w:val="21"/>
            </w:rPr>
            <w:tab/>
          </w:r>
          <w:r>
            <w:rPr>
              <w:sz w:val="21"/>
            </w:rPr>
            <w:fldChar w:fldCharType="begin"/>
          </w:r>
          <w:r>
            <w:rPr>
              <w:sz w:val="21"/>
            </w:rPr>
            <w:instrText xml:space="preserve"> PAGEREF _Toc14464 \h </w:instrText>
          </w:r>
          <w:r>
            <w:rPr>
              <w:sz w:val="21"/>
            </w:rPr>
            <w:fldChar w:fldCharType="separate"/>
          </w:r>
          <w:r>
            <w:rPr>
              <w:sz w:val="21"/>
            </w:rPr>
            <w:t>5</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_Toc19177 </w:instrText>
          </w:r>
          <w:r>
            <w:rPr>
              <w:bCs/>
              <w:sz w:val="21"/>
              <w:lang w:val="zh-CN"/>
            </w:rPr>
            <w:fldChar w:fldCharType="separate"/>
          </w:r>
          <w:r>
            <w:rPr>
              <w:sz w:val="21"/>
            </w:rPr>
            <w:t>2</w:t>
          </w:r>
          <w:r>
            <w:rPr>
              <w:rFonts w:hint="eastAsia"/>
              <w:sz w:val="21"/>
            </w:rPr>
            <w:t xml:space="preserve"> 系统需求分析</w:t>
          </w:r>
          <w:r>
            <w:rPr>
              <w:sz w:val="21"/>
            </w:rPr>
            <w:tab/>
          </w:r>
          <w:r>
            <w:rPr>
              <w:sz w:val="21"/>
            </w:rPr>
            <w:fldChar w:fldCharType="begin"/>
          </w:r>
          <w:r>
            <w:rPr>
              <w:sz w:val="21"/>
            </w:rPr>
            <w:instrText xml:space="preserve"> PAGEREF _Toc19177 \h </w:instrText>
          </w:r>
          <w:r>
            <w:rPr>
              <w:sz w:val="21"/>
            </w:rPr>
            <w:fldChar w:fldCharType="separate"/>
          </w:r>
          <w:r>
            <w:rPr>
              <w:sz w:val="21"/>
            </w:rPr>
            <w:t>6</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_Toc24247 </w:instrText>
          </w:r>
          <w:r>
            <w:rPr>
              <w:bCs/>
              <w:sz w:val="21"/>
              <w:lang w:val="zh-CN"/>
            </w:rPr>
            <w:fldChar w:fldCharType="separate"/>
          </w:r>
          <w:r>
            <w:rPr>
              <w:sz w:val="21"/>
            </w:rPr>
            <w:t xml:space="preserve">2.1 </w:t>
          </w:r>
          <w:r>
            <w:rPr>
              <w:rFonts w:hint="eastAsia"/>
              <w:sz w:val="21"/>
            </w:rPr>
            <w:t>需求概述</w:t>
          </w:r>
          <w:r>
            <w:rPr>
              <w:sz w:val="21"/>
            </w:rPr>
            <w:tab/>
          </w:r>
          <w:r>
            <w:rPr>
              <w:sz w:val="21"/>
            </w:rPr>
            <w:fldChar w:fldCharType="begin"/>
          </w:r>
          <w:r>
            <w:rPr>
              <w:sz w:val="21"/>
            </w:rPr>
            <w:instrText xml:space="preserve"> PAGEREF _Toc24247 \h </w:instrText>
          </w:r>
          <w:r>
            <w:rPr>
              <w:sz w:val="21"/>
            </w:rPr>
            <w:fldChar w:fldCharType="separate"/>
          </w:r>
          <w:r>
            <w:rPr>
              <w:sz w:val="21"/>
            </w:rPr>
            <w:t>6</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_Toc13793 </w:instrText>
          </w:r>
          <w:r>
            <w:rPr>
              <w:bCs/>
              <w:sz w:val="21"/>
              <w:lang w:val="zh-CN"/>
            </w:rPr>
            <w:fldChar w:fldCharType="separate"/>
          </w:r>
          <w:r>
            <w:rPr>
              <w:sz w:val="21"/>
            </w:rPr>
            <w:t xml:space="preserve">2.2 </w:t>
          </w:r>
          <w:r>
            <w:rPr>
              <w:rFonts w:hint="eastAsia"/>
              <w:sz w:val="21"/>
            </w:rPr>
            <w:t>功能需求</w:t>
          </w:r>
          <w:r>
            <w:rPr>
              <w:sz w:val="21"/>
            </w:rPr>
            <w:tab/>
          </w:r>
          <w:r>
            <w:rPr>
              <w:sz w:val="21"/>
            </w:rPr>
            <w:fldChar w:fldCharType="begin"/>
          </w:r>
          <w:r>
            <w:rPr>
              <w:sz w:val="21"/>
            </w:rPr>
            <w:instrText xml:space="preserve"> PAGEREF _Toc13793 \h </w:instrText>
          </w:r>
          <w:r>
            <w:rPr>
              <w:sz w:val="21"/>
            </w:rPr>
            <w:fldChar w:fldCharType="separate"/>
          </w:r>
          <w:r>
            <w:rPr>
              <w:sz w:val="21"/>
            </w:rPr>
            <w:t>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_Toc23958 </w:instrText>
          </w:r>
          <w:r>
            <w:rPr>
              <w:bCs/>
              <w:sz w:val="21"/>
              <w:lang w:val="zh-CN"/>
            </w:rPr>
            <w:fldChar w:fldCharType="separate"/>
          </w:r>
          <w:r>
            <w:rPr>
              <w:rFonts w:hint="eastAsia"/>
              <w:sz w:val="21"/>
            </w:rPr>
            <w:t>2</w:t>
          </w:r>
          <w:r>
            <w:rPr>
              <w:sz w:val="21"/>
            </w:rPr>
            <w:t xml:space="preserve">.2.1 </w:t>
          </w:r>
          <w:r>
            <w:rPr>
              <w:rFonts w:hint="eastAsia"/>
              <w:sz w:val="21"/>
            </w:rPr>
            <w:t>音乐播放器本体</w:t>
          </w:r>
          <w:r>
            <w:rPr>
              <w:sz w:val="21"/>
            </w:rPr>
            <w:tab/>
          </w:r>
          <w:r>
            <w:rPr>
              <w:sz w:val="21"/>
            </w:rPr>
            <w:fldChar w:fldCharType="begin"/>
          </w:r>
          <w:r>
            <w:rPr>
              <w:sz w:val="21"/>
            </w:rPr>
            <w:instrText xml:space="preserve"> PAGEREF _Toc23958 \h </w:instrText>
          </w:r>
          <w:r>
            <w:rPr>
              <w:sz w:val="21"/>
            </w:rPr>
            <w:fldChar w:fldCharType="separate"/>
          </w:r>
          <w:r>
            <w:rPr>
              <w:sz w:val="21"/>
            </w:rPr>
            <w:t>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_Toc28686 </w:instrText>
          </w:r>
          <w:r>
            <w:rPr>
              <w:bCs/>
              <w:sz w:val="21"/>
              <w:lang w:val="zh-CN"/>
            </w:rPr>
            <w:fldChar w:fldCharType="separate"/>
          </w:r>
          <w:r>
            <w:rPr>
              <w:rFonts w:hint="eastAsia"/>
              <w:sz w:val="21"/>
            </w:rPr>
            <w:t>2</w:t>
          </w:r>
          <w:r>
            <w:rPr>
              <w:sz w:val="21"/>
            </w:rPr>
            <w:t>.2.</w:t>
          </w:r>
          <w:r>
            <w:rPr>
              <w:rFonts w:hint="eastAsia"/>
              <w:sz w:val="21"/>
              <w:lang w:val="en-US" w:eastAsia="zh-CN"/>
            </w:rPr>
            <w:t>2</w:t>
          </w:r>
          <w:r>
            <w:rPr>
              <w:sz w:val="21"/>
            </w:rPr>
            <w:t xml:space="preserve"> </w:t>
          </w:r>
          <w:r>
            <w:rPr>
              <w:rFonts w:hint="eastAsia"/>
              <w:sz w:val="21"/>
            </w:rPr>
            <w:t>音乐播放器</w:t>
          </w:r>
          <w:r>
            <w:rPr>
              <w:rFonts w:hint="eastAsia"/>
              <w:sz w:val="21"/>
              <w:lang w:val="en-US" w:eastAsia="zh-CN"/>
            </w:rPr>
            <w:t>软件</w:t>
          </w:r>
          <w:r>
            <w:rPr>
              <w:rFonts w:hint="eastAsia"/>
              <w:sz w:val="21"/>
            </w:rPr>
            <w:t>窗口</w:t>
          </w:r>
          <w:r>
            <w:rPr>
              <w:sz w:val="21"/>
            </w:rPr>
            <w:tab/>
          </w:r>
          <w:r>
            <w:rPr>
              <w:sz w:val="21"/>
            </w:rPr>
            <w:fldChar w:fldCharType="begin"/>
          </w:r>
          <w:r>
            <w:rPr>
              <w:sz w:val="21"/>
            </w:rPr>
            <w:instrText xml:space="preserve"> PAGEREF _Toc28686 \h </w:instrText>
          </w:r>
          <w:r>
            <w:rPr>
              <w:sz w:val="21"/>
            </w:rPr>
            <w:fldChar w:fldCharType="separate"/>
          </w:r>
          <w:r>
            <w:rPr>
              <w:sz w:val="21"/>
            </w:rPr>
            <w:t>7</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_Toc10317 </w:instrText>
          </w:r>
          <w:r>
            <w:rPr>
              <w:bCs/>
              <w:sz w:val="21"/>
              <w:lang w:val="zh-CN"/>
            </w:rPr>
            <w:fldChar w:fldCharType="separate"/>
          </w:r>
          <w:r>
            <w:rPr>
              <w:rFonts w:hint="eastAsia"/>
              <w:sz w:val="21"/>
            </w:rPr>
            <w:t>2</w:t>
          </w:r>
          <w:r>
            <w:rPr>
              <w:sz w:val="21"/>
            </w:rPr>
            <w:t>.2.</w:t>
          </w:r>
          <w:r>
            <w:rPr>
              <w:rFonts w:hint="eastAsia"/>
              <w:sz w:val="21"/>
              <w:lang w:val="en-US" w:eastAsia="zh-CN"/>
            </w:rPr>
            <w:t>3</w:t>
          </w:r>
          <w:r>
            <w:rPr>
              <w:sz w:val="21"/>
            </w:rPr>
            <w:t xml:space="preserve"> </w:t>
          </w:r>
          <w:r>
            <w:rPr>
              <w:rFonts w:hint="eastAsia"/>
              <w:sz w:val="21"/>
            </w:rPr>
            <w:t>音频内核</w:t>
          </w:r>
          <w:r>
            <w:rPr>
              <w:sz w:val="21"/>
            </w:rPr>
            <w:tab/>
          </w:r>
          <w:r>
            <w:rPr>
              <w:sz w:val="21"/>
            </w:rPr>
            <w:fldChar w:fldCharType="begin"/>
          </w:r>
          <w:r>
            <w:rPr>
              <w:sz w:val="21"/>
            </w:rPr>
            <w:instrText xml:space="preserve"> PAGEREF _Toc10317 \h </w:instrText>
          </w:r>
          <w:r>
            <w:rPr>
              <w:sz w:val="21"/>
            </w:rPr>
            <w:fldChar w:fldCharType="separate"/>
          </w:r>
          <w:r>
            <w:rPr>
              <w:sz w:val="21"/>
            </w:rPr>
            <w:t>7</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_Toc19276 </w:instrText>
          </w:r>
          <w:r>
            <w:rPr>
              <w:bCs/>
              <w:sz w:val="21"/>
              <w:lang w:val="zh-CN"/>
            </w:rPr>
            <w:fldChar w:fldCharType="separate"/>
          </w:r>
          <w:r>
            <w:rPr>
              <w:rFonts w:hint="eastAsia"/>
              <w:sz w:val="21"/>
            </w:rPr>
            <w:t>2</w:t>
          </w:r>
          <w:r>
            <w:rPr>
              <w:sz w:val="21"/>
            </w:rPr>
            <w:t>.2.</w:t>
          </w:r>
          <w:r>
            <w:rPr>
              <w:rFonts w:hint="eastAsia"/>
              <w:sz w:val="21"/>
              <w:lang w:val="en-US" w:eastAsia="zh-CN"/>
            </w:rPr>
            <w:t>4</w:t>
          </w:r>
          <w:r>
            <w:rPr>
              <w:sz w:val="21"/>
            </w:rPr>
            <w:t xml:space="preserve"> </w:t>
          </w:r>
          <w:r>
            <w:rPr>
              <w:rFonts w:hint="eastAsia"/>
              <w:sz w:val="21"/>
            </w:rPr>
            <w:t>音频特征获取</w:t>
          </w:r>
          <w:r>
            <w:rPr>
              <w:sz w:val="21"/>
            </w:rPr>
            <w:tab/>
          </w:r>
          <w:r>
            <w:rPr>
              <w:sz w:val="21"/>
            </w:rPr>
            <w:fldChar w:fldCharType="begin"/>
          </w:r>
          <w:r>
            <w:rPr>
              <w:sz w:val="21"/>
            </w:rPr>
            <w:instrText xml:space="preserve"> PAGEREF _Toc19276 \h </w:instrText>
          </w:r>
          <w:r>
            <w:rPr>
              <w:sz w:val="21"/>
            </w:rPr>
            <w:fldChar w:fldCharType="separate"/>
          </w:r>
          <w:r>
            <w:rPr>
              <w:sz w:val="21"/>
            </w:rPr>
            <w:t>7</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_Toc28430 </w:instrText>
          </w:r>
          <w:r>
            <w:rPr>
              <w:bCs/>
              <w:sz w:val="21"/>
              <w:lang w:val="zh-CN"/>
            </w:rPr>
            <w:fldChar w:fldCharType="separate"/>
          </w:r>
          <w:r>
            <w:rPr>
              <w:rFonts w:hint="eastAsia"/>
              <w:sz w:val="21"/>
            </w:rPr>
            <w:t>2</w:t>
          </w:r>
          <w:r>
            <w:rPr>
              <w:sz w:val="21"/>
            </w:rPr>
            <w:t>.2.</w:t>
          </w:r>
          <w:r>
            <w:rPr>
              <w:rFonts w:hint="eastAsia"/>
              <w:sz w:val="21"/>
              <w:lang w:val="en-US" w:eastAsia="zh-CN"/>
            </w:rPr>
            <w:t>5</w:t>
          </w:r>
          <w:r>
            <w:rPr>
              <w:sz w:val="21"/>
            </w:rPr>
            <w:t xml:space="preserve"> </w:t>
          </w:r>
          <w:r>
            <w:rPr>
              <w:rFonts w:hint="eastAsia"/>
              <w:sz w:val="21"/>
            </w:rPr>
            <w:t>音频频谱分析</w:t>
          </w:r>
          <w:r>
            <w:rPr>
              <w:sz w:val="21"/>
            </w:rPr>
            <w:tab/>
          </w:r>
          <w:r>
            <w:rPr>
              <w:sz w:val="21"/>
            </w:rPr>
            <w:fldChar w:fldCharType="begin"/>
          </w:r>
          <w:r>
            <w:rPr>
              <w:sz w:val="21"/>
            </w:rPr>
            <w:instrText xml:space="preserve"> PAGEREF _Toc28430 \h </w:instrText>
          </w:r>
          <w:r>
            <w:rPr>
              <w:sz w:val="21"/>
            </w:rPr>
            <w:fldChar w:fldCharType="separate"/>
          </w:r>
          <w:r>
            <w:rPr>
              <w:sz w:val="21"/>
            </w:rPr>
            <w:t>8</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_Toc19900 </w:instrText>
          </w:r>
          <w:r>
            <w:rPr>
              <w:bCs/>
              <w:sz w:val="21"/>
              <w:lang w:val="zh-CN"/>
            </w:rPr>
            <w:fldChar w:fldCharType="separate"/>
          </w:r>
          <w:r>
            <w:rPr>
              <w:rFonts w:hint="eastAsia"/>
              <w:sz w:val="21"/>
            </w:rPr>
            <w:t>2</w:t>
          </w:r>
          <w:r>
            <w:rPr>
              <w:sz w:val="21"/>
            </w:rPr>
            <w:t>.2.</w:t>
          </w:r>
          <w:r>
            <w:rPr>
              <w:rFonts w:hint="eastAsia"/>
              <w:sz w:val="21"/>
              <w:lang w:val="en-US" w:eastAsia="zh-CN"/>
            </w:rPr>
            <w:t>6</w:t>
          </w:r>
          <w:r>
            <w:rPr>
              <w:sz w:val="21"/>
            </w:rPr>
            <w:t xml:space="preserve"> </w:t>
          </w:r>
          <w:r>
            <w:rPr>
              <w:rFonts w:hint="eastAsia"/>
              <w:sz w:val="21"/>
            </w:rPr>
            <w:t>音频的余弦相似度分析</w:t>
          </w:r>
          <w:r>
            <w:rPr>
              <w:sz w:val="21"/>
            </w:rPr>
            <w:tab/>
          </w:r>
          <w:r>
            <w:rPr>
              <w:sz w:val="21"/>
            </w:rPr>
            <w:fldChar w:fldCharType="begin"/>
          </w:r>
          <w:r>
            <w:rPr>
              <w:sz w:val="21"/>
            </w:rPr>
            <w:instrText xml:space="preserve"> PAGEREF _Toc19900 \h </w:instrText>
          </w:r>
          <w:r>
            <w:rPr>
              <w:sz w:val="21"/>
            </w:rPr>
            <w:fldChar w:fldCharType="separate"/>
          </w:r>
          <w:r>
            <w:rPr>
              <w:sz w:val="21"/>
            </w:rPr>
            <w:t>8</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_Toc17219 </w:instrText>
          </w:r>
          <w:r>
            <w:rPr>
              <w:bCs/>
              <w:sz w:val="21"/>
              <w:lang w:val="zh-CN"/>
            </w:rPr>
            <w:fldChar w:fldCharType="separate"/>
          </w:r>
          <w:r>
            <w:rPr>
              <w:rFonts w:hint="eastAsia"/>
              <w:sz w:val="21"/>
            </w:rPr>
            <w:t>2</w:t>
          </w:r>
          <w:r>
            <w:rPr>
              <w:sz w:val="21"/>
            </w:rPr>
            <w:t>.2.</w:t>
          </w:r>
          <w:r>
            <w:rPr>
              <w:rFonts w:hint="eastAsia"/>
              <w:sz w:val="21"/>
              <w:lang w:val="en-US" w:eastAsia="zh-CN"/>
            </w:rPr>
            <w:t>7</w:t>
          </w:r>
          <w:r>
            <w:rPr>
              <w:sz w:val="21"/>
            </w:rPr>
            <w:t xml:space="preserve"> </w:t>
          </w:r>
          <w:r>
            <w:rPr>
              <w:rFonts w:hint="eastAsia"/>
              <w:sz w:val="21"/>
            </w:rPr>
            <w:t>其他功能</w:t>
          </w:r>
          <w:r>
            <w:rPr>
              <w:sz w:val="21"/>
            </w:rPr>
            <w:tab/>
          </w:r>
          <w:r>
            <w:rPr>
              <w:sz w:val="21"/>
            </w:rPr>
            <w:fldChar w:fldCharType="begin"/>
          </w:r>
          <w:r>
            <w:rPr>
              <w:sz w:val="21"/>
            </w:rPr>
            <w:instrText xml:space="preserve"> PAGEREF _Toc17219 \h </w:instrText>
          </w:r>
          <w:r>
            <w:rPr>
              <w:sz w:val="21"/>
            </w:rPr>
            <w:fldChar w:fldCharType="separate"/>
          </w:r>
          <w:r>
            <w:rPr>
              <w:sz w:val="21"/>
            </w:rPr>
            <w:t>9</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_Toc8108 </w:instrText>
          </w:r>
          <w:r>
            <w:rPr>
              <w:bCs/>
              <w:sz w:val="21"/>
              <w:lang w:val="zh-CN"/>
            </w:rPr>
            <w:fldChar w:fldCharType="separate"/>
          </w:r>
          <w:r>
            <w:rPr>
              <w:sz w:val="21"/>
            </w:rPr>
            <w:t xml:space="preserve">2.3 </w:t>
          </w:r>
          <w:r>
            <w:rPr>
              <w:rFonts w:hint="eastAsia"/>
              <w:sz w:val="21"/>
            </w:rPr>
            <w:t>非功能需求</w:t>
          </w:r>
          <w:r>
            <w:rPr>
              <w:sz w:val="21"/>
            </w:rPr>
            <w:tab/>
          </w:r>
          <w:r>
            <w:rPr>
              <w:sz w:val="21"/>
            </w:rPr>
            <w:fldChar w:fldCharType="begin"/>
          </w:r>
          <w:r>
            <w:rPr>
              <w:sz w:val="21"/>
            </w:rPr>
            <w:instrText xml:space="preserve"> PAGEREF _Toc8108 \h </w:instrText>
          </w:r>
          <w:r>
            <w:rPr>
              <w:sz w:val="21"/>
            </w:rPr>
            <w:fldChar w:fldCharType="separate"/>
          </w:r>
          <w:r>
            <w:rPr>
              <w:sz w:val="21"/>
            </w:rPr>
            <w:t>9</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_Toc15974 </w:instrText>
          </w:r>
          <w:r>
            <w:rPr>
              <w:bCs/>
              <w:sz w:val="21"/>
              <w:lang w:val="zh-CN"/>
            </w:rPr>
            <w:fldChar w:fldCharType="separate"/>
          </w:r>
          <w:r>
            <w:rPr>
              <w:sz w:val="21"/>
            </w:rPr>
            <w:t xml:space="preserve">3 </w:t>
          </w:r>
          <w:r>
            <w:rPr>
              <w:rFonts w:hint="eastAsia"/>
              <w:sz w:val="21"/>
            </w:rPr>
            <w:t>系统设计与实现</w:t>
          </w:r>
          <w:r>
            <w:rPr>
              <w:sz w:val="21"/>
            </w:rPr>
            <w:tab/>
          </w:r>
          <w:r>
            <w:rPr>
              <w:sz w:val="21"/>
            </w:rPr>
            <w:fldChar w:fldCharType="begin"/>
          </w:r>
          <w:r>
            <w:rPr>
              <w:sz w:val="21"/>
            </w:rPr>
            <w:instrText xml:space="preserve"> PAGEREF _Toc15974 \h </w:instrText>
          </w:r>
          <w:r>
            <w:rPr>
              <w:sz w:val="21"/>
            </w:rPr>
            <w:fldChar w:fldCharType="separate"/>
          </w:r>
          <w:r>
            <w:rPr>
              <w:sz w:val="21"/>
            </w:rPr>
            <w:t>11</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_Toc17799 </w:instrText>
          </w:r>
          <w:r>
            <w:rPr>
              <w:bCs/>
              <w:sz w:val="21"/>
              <w:lang w:val="zh-CN"/>
            </w:rPr>
            <w:fldChar w:fldCharType="separate"/>
          </w:r>
          <w:r>
            <w:rPr>
              <w:sz w:val="21"/>
            </w:rPr>
            <w:t xml:space="preserve">3.1 </w:t>
          </w:r>
          <w:r>
            <w:rPr>
              <w:rFonts w:hint="eastAsia"/>
              <w:sz w:val="21"/>
            </w:rPr>
            <w:t>系统整体架构</w:t>
          </w:r>
          <w:r>
            <w:rPr>
              <w:sz w:val="21"/>
            </w:rPr>
            <w:tab/>
          </w:r>
          <w:r>
            <w:rPr>
              <w:sz w:val="21"/>
            </w:rPr>
            <w:fldChar w:fldCharType="begin"/>
          </w:r>
          <w:r>
            <w:rPr>
              <w:sz w:val="21"/>
            </w:rPr>
            <w:instrText xml:space="preserve"> PAGEREF _Toc17799 \h </w:instrText>
          </w:r>
          <w:r>
            <w:rPr>
              <w:sz w:val="21"/>
            </w:rPr>
            <w:fldChar w:fldCharType="separate"/>
          </w:r>
          <w:r>
            <w:rPr>
              <w:sz w:val="21"/>
            </w:rPr>
            <w:t>11</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_Toc18601 </w:instrText>
          </w:r>
          <w:r>
            <w:rPr>
              <w:bCs/>
              <w:sz w:val="21"/>
              <w:lang w:val="zh-CN"/>
            </w:rPr>
            <w:fldChar w:fldCharType="separate"/>
          </w:r>
          <w:r>
            <w:rPr>
              <w:sz w:val="21"/>
            </w:rPr>
            <w:t xml:space="preserve">3.2 </w:t>
          </w:r>
          <w:r>
            <w:rPr>
              <w:rFonts w:hint="eastAsia"/>
              <w:sz w:val="21"/>
            </w:rPr>
            <w:t>音乐播放器的设计与实现</w:t>
          </w:r>
          <w:r>
            <w:rPr>
              <w:sz w:val="21"/>
            </w:rPr>
            <w:tab/>
          </w:r>
          <w:r>
            <w:rPr>
              <w:sz w:val="21"/>
            </w:rPr>
            <w:fldChar w:fldCharType="begin"/>
          </w:r>
          <w:r>
            <w:rPr>
              <w:sz w:val="21"/>
            </w:rPr>
            <w:instrText xml:space="preserve"> PAGEREF _Toc18601 \h </w:instrText>
          </w:r>
          <w:r>
            <w:rPr>
              <w:sz w:val="21"/>
            </w:rPr>
            <w:fldChar w:fldCharType="separate"/>
          </w:r>
          <w:r>
            <w:rPr>
              <w:sz w:val="21"/>
            </w:rPr>
            <w:t>11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_Toc28258 </w:instrText>
          </w:r>
          <w:r>
            <w:rPr>
              <w:bCs/>
              <w:sz w:val="21"/>
              <w:lang w:val="zh-CN"/>
            </w:rPr>
            <w:fldChar w:fldCharType="separate"/>
          </w:r>
          <w:r>
            <w:rPr>
              <w:sz w:val="21"/>
            </w:rPr>
            <w:t xml:space="preserve">3.2.1 </w:t>
          </w:r>
          <w:r>
            <w:rPr>
              <w:rFonts w:hint="eastAsia"/>
              <w:sz w:val="21"/>
            </w:rPr>
            <w:t>音乐播放器本体</w:t>
          </w:r>
          <w:r>
            <w:rPr>
              <w:sz w:val="21"/>
            </w:rPr>
            <w:tab/>
          </w:r>
          <w:r>
            <w:rPr>
              <w:sz w:val="21"/>
            </w:rPr>
            <w:fldChar w:fldCharType="begin"/>
          </w:r>
          <w:r>
            <w:rPr>
              <w:sz w:val="21"/>
            </w:rPr>
            <w:instrText xml:space="preserve"> PAGEREF _Toc28258 \h </w:instrText>
          </w:r>
          <w:r>
            <w:rPr>
              <w:sz w:val="21"/>
            </w:rPr>
            <w:fldChar w:fldCharType="separate"/>
          </w:r>
          <w:r>
            <w:rPr>
              <w:sz w:val="21"/>
            </w:rPr>
            <w:t>11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_Toc17873 </w:instrText>
          </w:r>
          <w:r>
            <w:rPr>
              <w:bCs/>
              <w:sz w:val="21"/>
              <w:lang w:val="zh-CN"/>
            </w:rPr>
            <w:fldChar w:fldCharType="separate"/>
          </w:r>
          <w:r>
            <w:rPr>
              <w:sz w:val="21"/>
            </w:rPr>
            <w:t xml:space="preserve">3.2.2 </w:t>
          </w:r>
          <w:r>
            <w:rPr>
              <w:rFonts w:hint="eastAsia"/>
              <w:sz w:val="21"/>
            </w:rPr>
            <w:t>音乐播放器窗口</w:t>
          </w:r>
          <w:r>
            <w:rPr>
              <w:sz w:val="21"/>
            </w:rPr>
            <w:tab/>
          </w:r>
          <w:r>
            <w:rPr>
              <w:sz w:val="21"/>
            </w:rPr>
            <w:fldChar w:fldCharType="begin"/>
          </w:r>
          <w:r>
            <w:rPr>
              <w:sz w:val="21"/>
            </w:rPr>
            <w:instrText xml:space="preserve"> PAGEREF _Toc17873 \h </w:instrText>
          </w:r>
          <w:r>
            <w:rPr>
              <w:sz w:val="21"/>
            </w:rPr>
            <w:fldChar w:fldCharType="separate"/>
          </w:r>
          <w:r>
            <w:rPr>
              <w:sz w:val="21"/>
            </w:rPr>
            <w:t>23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_Toc9190 </w:instrText>
          </w:r>
          <w:r>
            <w:rPr>
              <w:bCs/>
              <w:sz w:val="21"/>
              <w:lang w:val="zh-CN"/>
            </w:rPr>
            <w:fldChar w:fldCharType="separate"/>
          </w:r>
          <w:r>
            <w:rPr>
              <w:sz w:val="21"/>
            </w:rPr>
            <w:t xml:space="preserve">3.2.3 </w:t>
          </w:r>
          <w:r>
            <w:rPr>
              <w:rFonts w:hint="eastAsia"/>
              <w:sz w:val="21"/>
            </w:rPr>
            <w:t>音频内核</w:t>
          </w:r>
          <w:r>
            <w:rPr>
              <w:sz w:val="21"/>
            </w:rPr>
            <w:tab/>
          </w:r>
          <w:r>
            <w:rPr>
              <w:sz w:val="21"/>
            </w:rPr>
            <w:fldChar w:fldCharType="begin"/>
          </w:r>
          <w:r>
            <w:rPr>
              <w:sz w:val="21"/>
            </w:rPr>
            <w:instrText xml:space="preserve"> PAGEREF _Toc9190 \h </w:instrText>
          </w:r>
          <w:r>
            <w:rPr>
              <w:sz w:val="21"/>
            </w:rPr>
            <w:fldChar w:fldCharType="separate"/>
          </w:r>
          <w:r>
            <w:rPr>
              <w:sz w:val="21"/>
            </w:rPr>
            <w:t>25</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_Toc25070 </w:instrText>
          </w:r>
          <w:r>
            <w:rPr>
              <w:bCs/>
              <w:sz w:val="21"/>
              <w:lang w:val="zh-CN"/>
            </w:rPr>
            <w:fldChar w:fldCharType="separate"/>
          </w:r>
          <w:r>
            <w:rPr>
              <w:sz w:val="21"/>
            </w:rPr>
            <w:t xml:space="preserve">3.3 </w:t>
          </w:r>
          <w:r>
            <w:rPr>
              <w:rFonts w:hint="eastAsia"/>
              <w:sz w:val="21"/>
            </w:rPr>
            <w:t>音频</w:t>
          </w:r>
          <w:r>
            <w:rPr>
              <w:rFonts w:hint="eastAsia"/>
              <w:sz w:val="21"/>
              <w:lang w:val="en-US" w:eastAsia="zh-CN"/>
            </w:rPr>
            <w:t>分析模块</w:t>
          </w:r>
          <w:r>
            <w:rPr>
              <w:rFonts w:hint="eastAsia"/>
              <w:sz w:val="21"/>
            </w:rPr>
            <w:t>的设计与实现</w:t>
          </w:r>
          <w:r>
            <w:rPr>
              <w:sz w:val="21"/>
            </w:rPr>
            <w:tab/>
          </w:r>
          <w:r>
            <w:rPr>
              <w:sz w:val="21"/>
            </w:rPr>
            <w:fldChar w:fldCharType="begin"/>
          </w:r>
          <w:r>
            <w:rPr>
              <w:sz w:val="21"/>
            </w:rPr>
            <w:instrText xml:space="preserve"> PAGEREF _Toc25070 \h </w:instrText>
          </w:r>
          <w:r>
            <w:rPr>
              <w:sz w:val="21"/>
            </w:rPr>
            <w:fldChar w:fldCharType="separate"/>
          </w:r>
          <w:r>
            <w:rPr>
              <w:sz w:val="21"/>
            </w:rPr>
            <w:t>26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_Toc20140 </w:instrText>
          </w:r>
          <w:r>
            <w:rPr>
              <w:bCs/>
              <w:sz w:val="21"/>
              <w:lang w:val="zh-CN"/>
            </w:rPr>
            <w:fldChar w:fldCharType="separate"/>
          </w:r>
          <w:r>
            <w:rPr>
              <w:sz w:val="21"/>
            </w:rPr>
            <w:t xml:space="preserve">3.3.1 </w:t>
          </w:r>
          <w:r>
            <w:rPr>
              <w:rFonts w:hint="eastAsia"/>
              <w:sz w:val="21"/>
            </w:rPr>
            <w:t>音频特征获取</w:t>
          </w:r>
          <w:r>
            <w:rPr>
              <w:sz w:val="21"/>
            </w:rPr>
            <w:tab/>
          </w:r>
          <w:r>
            <w:rPr>
              <w:sz w:val="21"/>
            </w:rPr>
            <w:fldChar w:fldCharType="begin"/>
          </w:r>
          <w:r>
            <w:rPr>
              <w:sz w:val="21"/>
            </w:rPr>
            <w:instrText xml:space="preserve"> PAGEREF _Toc20140 \h </w:instrText>
          </w:r>
          <w:r>
            <w:rPr>
              <w:sz w:val="21"/>
            </w:rPr>
            <w:fldChar w:fldCharType="separate"/>
          </w:r>
          <w:r>
            <w:rPr>
              <w:sz w:val="21"/>
            </w:rPr>
            <w:t>26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_Toc17628 </w:instrText>
          </w:r>
          <w:r>
            <w:rPr>
              <w:bCs/>
              <w:sz w:val="21"/>
              <w:lang w:val="zh-CN"/>
            </w:rPr>
            <w:fldChar w:fldCharType="separate"/>
          </w:r>
          <w:r>
            <w:rPr>
              <w:sz w:val="21"/>
            </w:rPr>
            <w:t xml:space="preserve">3.3.2 </w:t>
          </w:r>
          <w:r>
            <w:rPr>
              <w:rFonts w:hint="eastAsia"/>
              <w:sz w:val="21"/>
            </w:rPr>
            <w:t>音频频谱分析</w:t>
          </w:r>
          <w:r>
            <w:rPr>
              <w:sz w:val="21"/>
            </w:rPr>
            <w:tab/>
          </w:r>
          <w:r>
            <w:rPr>
              <w:sz w:val="21"/>
            </w:rPr>
            <w:fldChar w:fldCharType="begin"/>
          </w:r>
          <w:r>
            <w:rPr>
              <w:sz w:val="21"/>
            </w:rPr>
            <w:instrText xml:space="preserve"> PAGEREF _Toc17628 \h </w:instrText>
          </w:r>
          <w:r>
            <w:rPr>
              <w:sz w:val="21"/>
            </w:rPr>
            <w:fldChar w:fldCharType="separate"/>
          </w:r>
          <w:r>
            <w:rPr>
              <w:sz w:val="21"/>
            </w:rPr>
            <w:t>26</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_Toc23105 </w:instrText>
          </w:r>
          <w:r>
            <w:rPr>
              <w:bCs/>
              <w:sz w:val="21"/>
              <w:lang w:val="zh-CN"/>
            </w:rPr>
            <w:fldChar w:fldCharType="separate"/>
          </w:r>
          <w:r>
            <w:rPr>
              <w:sz w:val="21"/>
            </w:rPr>
            <w:t xml:space="preserve">3.3.3 </w:t>
          </w:r>
          <w:r>
            <w:rPr>
              <w:rFonts w:hint="eastAsia"/>
              <w:sz w:val="21"/>
            </w:rPr>
            <w:t>音频的余弦相似度分析</w:t>
          </w:r>
          <w:r>
            <w:rPr>
              <w:sz w:val="21"/>
            </w:rPr>
            <w:tab/>
          </w:r>
          <w:r>
            <w:rPr>
              <w:sz w:val="21"/>
            </w:rPr>
            <w:fldChar w:fldCharType="begin"/>
          </w:r>
          <w:r>
            <w:rPr>
              <w:sz w:val="21"/>
            </w:rPr>
            <w:instrText xml:space="preserve"> PAGEREF _Toc23105 \h </w:instrText>
          </w:r>
          <w:r>
            <w:rPr>
              <w:sz w:val="21"/>
            </w:rPr>
            <w:fldChar w:fldCharType="separate"/>
          </w:r>
          <w:r>
            <w:rPr>
              <w:sz w:val="21"/>
            </w:rPr>
            <w:t>27</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_Toc27303 </w:instrText>
          </w:r>
          <w:r>
            <w:rPr>
              <w:bCs/>
              <w:sz w:val="21"/>
              <w:lang w:val="zh-CN"/>
            </w:rPr>
            <w:fldChar w:fldCharType="separate"/>
          </w:r>
          <w:r>
            <w:rPr>
              <w:sz w:val="21"/>
            </w:rPr>
            <w:t xml:space="preserve">3.4 </w:t>
          </w:r>
          <w:r>
            <w:rPr>
              <w:rFonts w:hint="eastAsia"/>
              <w:sz w:val="21"/>
            </w:rPr>
            <w:t>其他功能的设计与实现</w:t>
          </w:r>
          <w:r>
            <w:rPr>
              <w:sz w:val="21"/>
            </w:rPr>
            <w:tab/>
          </w:r>
          <w:r>
            <w:rPr>
              <w:sz w:val="21"/>
            </w:rPr>
            <w:fldChar w:fldCharType="begin"/>
          </w:r>
          <w:r>
            <w:rPr>
              <w:sz w:val="21"/>
            </w:rPr>
            <w:instrText xml:space="preserve"> PAGEREF _Toc27303 \h </w:instrText>
          </w:r>
          <w:r>
            <w:rPr>
              <w:sz w:val="21"/>
            </w:rPr>
            <w:fldChar w:fldCharType="separate"/>
          </w:r>
          <w:r>
            <w:rPr>
              <w:sz w:val="21"/>
            </w:rPr>
            <w:t>31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_Toc24164 </w:instrText>
          </w:r>
          <w:r>
            <w:rPr>
              <w:bCs/>
              <w:sz w:val="21"/>
              <w:lang w:val="zh-CN"/>
            </w:rPr>
            <w:fldChar w:fldCharType="separate"/>
          </w:r>
          <w:r>
            <w:rPr>
              <w:sz w:val="21"/>
            </w:rPr>
            <w:t xml:space="preserve">3.4.1 </w:t>
          </w:r>
          <w:r>
            <w:rPr>
              <w:rFonts w:hint="eastAsia"/>
              <w:sz w:val="21"/>
            </w:rPr>
            <w:t>响度统一化</w:t>
          </w:r>
          <w:r>
            <w:rPr>
              <w:sz w:val="21"/>
            </w:rPr>
            <w:tab/>
          </w:r>
          <w:r>
            <w:rPr>
              <w:sz w:val="21"/>
            </w:rPr>
            <w:fldChar w:fldCharType="begin"/>
          </w:r>
          <w:r>
            <w:rPr>
              <w:sz w:val="21"/>
            </w:rPr>
            <w:instrText xml:space="preserve"> PAGEREF _Toc24164 \h </w:instrText>
          </w:r>
          <w:r>
            <w:rPr>
              <w:sz w:val="21"/>
            </w:rPr>
            <w:fldChar w:fldCharType="separate"/>
          </w:r>
          <w:r>
            <w:rPr>
              <w:sz w:val="21"/>
            </w:rPr>
            <w:t>31</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_Toc4177 </w:instrText>
          </w:r>
          <w:r>
            <w:rPr>
              <w:bCs/>
              <w:sz w:val="21"/>
              <w:lang w:val="zh-CN"/>
            </w:rPr>
            <w:fldChar w:fldCharType="separate"/>
          </w:r>
          <w:r>
            <w:rPr>
              <w:rFonts w:hint="eastAsia"/>
              <w:sz w:val="21"/>
            </w:rPr>
            <w:t>3.4.</w:t>
          </w:r>
          <w:r>
            <w:rPr>
              <w:rFonts w:hint="eastAsia"/>
              <w:sz w:val="21"/>
              <w:lang w:val="en-US" w:eastAsia="zh-CN"/>
            </w:rPr>
            <w:t>2</w:t>
          </w:r>
          <w:r>
            <w:rPr>
              <w:rFonts w:hint="eastAsia"/>
              <w:sz w:val="21"/>
            </w:rPr>
            <w:t xml:space="preserve"> </w:t>
          </w:r>
          <w:r>
            <w:rPr>
              <w:rFonts w:hint="eastAsia"/>
              <w:sz w:val="21"/>
              <w:lang w:val="en-US" w:eastAsia="zh-CN"/>
            </w:rPr>
            <w:t>样式替换</w:t>
          </w:r>
          <w:r>
            <w:rPr>
              <w:sz w:val="21"/>
            </w:rPr>
            <w:tab/>
          </w:r>
          <w:r>
            <w:rPr>
              <w:sz w:val="21"/>
            </w:rPr>
            <w:fldChar w:fldCharType="begin"/>
          </w:r>
          <w:r>
            <w:rPr>
              <w:sz w:val="21"/>
            </w:rPr>
            <w:instrText xml:space="preserve"> PAGEREF _Toc4177 \h </w:instrText>
          </w:r>
          <w:r>
            <w:rPr>
              <w:sz w:val="21"/>
            </w:rPr>
            <w:fldChar w:fldCharType="separate"/>
          </w:r>
          <w:r>
            <w:rPr>
              <w:sz w:val="21"/>
            </w:rPr>
            <w:t>31</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_Toc8011 </w:instrText>
          </w:r>
          <w:r>
            <w:rPr>
              <w:bCs/>
              <w:sz w:val="21"/>
              <w:lang w:val="zh-CN"/>
            </w:rPr>
            <w:fldChar w:fldCharType="separate"/>
          </w:r>
          <w:r>
            <w:rPr>
              <w:sz w:val="21"/>
            </w:rPr>
            <w:t xml:space="preserve">4 </w:t>
          </w:r>
          <w:r>
            <w:rPr>
              <w:rFonts w:hint="eastAsia"/>
              <w:sz w:val="21"/>
            </w:rPr>
            <w:t>疑难问题与解决方案</w:t>
          </w:r>
          <w:r>
            <w:rPr>
              <w:sz w:val="21"/>
            </w:rPr>
            <w:tab/>
          </w:r>
          <w:r>
            <w:rPr>
              <w:sz w:val="21"/>
            </w:rPr>
            <w:fldChar w:fldCharType="begin"/>
          </w:r>
          <w:r>
            <w:rPr>
              <w:sz w:val="21"/>
            </w:rPr>
            <w:instrText xml:space="preserve"> PAGEREF _Toc8011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_Toc24460 </w:instrText>
          </w:r>
          <w:r>
            <w:rPr>
              <w:bCs/>
              <w:sz w:val="21"/>
              <w:lang w:val="zh-CN"/>
            </w:rPr>
            <w:fldChar w:fldCharType="separate"/>
          </w:r>
          <w:r>
            <w:rPr>
              <w:sz w:val="21"/>
            </w:rPr>
            <w:t xml:space="preserve">4.1 </w:t>
          </w:r>
          <w:r>
            <w:rPr>
              <w:rFonts w:hint="eastAsia"/>
              <w:sz w:val="21"/>
            </w:rPr>
            <w:t>关于Py</w:t>
          </w:r>
          <w:r>
            <w:rPr>
              <w:rFonts w:hint="eastAsia"/>
              <w:sz w:val="21"/>
              <w:lang w:val="en-US" w:eastAsia="zh-CN"/>
            </w:rPr>
            <w:t>S</w:t>
          </w:r>
          <w:r>
            <w:rPr>
              <w:rFonts w:hint="eastAsia"/>
              <w:sz w:val="21"/>
            </w:rPr>
            <w:t>ide6样式方案的问题</w:t>
          </w:r>
          <w:r>
            <w:rPr>
              <w:sz w:val="21"/>
            </w:rPr>
            <w:tab/>
          </w:r>
          <w:r>
            <w:rPr>
              <w:sz w:val="21"/>
            </w:rPr>
            <w:fldChar w:fldCharType="begin"/>
          </w:r>
          <w:r>
            <w:rPr>
              <w:sz w:val="21"/>
            </w:rPr>
            <w:instrText xml:space="preserve"> PAGEREF _Toc24460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_Toc1259 </w:instrText>
          </w:r>
          <w:r>
            <w:rPr>
              <w:bCs/>
              <w:sz w:val="21"/>
              <w:lang w:val="zh-CN"/>
            </w:rPr>
            <w:fldChar w:fldCharType="separate"/>
          </w:r>
          <w:r>
            <w:rPr>
              <w:sz w:val="21"/>
            </w:rPr>
            <w:t xml:space="preserve">4.1.1 </w:t>
          </w:r>
          <w:r>
            <w:rPr>
              <w:rFonts w:hint="eastAsia"/>
              <w:sz w:val="21"/>
            </w:rPr>
            <w:t>问题描述</w:t>
          </w:r>
          <w:r>
            <w:rPr>
              <w:sz w:val="21"/>
            </w:rPr>
            <w:tab/>
          </w:r>
          <w:r>
            <w:rPr>
              <w:sz w:val="21"/>
            </w:rPr>
            <w:fldChar w:fldCharType="begin"/>
          </w:r>
          <w:r>
            <w:rPr>
              <w:sz w:val="21"/>
            </w:rPr>
            <w:instrText xml:space="preserve"> PAGEREF _Toc1259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_Toc6491 </w:instrText>
          </w:r>
          <w:r>
            <w:rPr>
              <w:bCs/>
              <w:sz w:val="21"/>
              <w:lang w:val="zh-CN"/>
            </w:rPr>
            <w:fldChar w:fldCharType="separate"/>
          </w:r>
          <w:r>
            <w:rPr>
              <w:sz w:val="21"/>
            </w:rPr>
            <w:t xml:space="preserve">4.1.2 </w:t>
          </w:r>
          <w:r>
            <w:rPr>
              <w:rFonts w:hint="eastAsia"/>
              <w:sz w:val="21"/>
            </w:rPr>
            <w:t>解决方案</w:t>
          </w:r>
          <w:r>
            <w:rPr>
              <w:sz w:val="21"/>
            </w:rPr>
            <w:tab/>
          </w:r>
          <w:r>
            <w:rPr>
              <w:sz w:val="21"/>
            </w:rPr>
            <w:fldChar w:fldCharType="begin"/>
          </w:r>
          <w:r>
            <w:rPr>
              <w:sz w:val="21"/>
            </w:rPr>
            <w:instrText xml:space="preserve"> PAGEREF _Toc6491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_Toc27026 </w:instrText>
          </w:r>
          <w:r>
            <w:rPr>
              <w:bCs/>
              <w:sz w:val="21"/>
              <w:lang w:val="zh-CN"/>
            </w:rPr>
            <w:fldChar w:fldCharType="separate"/>
          </w:r>
          <w:r>
            <w:rPr>
              <w:sz w:val="21"/>
            </w:rPr>
            <w:t xml:space="preserve">4.2 </w:t>
          </w:r>
          <w:r>
            <w:rPr>
              <w:rFonts w:hint="eastAsia"/>
              <w:sz w:val="21"/>
            </w:rPr>
            <w:t>Py</w:t>
          </w:r>
          <w:r>
            <w:rPr>
              <w:rFonts w:hint="eastAsia"/>
              <w:sz w:val="21"/>
              <w:lang w:val="en-US" w:eastAsia="zh-CN"/>
            </w:rPr>
            <w:t>S</w:t>
          </w:r>
          <w:r>
            <w:rPr>
              <w:rFonts w:hint="eastAsia"/>
              <w:sz w:val="21"/>
            </w:rPr>
            <w:t>ide6无法运行的问题</w:t>
          </w:r>
          <w:r>
            <w:rPr>
              <w:sz w:val="21"/>
            </w:rPr>
            <w:tab/>
          </w:r>
          <w:r>
            <w:rPr>
              <w:sz w:val="21"/>
            </w:rPr>
            <w:fldChar w:fldCharType="begin"/>
          </w:r>
          <w:r>
            <w:rPr>
              <w:sz w:val="21"/>
            </w:rPr>
            <w:instrText xml:space="preserve"> PAGEREF _Toc27026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_Toc16067 </w:instrText>
          </w:r>
          <w:r>
            <w:rPr>
              <w:bCs/>
              <w:sz w:val="21"/>
              <w:lang w:val="zh-CN"/>
            </w:rPr>
            <w:fldChar w:fldCharType="separate"/>
          </w:r>
          <w:r>
            <w:rPr>
              <w:sz w:val="21"/>
            </w:rPr>
            <w:t xml:space="preserve">4.2.1 </w:t>
          </w:r>
          <w:r>
            <w:rPr>
              <w:rFonts w:hint="eastAsia"/>
              <w:sz w:val="21"/>
            </w:rPr>
            <w:t>问题描述</w:t>
          </w:r>
          <w:r>
            <w:rPr>
              <w:sz w:val="21"/>
            </w:rPr>
            <w:tab/>
          </w:r>
          <w:r>
            <w:rPr>
              <w:sz w:val="21"/>
            </w:rPr>
            <w:fldChar w:fldCharType="begin"/>
          </w:r>
          <w:r>
            <w:rPr>
              <w:sz w:val="21"/>
            </w:rPr>
            <w:instrText xml:space="preserve"> PAGEREF _Toc16067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_Toc25184 </w:instrText>
          </w:r>
          <w:r>
            <w:rPr>
              <w:bCs/>
              <w:sz w:val="21"/>
              <w:lang w:val="zh-CN"/>
            </w:rPr>
            <w:fldChar w:fldCharType="separate"/>
          </w:r>
          <w:r>
            <w:rPr>
              <w:sz w:val="21"/>
            </w:rPr>
            <w:t xml:space="preserve">4.2.2 </w:t>
          </w:r>
          <w:r>
            <w:rPr>
              <w:rFonts w:hint="eastAsia"/>
              <w:sz w:val="21"/>
            </w:rPr>
            <w:t>解决方案</w:t>
          </w:r>
          <w:r>
            <w:rPr>
              <w:sz w:val="21"/>
            </w:rPr>
            <w:tab/>
          </w:r>
          <w:r>
            <w:rPr>
              <w:sz w:val="21"/>
            </w:rPr>
            <w:fldChar w:fldCharType="begin"/>
          </w:r>
          <w:r>
            <w:rPr>
              <w:sz w:val="21"/>
            </w:rPr>
            <w:instrText xml:space="preserve"> PAGEREF _Toc25184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_Toc28652 </w:instrText>
          </w:r>
          <w:r>
            <w:rPr>
              <w:bCs/>
              <w:sz w:val="21"/>
              <w:lang w:val="zh-CN"/>
            </w:rPr>
            <w:fldChar w:fldCharType="separate"/>
          </w:r>
          <w:r>
            <w:rPr>
              <w:sz w:val="21"/>
            </w:rPr>
            <w:t xml:space="preserve">4.3 </w:t>
          </w:r>
          <w:r>
            <w:rPr>
              <w:rFonts w:hint="eastAsia"/>
              <w:sz w:val="21"/>
            </w:rPr>
            <w:t>关于音频特征选取的问题</w:t>
          </w:r>
          <w:r>
            <w:rPr>
              <w:sz w:val="21"/>
            </w:rPr>
            <w:tab/>
          </w:r>
          <w:r>
            <w:rPr>
              <w:sz w:val="21"/>
            </w:rPr>
            <w:fldChar w:fldCharType="begin"/>
          </w:r>
          <w:r>
            <w:rPr>
              <w:sz w:val="21"/>
            </w:rPr>
            <w:instrText xml:space="preserve"> PAGEREF _Toc28652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_Toc30805 </w:instrText>
          </w:r>
          <w:r>
            <w:rPr>
              <w:bCs/>
              <w:sz w:val="21"/>
              <w:lang w:val="zh-CN"/>
            </w:rPr>
            <w:fldChar w:fldCharType="separate"/>
          </w:r>
          <w:r>
            <w:rPr>
              <w:sz w:val="21"/>
            </w:rPr>
            <w:t xml:space="preserve">4.3.1 </w:t>
          </w:r>
          <w:r>
            <w:rPr>
              <w:rFonts w:hint="eastAsia"/>
              <w:sz w:val="21"/>
            </w:rPr>
            <w:t>问题描述</w:t>
          </w:r>
          <w:r>
            <w:rPr>
              <w:sz w:val="21"/>
            </w:rPr>
            <w:tab/>
          </w:r>
          <w:r>
            <w:rPr>
              <w:sz w:val="21"/>
            </w:rPr>
            <w:fldChar w:fldCharType="begin"/>
          </w:r>
          <w:r>
            <w:rPr>
              <w:sz w:val="21"/>
            </w:rPr>
            <w:instrText xml:space="preserve"> PAGEREF _Toc30805 \h </w:instrText>
          </w:r>
          <w:r>
            <w:rPr>
              <w:sz w:val="21"/>
            </w:rPr>
            <w:fldChar w:fldCharType="separate"/>
          </w:r>
          <w:r>
            <w:rPr>
              <w:sz w:val="21"/>
            </w:rPr>
            <w:t>33</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_Toc15714 </w:instrText>
          </w:r>
          <w:r>
            <w:rPr>
              <w:bCs/>
              <w:sz w:val="21"/>
              <w:lang w:val="zh-CN"/>
            </w:rPr>
            <w:fldChar w:fldCharType="separate"/>
          </w:r>
          <w:r>
            <w:rPr>
              <w:sz w:val="21"/>
            </w:rPr>
            <w:t xml:space="preserve">4.3.2 </w:t>
          </w:r>
          <w:r>
            <w:rPr>
              <w:rFonts w:hint="eastAsia"/>
              <w:sz w:val="21"/>
            </w:rPr>
            <w:t>解决方案</w:t>
          </w:r>
          <w:r>
            <w:rPr>
              <w:sz w:val="21"/>
            </w:rPr>
            <w:tab/>
          </w:r>
          <w:r>
            <w:rPr>
              <w:sz w:val="21"/>
            </w:rPr>
            <w:fldChar w:fldCharType="begin"/>
          </w:r>
          <w:r>
            <w:rPr>
              <w:sz w:val="21"/>
            </w:rPr>
            <w:instrText xml:space="preserve"> PAGEREF _Toc15714 \h </w:instrText>
          </w:r>
          <w:r>
            <w:rPr>
              <w:sz w:val="21"/>
            </w:rPr>
            <w:fldChar w:fldCharType="separate"/>
          </w:r>
          <w:r>
            <w:rPr>
              <w:sz w:val="21"/>
            </w:rPr>
            <w:t>33</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_Toc16149 </w:instrText>
          </w:r>
          <w:r>
            <w:rPr>
              <w:bCs/>
              <w:sz w:val="21"/>
              <w:lang w:val="zh-CN"/>
            </w:rPr>
            <w:fldChar w:fldCharType="separate"/>
          </w:r>
          <w:r>
            <w:rPr>
              <w:sz w:val="21"/>
            </w:rPr>
            <w:t>4.</w:t>
          </w:r>
          <w:r>
            <w:rPr>
              <w:rFonts w:hint="eastAsia"/>
              <w:sz w:val="21"/>
              <w:lang w:val="en-US" w:eastAsia="zh-CN"/>
            </w:rPr>
            <w:t>4</w:t>
          </w:r>
          <w:r>
            <w:rPr>
              <w:sz w:val="21"/>
            </w:rPr>
            <w:t xml:space="preserve"> </w:t>
          </w:r>
          <w:r>
            <w:rPr>
              <w:rFonts w:hint="eastAsia"/>
              <w:sz w:val="21"/>
            </w:rPr>
            <w:t>关于添加文件时窗口卡住的问题</w:t>
          </w:r>
          <w:r>
            <w:rPr>
              <w:sz w:val="21"/>
            </w:rPr>
            <w:tab/>
          </w:r>
          <w:r>
            <w:rPr>
              <w:sz w:val="21"/>
            </w:rPr>
            <w:fldChar w:fldCharType="begin"/>
          </w:r>
          <w:r>
            <w:rPr>
              <w:sz w:val="21"/>
            </w:rPr>
            <w:instrText xml:space="preserve"> PAGEREF _Toc16149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_Toc17500 </w:instrText>
          </w:r>
          <w:r>
            <w:rPr>
              <w:bCs/>
              <w:sz w:val="21"/>
              <w:lang w:val="zh-CN"/>
            </w:rPr>
            <w:fldChar w:fldCharType="separate"/>
          </w:r>
          <w:r>
            <w:rPr>
              <w:sz w:val="21"/>
            </w:rPr>
            <w:t>4.</w:t>
          </w:r>
          <w:r>
            <w:rPr>
              <w:rFonts w:hint="eastAsia"/>
              <w:sz w:val="21"/>
              <w:lang w:val="en-US" w:eastAsia="zh-CN"/>
            </w:rPr>
            <w:t>4</w:t>
          </w:r>
          <w:r>
            <w:rPr>
              <w:sz w:val="21"/>
            </w:rPr>
            <w:t xml:space="preserve">.1 </w:t>
          </w:r>
          <w:r>
            <w:rPr>
              <w:rFonts w:hint="eastAsia"/>
              <w:sz w:val="21"/>
            </w:rPr>
            <w:t>问题描述</w:t>
          </w:r>
          <w:r>
            <w:rPr>
              <w:sz w:val="21"/>
            </w:rPr>
            <w:tab/>
          </w:r>
          <w:r>
            <w:rPr>
              <w:sz w:val="21"/>
            </w:rPr>
            <w:fldChar w:fldCharType="begin"/>
          </w:r>
          <w:r>
            <w:rPr>
              <w:sz w:val="21"/>
            </w:rPr>
            <w:instrText xml:space="preserve"> PAGEREF _Toc17500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_Toc24213 </w:instrText>
          </w:r>
          <w:r>
            <w:rPr>
              <w:bCs/>
              <w:sz w:val="21"/>
              <w:lang w:val="zh-CN"/>
            </w:rPr>
            <w:fldChar w:fldCharType="separate"/>
          </w:r>
          <w:r>
            <w:rPr>
              <w:sz w:val="21"/>
            </w:rPr>
            <w:t>4.</w:t>
          </w:r>
          <w:r>
            <w:rPr>
              <w:rFonts w:hint="eastAsia"/>
              <w:sz w:val="21"/>
              <w:lang w:val="en-US" w:eastAsia="zh-CN"/>
            </w:rPr>
            <w:t>4</w:t>
          </w:r>
          <w:r>
            <w:rPr>
              <w:sz w:val="21"/>
            </w:rPr>
            <w:t xml:space="preserve">.2 </w:t>
          </w:r>
          <w:r>
            <w:rPr>
              <w:rFonts w:hint="eastAsia"/>
              <w:sz w:val="21"/>
            </w:rPr>
            <w:t>解决方案</w:t>
          </w:r>
          <w:r>
            <w:rPr>
              <w:sz w:val="21"/>
            </w:rPr>
            <w:tab/>
          </w:r>
          <w:r>
            <w:rPr>
              <w:sz w:val="21"/>
            </w:rPr>
            <w:fldChar w:fldCharType="begin"/>
          </w:r>
          <w:r>
            <w:rPr>
              <w:sz w:val="21"/>
            </w:rPr>
            <w:instrText xml:space="preserve"> PAGEREF _Toc24213 \h </w:instrText>
          </w:r>
          <w:r>
            <w:rPr>
              <w:sz w:val="21"/>
            </w:rPr>
            <w:fldChar w:fldCharType="separate"/>
          </w:r>
          <w:r>
            <w:rPr>
              <w:sz w:val="21"/>
            </w:rPr>
            <w:t>34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_Toc30255 </w:instrText>
          </w:r>
          <w:r>
            <w:rPr>
              <w:bCs/>
              <w:sz w:val="21"/>
              <w:lang w:val="zh-CN"/>
            </w:rPr>
            <w:fldChar w:fldCharType="separate"/>
          </w:r>
          <w:r>
            <w:rPr>
              <w:sz w:val="21"/>
            </w:rPr>
            <w:t>4.</w:t>
          </w:r>
          <w:r>
            <w:rPr>
              <w:rFonts w:hint="eastAsia"/>
              <w:sz w:val="21"/>
              <w:lang w:val="en-US" w:eastAsia="zh-CN"/>
            </w:rPr>
            <w:t>5</w:t>
          </w:r>
          <w:r>
            <w:rPr>
              <w:sz w:val="21"/>
            </w:rPr>
            <w:t xml:space="preserve"> </w:t>
          </w:r>
          <w:r>
            <w:rPr>
              <w:rFonts w:hint="eastAsia"/>
              <w:sz w:val="21"/>
            </w:rPr>
            <w:t>关于在响度统一化标准在程序效率和实现上的问题</w:t>
          </w:r>
          <w:r>
            <w:rPr>
              <w:sz w:val="21"/>
            </w:rPr>
            <w:tab/>
          </w:r>
          <w:r>
            <w:rPr>
              <w:sz w:val="21"/>
            </w:rPr>
            <w:fldChar w:fldCharType="begin"/>
          </w:r>
          <w:r>
            <w:rPr>
              <w:sz w:val="21"/>
            </w:rPr>
            <w:instrText xml:space="preserve"> PAGEREF _Toc30255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_Toc3907 </w:instrText>
          </w:r>
          <w:r>
            <w:rPr>
              <w:bCs/>
              <w:sz w:val="21"/>
              <w:lang w:val="zh-CN"/>
            </w:rPr>
            <w:fldChar w:fldCharType="separate"/>
          </w:r>
          <w:r>
            <w:rPr>
              <w:sz w:val="21"/>
            </w:rPr>
            <w:t>4.</w:t>
          </w:r>
          <w:r>
            <w:rPr>
              <w:rFonts w:hint="eastAsia"/>
              <w:sz w:val="21"/>
              <w:lang w:val="en-US" w:eastAsia="zh-CN"/>
            </w:rPr>
            <w:t>5</w:t>
          </w:r>
          <w:r>
            <w:rPr>
              <w:sz w:val="21"/>
            </w:rPr>
            <w:t xml:space="preserve">.1 </w:t>
          </w:r>
          <w:r>
            <w:rPr>
              <w:rFonts w:hint="eastAsia"/>
              <w:sz w:val="21"/>
            </w:rPr>
            <w:t>问题描述</w:t>
          </w:r>
          <w:r>
            <w:rPr>
              <w:sz w:val="21"/>
            </w:rPr>
            <w:tab/>
          </w:r>
          <w:r>
            <w:rPr>
              <w:sz w:val="21"/>
            </w:rPr>
            <w:fldChar w:fldCharType="begin"/>
          </w:r>
          <w:r>
            <w:rPr>
              <w:sz w:val="21"/>
            </w:rPr>
            <w:instrText xml:space="preserve"> PAGEREF _Toc3907 \h </w:instrText>
          </w:r>
          <w:r>
            <w:rPr>
              <w:sz w:val="21"/>
            </w:rPr>
            <w:fldChar w:fldCharType="separate"/>
          </w:r>
          <w:r>
            <w:rPr>
              <w:sz w:val="21"/>
            </w:rPr>
            <w:t>34</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_Toc11347 </w:instrText>
          </w:r>
          <w:r>
            <w:rPr>
              <w:bCs/>
              <w:sz w:val="21"/>
              <w:lang w:val="zh-CN"/>
            </w:rPr>
            <w:fldChar w:fldCharType="separate"/>
          </w:r>
          <w:r>
            <w:rPr>
              <w:sz w:val="21"/>
            </w:rPr>
            <w:t>4.</w:t>
          </w:r>
          <w:r>
            <w:rPr>
              <w:rFonts w:hint="eastAsia"/>
              <w:sz w:val="21"/>
              <w:lang w:val="en-US" w:eastAsia="zh-CN"/>
            </w:rPr>
            <w:t>5</w:t>
          </w:r>
          <w:r>
            <w:rPr>
              <w:sz w:val="21"/>
            </w:rPr>
            <w:t xml:space="preserve">.2 </w:t>
          </w:r>
          <w:r>
            <w:rPr>
              <w:rFonts w:hint="eastAsia"/>
              <w:sz w:val="21"/>
            </w:rPr>
            <w:t>解决方案</w:t>
          </w:r>
          <w:r>
            <w:rPr>
              <w:sz w:val="21"/>
            </w:rPr>
            <w:tab/>
          </w:r>
          <w:r>
            <w:rPr>
              <w:sz w:val="21"/>
            </w:rPr>
            <w:fldChar w:fldCharType="begin"/>
          </w:r>
          <w:r>
            <w:rPr>
              <w:sz w:val="21"/>
            </w:rPr>
            <w:instrText xml:space="preserve"> PAGEREF _Toc11347 \h </w:instrText>
          </w:r>
          <w:r>
            <w:rPr>
              <w:sz w:val="21"/>
            </w:rPr>
            <w:fldChar w:fldCharType="separate"/>
          </w:r>
          <w:r>
            <w:rPr>
              <w:sz w:val="21"/>
            </w:rPr>
            <w:t>34</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_Toc17518 </w:instrText>
          </w:r>
          <w:r>
            <w:rPr>
              <w:bCs/>
              <w:sz w:val="21"/>
              <w:lang w:val="zh-CN"/>
            </w:rPr>
            <w:fldChar w:fldCharType="separate"/>
          </w:r>
          <w:r>
            <w:rPr>
              <w:sz w:val="21"/>
            </w:rPr>
            <w:t>4.</w:t>
          </w:r>
          <w:r>
            <w:rPr>
              <w:rFonts w:hint="eastAsia"/>
              <w:sz w:val="21"/>
              <w:lang w:val="en-US" w:eastAsia="zh-CN"/>
            </w:rPr>
            <w:t>6</w:t>
          </w:r>
          <w:r>
            <w:rPr>
              <w:sz w:val="21"/>
            </w:rPr>
            <w:t xml:space="preserve"> </w:t>
          </w:r>
          <w:r>
            <w:rPr>
              <w:rFonts w:hint="eastAsia"/>
              <w:sz w:val="21"/>
            </w:rPr>
            <w:t>关于librosa对音频解析速度较慢的问题和关闭窗口后音频解析线程仍然继续的问题</w:t>
          </w:r>
          <w:r>
            <w:rPr>
              <w:sz w:val="21"/>
            </w:rPr>
            <w:tab/>
          </w:r>
          <w:r>
            <w:rPr>
              <w:sz w:val="21"/>
            </w:rPr>
            <w:fldChar w:fldCharType="begin"/>
          </w:r>
          <w:r>
            <w:rPr>
              <w:sz w:val="21"/>
            </w:rPr>
            <w:instrText xml:space="preserve"> PAGEREF _Toc17518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_Toc30122 </w:instrText>
          </w:r>
          <w:r>
            <w:rPr>
              <w:bCs/>
              <w:sz w:val="21"/>
              <w:lang w:val="zh-CN"/>
            </w:rPr>
            <w:fldChar w:fldCharType="separate"/>
          </w:r>
          <w:r>
            <w:rPr>
              <w:sz w:val="21"/>
            </w:rPr>
            <w:t>4.</w:t>
          </w:r>
          <w:r>
            <w:rPr>
              <w:rFonts w:hint="eastAsia"/>
              <w:sz w:val="21"/>
              <w:lang w:val="en-US" w:eastAsia="zh-CN"/>
            </w:rPr>
            <w:t>6</w:t>
          </w:r>
          <w:r>
            <w:rPr>
              <w:sz w:val="21"/>
            </w:rPr>
            <w:t xml:space="preserve">.1 </w:t>
          </w:r>
          <w:r>
            <w:rPr>
              <w:rFonts w:hint="eastAsia"/>
              <w:sz w:val="21"/>
            </w:rPr>
            <w:t>问题描述</w:t>
          </w:r>
          <w:r>
            <w:rPr>
              <w:sz w:val="21"/>
            </w:rPr>
            <w:tab/>
          </w:r>
          <w:r>
            <w:rPr>
              <w:sz w:val="21"/>
            </w:rPr>
            <w:fldChar w:fldCharType="begin"/>
          </w:r>
          <w:r>
            <w:rPr>
              <w:sz w:val="21"/>
            </w:rPr>
            <w:instrText xml:space="preserve"> PAGEREF _Toc30122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_Toc24316 </w:instrText>
          </w:r>
          <w:r>
            <w:rPr>
              <w:bCs/>
              <w:sz w:val="21"/>
              <w:lang w:val="zh-CN"/>
            </w:rPr>
            <w:fldChar w:fldCharType="separate"/>
          </w:r>
          <w:r>
            <w:rPr>
              <w:sz w:val="21"/>
            </w:rPr>
            <w:t>4.</w:t>
          </w:r>
          <w:r>
            <w:rPr>
              <w:rFonts w:hint="eastAsia"/>
              <w:sz w:val="21"/>
              <w:lang w:val="en-US" w:eastAsia="zh-CN"/>
            </w:rPr>
            <w:t>6</w:t>
          </w:r>
          <w:r>
            <w:rPr>
              <w:sz w:val="21"/>
            </w:rPr>
            <w:t xml:space="preserve">.2 </w:t>
          </w:r>
          <w:r>
            <w:rPr>
              <w:rFonts w:hint="eastAsia"/>
              <w:sz w:val="21"/>
            </w:rPr>
            <w:t>解决方案</w:t>
          </w:r>
          <w:r>
            <w:rPr>
              <w:sz w:val="21"/>
            </w:rPr>
            <w:tab/>
          </w:r>
          <w:r>
            <w:rPr>
              <w:sz w:val="21"/>
            </w:rPr>
            <w:fldChar w:fldCharType="begin"/>
          </w:r>
          <w:r>
            <w:rPr>
              <w:sz w:val="21"/>
            </w:rPr>
            <w:instrText xml:space="preserve"> PAGEREF _Toc24316 \h </w:instrText>
          </w:r>
          <w:r>
            <w:rPr>
              <w:sz w:val="21"/>
            </w:rPr>
            <w:fldChar w:fldCharType="separate"/>
          </w:r>
          <w:r>
            <w:rPr>
              <w:sz w:val="21"/>
            </w:rPr>
            <w:t>35</w:t>
          </w:r>
          <w:r>
            <w:rPr>
              <w:sz w:val="21"/>
            </w:rPr>
            <w:fldChar w:fldCharType="end"/>
          </w:r>
          <w:r>
            <w:rPr>
              <w:bCs/>
              <w:sz w:val="21"/>
              <w:lang w:val="zh-CN"/>
            </w:rPr>
            <w:fldChar w:fldCharType="end"/>
          </w:r>
        </w:p>
        <w:p>
          <w:pPr>
            <w:pStyle w:val="74"/>
            <w:tabs>
              <w:tab w:val="right" w:leader="dot" w:pos="8312"/>
            </w:tabs>
            <w:rPr>
              <w:sz w:val="21"/>
            </w:rPr>
          </w:pPr>
          <w:r>
            <w:rPr>
              <w:bCs/>
              <w:sz w:val="21"/>
              <w:lang w:val="zh-CN"/>
            </w:rPr>
            <w:fldChar w:fldCharType="begin"/>
          </w:r>
          <w:r>
            <w:rPr>
              <w:bCs/>
              <w:sz w:val="21"/>
              <w:lang w:val="zh-CN"/>
            </w:rPr>
            <w:instrText xml:space="preserve"> HYPERLINK \l _Toc12008 </w:instrText>
          </w:r>
          <w:r>
            <w:rPr>
              <w:bCs/>
              <w:sz w:val="21"/>
              <w:lang w:val="zh-CN"/>
            </w:rPr>
            <w:fldChar w:fldCharType="separate"/>
          </w:r>
          <w:r>
            <w:rPr>
              <w:rFonts w:hint="eastAsia"/>
              <w:sz w:val="21"/>
              <w:lang w:val="en-US" w:eastAsia="zh-CN"/>
            </w:rPr>
            <w:t>4.7 关于选择余弦相似度算法在音频相似度分析的应用问题</w:t>
          </w:r>
          <w:r>
            <w:rPr>
              <w:sz w:val="21"/>
            </w:rPr>
            <w:tab/>
          </w:r>
          <w:r>
            <w:rPr>
              <w:sz w:val="21"/>
            </w:rPr>
            <w:fldChar w:fldCharType="begin"/>
          </w:r>
          <w:r>
            <w:rPr>
              <w:sz w:val="21"/>
            </w:rPr>
            <w:instrText xml:space="preserve"> PAGEREF _Toc12008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_Toc21160 </w:instrText>
          </w:r>
          <w:r>
            <w:rPr>
              <w:bCs/>
              <w:sz w:val="21"/>
              <w:lang w:val="zh-CN"/>
            </w:rPr>
            <w:fldChar w:fldCharType="separate"/>
          </w:r>
          <w:r>
            <w:rPr>
              <w:sz w:val="21"/>
            </w:rPr>
            <w:t>4.</w:t>
          </w:r>
          <w:r>
            <w:rPr>
              <w:rFonts w:hint="eastAsia"/>
              <w:sz w:val="21"/>
              <w:lang w:val="en-US" w:eastAsia="zh-CN"/>
            </w:rPr>
            <w:t>7</w:t>
          </w:r>
          <w:r>
            <w:rPr>
              <w:sz w:val="21"/>
            </w:rPr>
            <w:t xml:space="preserve">.1 </w:t>
          </w:r>
          <w:r>
            <w:rPr>
              <w:rFonts w:hint="eastAsia"/>
              <w:sz w:val="21"/>
            </w:rPr>
            <w:t>问题描述</w:t>
          </w:r>
          <w:bookmarkStart w:id="166" w:name="_GoBack"/>
          <w:bookmarkEnd w:id="166"/>
          <w:r>
            <w:rPr>
              <w:sz w:val="21"/>
            </w:rPr>
            <w:tab/>
          </w:r>
          <w:r>
            <w:rPr>
              <w:sz w:val="21"/>
            </w:rPr>
            <w:fldChar w:fldCharType="begin"/>
          </w:r>
          <w:r>
            <w:rPr>
              <w:sz w:val="21"/>
            </w:rPr>
            <w:instrText xml:space="preserve"> PAGEREF _Toc21160 \h </w:instrText>
          </w:r>
          <w:r>
            <w:rPr>
              <w:sz w:val="21"/>
            </w:rPr>
            <w:fldChar w:fldCharType="separate"/>
          </w:r>
          <w:r>
            <w:rPr>
              <w:sz w:val="21"/>
            </w:rPr>
            <w:t>35</w:t>
          </w:r>
          <w:r>
            <w:rPr>
              <w:sz w:val="21"/>
            </w:rPr>
            <w:fldChar w:fldCharType="end"/>
          </w:r>
          <w:r>
            <w:rPr>
              <w:bCs/>
              <w:sz w:val="21"/>
              <w:lang w:val="zh-CN"/>
            </w:rPr>
            <w:fldChar w:fldCharType="end"/>
          </w:r>
        </w:p>
        <w:p>
          <w:pPr>
            <w:pStyle w:val="44"/>
            <w:tabs>
              <w:tab w:val="right" w:leader="dot" w:pos="8312"/>
            </w:tabs>
            <w:rPr>
              <w:sz w:val="21"/>
            </w:rPr>
          </w:pPr>
          <w:r>
            <w:rPr>
              <w:bCs/>
              <w:sz w:val="21"/>
              <w:lang w:val="zh-CN"/>
            </w:rPr>
            <w:fldChar w:fldCharType="begin"/>
          </w:r>
          <w:r>
            <w:rPr>
              <w:bCs/>
              <w:sz w:val="21"/>
              <w:lang w:val="zh-CN"/>
            </w:rPr>
            <w:instrText xml:space="preserve"> HYPERLINK \l _Toc18253 </w:instrText>
          </w:r>
          <w:r>
            <w:rPr>
              <w:bCs/>
              <w:sz w:val="21"/>
              <w:lang w:val="zh-CN"/>
            </w:rPr>
            <w:fldChar w:fldCharType="separate"/>
          </w:r>
          <w:r>
            <w:rPr>
              <w:sz w:val="21"/>
            </w:rPr>
            <w:t>4.</w:t>
          </w:r>
          <w:r>
            <w:rPr>
              <w:rFonts w:hint="eastAsia"/>
              <w:sz w:val="21"/>
              <w:lang w:val="en-US" w:eastAsia="zh-CN"/>
            </w:rPr>
            <w:t>7</w:t>
          </w:r>
          <w:r>
            <w:rPr>
              <w:sz w:val="21"/>
            </w:rPr>
            <w:t xml:space="preserve">.2 </w:t>
          </w:r>
          <w:r>
            <w:rPr>
              <w:rFonts w:hint="eastAsia"/>
              <w:sz w:val="21"/>
            </w:rPr>
            <w:t>解决方案</w:t>
          </w:r>
          <w:r>
            <w:rPr>
              <w:sz w:val="21"/>
            </w:rPr>
            <w:tab/>
          </w:r>
          <w:r>
            <w:rPr>
              <w:sz w:val="21"/>
            </w:rPr>
            <w:fldChar w:fldCharType="begin"/>
          </w:r>
          <w:r>
            <w:rPr>
              <w:sz w:val="21"/>
            </w:rPr>
            <w:instrText xml:space="preserve"> PAGEREF _Toc18253 \h </w:instrText>
          </w:r>
          <w:r>
            <w:rPr>
              <w:sz w:val="21"/>
            </w:rPr>
            <w:fldChar w:fldCharType="separate"/>
          </w:r>
          <w:r>
            <w:rPr>
              <w:sz w:val="21"/>
            </w:rPr>
            <w:t>35</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_Toc14946 </w:instrText>
          </w:r>
          <w:r>
            <w:rPr>
              <w:bCs/>
              <w:sz w:val="21"/>
              <w:lang w:val="zh-CN"/>
            </w:rPr>
            <w:fldChar w:fldCharType="separate"/>
          </w:r>
          <w:r>
            <w:rPr>
              <w:rFonts w:hint="eastAsia"/>
              <w:sz w:val="21"/>
            </w:rPr>
            <w:t>结</w:t>
          </w:r>
          <w:r>
            <w:rPr>
              <w:sz w:val="21"/>
            </w:rPr>
            <w:t xml:space="preserve"> </w:t>
          </w:r>
          <w:r>
            <w:rPr>
              <w:rFonts w:hint="eastAsia"/>
              <w:sz w:val="21"/>
            </w:rPr>
            <w:t>论</w:t>
          </w:r>
          <w:r>
            <w:rPr>
              <w:sz w:val="21"/>
            </w:rPr>
            <w:tab/>
          </w:r>
          <w:r>
            <w:rPr>
              <w:sz w:val="21"/>
            </w:rPr>
            <w:fldChar w:fldCharType="begin"/>
          </w:r>
          <w:r>
            <w:rPr>
              <w:sz w:val="21"/>
            </w:rPr>
            <w:instrText xml:space="preserve"> PAGEREF _Toc14946 \h </w:instrText>
          </w:r>
          <w:r>
            <w:rPr>
              <w:sz w:val="21"/>
            </w:rPr>
            <w:fldChar w:fldCharType="separate"/>
          </w:r>
          <w:r>
            <w:rPr>
              <w:sz w:val="21"/>
            </w:rPr>
            <w:t>36</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_Toc23562 </w:instrText>
          </w:r>
          <w:r>
            <w:rPr>
              <w:bCs/>
              <w:sz w:val="21"/>
              <w:lang w:val="zh-CN"/>
            </w:rPr>
            <w:fldChar w:fldCharType="separate"/>
          </w:r>
          <w:r>
            <w:rPr>
              <w:rFonts w:hint="eastAsia"/>
              <w:sz w:val="21"/>
            </w:rPr>
            <w:t>参考文献</w:t>
          </w:r>
          <w:r>
            <w:rPr>
              <w:sz w:val="21"/>
            </w:rPr>
            <w:tab/>
          </w:r>
          <w:r>
            <w:rPr>
              <w:sz w:val="21"/>
            </w:rPr>
            <w:fldChar w:fldCharType="begin"/>
          </w:r>
          <w:r>
            <w:rPr>
              <w:sz w:val="21"/>
            </w:rPr>
            <w:instrText xml:space="preserve"> PAGEREF _Toc23562 \h </w:instrText>
          </w:r>
          <w:r>
            <w:rPr>
              <w:sz w:val="21"/>
            </w:rPr>
            <w:fldChar w:fldCharType="separate"/>
          </w:r>
          <w:r>
            <w:rPr>
              <w:sz w:val="21"/>
            </w:rPr>
            <w:t>37</w:t>
          </w:r>
          <w:r>
            <w:rPr>
              <w:sz w:val="21"/>
            </w:rPr>
            <w:fldChar w:fldCharType="end"/>
          </w:r>
          <w:r>
            <w:rPr>
              <w:bCs/>
              <w:sz w:val="21"/>
              <w:lang w:val="zh-CN"/>
            </w:rPr>
            <w:fldChar w:fldCharType="end"/>
          </w:r>
        </w:p>
        <w:p>
          <w:pPr>
            <w:pStyle w:val="59"/>
            <w:tabs>
              <w:tab w:val="right" w:leader="dot" w:pos="8312"/>
            </w:tabs>
            <w:rPr>
              <w:sz w:val="21"/>
            </w:rPr>
          </w:pPr>
          <w:r>
            <w:rPr>
              <w:bCs/>
              <w:sz w:val="21"/>
              <w:lang w:val="zh-CN"/>
            </w:rPr>
            <w:fldChar w:fldCharType="begin"/>
          </w:r>
          <w:r>
            <w:rPr>
              <w:bCs/>
              <w:sz w:val="21"/>
              <w:lang w:val="zh-CN"/>
            </w:rPr>
            <w:instrText xml:space="preserve"> HYPERLINK \l _Toc31882 </w:instrText>
          </w:r>
          <w:r>
            <w:rPr>
              <w:bCs/>
              <w:sz w:val="21"/>
              <w:lang w:val="zh-CN"/>
            </w:rPr>
            <w:fldChar w:fldCharType="separate"/>
          </w:r>
          <w:r>
            <w:rPr>
              <w:rFonts w:hint="eastAsia"/>
              <w:sz w:val="21"/>
            </w:rPr>
            <w:t>致</w:t>
          </w:r>
          <w:r>
            <w:rPr>
              <w:sz w:val="21"/>
            </w:rPr>
            <w:t xml:space="preserve"> </w:t>
          </w:r>
          <w:r>
            <w:rPr>
              <w:rFonts w:hint="eastAsia"/>
              <w:sz w:val="21"/>
            </w:rPr>
            <w:t>谢</w:t>
          </w:r>
          <w:r>
            <w:rPr>
              <w:sz w:val="21"/>
            </w:rPr>
            <w:tab/>
          </w:r>
          <w:r>
            <w:rPr>
              <w:sz w:val="21"/>
            </w:rPr>
            <w:fldChar w:fldCharType="begin"/>
          </w:r>
          <w:r>
            <w:rPr>
              <w:sz w:val="21"/>
            </w:rPr>
            <w:instrText xml:space="preserve"> PAGEREF _Toc31882 \h </w:instrText>
          </w:r>
          <w:r>
            <w:rPr>
              <w:sz w:val="21"/>
            </w:rPr>
            <w:fldChar w:fldCharType="separate"/>
          </w:r>
          <w:r>
            <w:rPr>
              <w:sz w:val="21"/>
            </w:rPr>
            <w:t>39</w:t>
          </w:r>
          <w:r>
            <w:rPr>
              <w:sz w:val="21"/>
            </w:rPr>
            <w:fldChar w:fldCharType="end"/>
          </w:r>
          <w:r>
            <w:rPr>
              <w:bCs/>
              <w:sz w:val="21"/>
              <w:lang w:val="zh-CN"/>
            </w:rPr>
            <w:fldChar w:fldCharType="end"/>
          </w:r>
        </w:p>
        <w:p>
          <w:pPr>
            <w:pStyle w:val="59"/>
            <w:tabs>
              <w:tab w:val="right" w:leader="dot" w:pos="8312"/>
            </w:tabs>
          </w:pPr>
          <w:r>
            <w:rPr>
              <w:bCs/>
              <w:sz w:val="21"/>
              <w:lang w:val="zh-CN"/>
            </w:rPr>
            <w:fldChar w:fldCharType="begin"/>
          </w:r>
          <w:r>
            <w:rPr>
              <w:bCs/>
              <w:sz w:val="21"/>
              <w:lang w:val="zh-CN"/>
            </w:rPr>
            <w:instrText xml:space="preserve"> HYPERLINK \l _Toc26642 </w:instrText>
          </w:r>
          <w:r>
            <w:rPr>
              <w:bCs/>
              <w:sz w:val="21"/>
              <w:lang w:val="zh-CN"/>
            </w:rPr>
            <w:fldChar w:fldCharType="separate"/>
          </w:r>
          <w:r>
            <w:rPr>
              <w:rFonts w:hint="eastAsia"/>
              <w:sz w:val="21"/>
            </w:rPr>
            <w:t>声</w:t>
          </w:r>
          <w:r>
            <w:rPr>
              <w:sz w:val="21"/>
            </w:rPr>
            <w:t xml:space="preserve"> </w:t>
          </w:r>
          <w:r>
            <w:rPr>
              <w:rFonts w:hint="eastAsia"/>
              <w:sz w:val="21"/>
            </w:rPr>
            <w:t>明</w:t>
          </w:r>
          <w:r>
            <w:rPr>
              <w:sz w:val="21"/>
            </w:rPr>
            <w:tab/>
          </w:r>
          <w:r>
            <w:rPr>
              <w:sz w:val="21"/>
            </w:rPr>
            <w:fldChar w:fldCharType="begin"/>
          </w:r>
          <w:r>
            <w:rPr>
              <w:sz w:val="21"/>
            </w:rPr>
            <w:instrText xml:space="preserve"> PAGEREF _Toc26642 \h </w:instrText>
          </w:r>
          <w:r>
            <w:rPr>
              <w:sz w:val="21"/>
            </w:rPr>
            <w:fldChar w:fldCharType="separate"/>
          </w:r>
          <w:r>
            <w:rPr>
              <w:sz w:val="21"/>
            </w:rPr>
            <w:t>40</w:t>
          </w:r>
          <w:r>
            <w:rPr>
              <w:sz w:val="21"/>
            </w:rPr>
            <w:fldChar w:fldCharType="end"/>
          </w:r>
          <w:r>
            <w:rPr>
              <w:bCs/>
              <w:sz w:val="21"/>
              <w:lang w:val="zh-CN"/>
            </w:rPr>
            <w:fldChar w:fldCharType="end"/>
          </w:r>
        </w:p>
        <w:p>
          <w:pPr>
            <w:keepNext w:val="0"/>
            <w:keepLines w:val="0"/>
            <w:pageBreakBefore w:val="0"/>
            <w:widowControl w:val="0"/>
            <w:kinsoku/>
            <w:wordWrap/>
            <w:overflowPunct/>
            <w:topLinePunct w:val="0"/>
            <w:autoSpaceDE/>
            <w:autoSpaceDN/>
            <w:bidi w:val="0"/>
            <w:adjustRightInd w:val="0"/>
            <w:snapToGrid w:val="0"/>
            <w:spacing w:line="380" w:lineRule="exact"/>
            <w:ind w:firstLine="0" w:firstLineChars="0"/>
            <w:jc w:val="left"/>
            <w:textAlignment w:val="auto"/>
            <w:sectPr>
              <w:footerReference r:id="rId14" w:type="default"/>
              <w:pgSz w:w="11906" w:h="16838"/>
              <w:pgMar w:top="1440" w:right="1797" w:bottom="1440" w:left="1797" w:header="851" w:footer="992" w:gutter="0"/>
              <w:pgNumType w:fmt="upperRoman"/>
              <w:cols w:space="0" w:num="1"/>
              <w:docGrid w:type="lines" w:linePitch="318" w:charSpace="0"/>
            </w:sectPr>
          </w:pPr>
          <w:r>
            <w:rPr>
              <w:bCs/>
              <w:lang w:val="zh-CN"/>
            </w:rPr>
            <w:fldChar w:fldCharType="end"/>
          </w:r>
          <w:bookmarkStart w:id="15" w:name="_Toc134629604"/>
        </w:p>
      </w:sdtContent>
    </w:sdt>
    <w:p>
      <w:pPr>
        <w:pStyle w:val="4"/>
        <w:widowControl w:val="0"/>
        <w:adjustRightInd w:val="0"/>
        <w:snapToGrid w:val="0"/>
      </w:pPr>
      <w:bookmarkStart w:id="16" w:name="_Toc16372"/>
      <w:r>
        <w:rPr>
          <w:rFonts w:hint="eastAsia"/>
        </w:rPr>
        <w:t>引 言</w:t>
      </w:r>
      <w:bookmarkEnd w:id="15"/>
      <w:bookmarkEnd w:id="16"/>
    </w:p>
    <w:p>
      <w:pPr>
        <w:ind w:firstLine="480"/>
        <w:rPr>
          <w:rFonts w:hint="default"/>
          <w:lang w:val="en-US" w:eastAsia="zh-CN"/>
        </w:rPr>
      </w:pPr>
      <w:r>
        <w:rPr>
          <w:rFonts w:hint="eastAsia"/>
          <w:lang w:val="en-US" w:eastAsia="zh-CN"/>
        </w:rPr>
        <w:t>在当今数字化的时代，音乐已经成为人们日常生活中不可或缺的一部分，无论出行还是娱乐，音乐的陪伴都是不可或缺的重要内容。一个优秀的音乐播放器不仅能够提供丰富多样的音乐体验，还能够满足用户对音乐风格的个性化需求。对于用户来说，连续统一的收听体验，更能来给人们美妙的音乐享受。</w:t>
      </w:r>
    </w:p>
    <w:p>
      <w:pPr>
        <w:ind w:firstLine="480"/>
      </w:pPr>
      <w:r>
        <w:rPr>
          <w:rFonts w:hint="eastAsia"/>
          <w:lang w:val="en-US" w:eastAsia="zh-CN"/>
        </w:rPr>
        <w:t>目前市面上的音乐播放器，除了平台基于用户画像推送用户可能喜欢的歌曲的流媒体播放器外，本地播放器领域还没有出现能够排序相似音乐的音乐播放器。本文将在前人对于音乐分析和相似度研究系统的基础上，结合计算机学科的学科素养和个人大批量多风格的音乐收听经历，提出了一个基于相似度算法的音乐播放器的设计与实现方案。</w:t>
      </w:r>
      <w:r>
        <w:br w:type="page"/>
      </w:r>
    </w:p>
    <w:p>
      <w:pPr>
        <w:pStyle w:val="4"/>
      </w:pPr>
      <w:bookmarkStart w:id="17" w:name="_Toc134629605"/>
      <w:bookmarkStart w:id="18" w:name="_Toc30914"/>
      <w:r>
        <w:t>1</w:t>
      </w:r>
      <w:r>
        <w:rPr>
          <w:rFonts w:hint="eastAsia"/>
        </w:rPr>
        <w:t xml:space="preserve"> 绪论</w:t>
      </w:r>
      <w:bookmarkEnd w:id="17"/>
      <w:bookmarkEnd w:id="18"/>
    </w:p>
    <w:p>
      <w:pPr>
        <w:pStyle w:val="5"/>
      </w:pPr>
      <w:bookmarkStart w:id="19" w:name="_Toc134629606"/>
      <w:bookmarkStart w:id="20" w:name="_Toc32087"/>
      <w:r>
        <w:t xml:space="preserve">1.1 </w:t>
      </w:r>
      <w:bookmarkEnd w:id="0"/>
      <w:bookmarkEnd w:id="1"/>
      <w:r>
        <w:rPr>
          <w:rFonts w:hint="eastAsia"/>
        </w:rPr>
        <w:t>背景与意义</w:t>
      </w:r>
      <w:bookmarkEnd w:id="19"/>
      <w:bookmarkEnd w:id="20"/>
    </w:p>
    <w:p>
      <w:pPr>
        <w:tabs>
          <w:tab w:val="left" w:pos="377"/>
        </w:tabs>
        <w:ind w:firstLine="480"/>
        <w:rPr>
          <w:rFonts w:hint="eastAsia"/>
          <w:lang w:val="en-US" w:eastAsia="zh-CN"/>
        </w:rPr>
      </w:pPr>
      <w:r>
        <w:rPr>
          <w:rFonts w:hint="eastAsia"/>
          <w:lang w:val="en-US" w:eastAsia="zh-CN"/>
        </w:rPr>
        <w:t>在当今数字化时代，流媒体和短视频平台如雨后春笋般涌现，为用户提供了前所未有的内容消费体验。这些平台凭借先进的算法技术，对用户的观看行为、喜好、互动等进行深入分析，从而构建出精细化的用户个性化画像</w:t>
      </w:r>
      <w:r>
        <w:rPr>
          <w:rFonts w:hint="eastAsia"/>
          <w:vertAlign w:val="superscript"/>
          <w:lang w:val="en-US" w:eastAsia="zh-CN"/>
        </w:rPr>
        <w:t>[1]</w:t>
      </w:r>
      <w:r>
        <w:rPr>
          <w:rFonts w:hint="eastAsia"/>
          <w:lang w:val="en-US" w:eastAsia="zh-CN"/>
        </w:rPr>
        <w:t>。</w:t>
      </w:r>
    </w:p>
    <w:p>
      <w:pPr>
        <w:tabs>
          <w:tab w:val="left" w:pos="377"/>
        </w:tabs>
        <w:ind w:firstLine="480"/>
        <w:rPr>
          <w:rFonts w:hint="default"/>
          <w:lang w:val="en-US" w:eastAsia="zh-CN"/>
        </w:rPr>
      </w:pPr>
      <w:r>
        <w:rPr>
          <w:rFonts w:hint="eastAsia"/>
          <w:lang w:val="en-US" w:eastAsia="zh-CN"/>
        </w:rPr>
        <w:t>与此同时，本地音乐作为一种独特的文化表达形式，具有浓厚的个人风格和情感色彩，以及不同时间时数据的差异性。但对于个人来说，以平台先进的算法技术等来构建用户个性化画像和当前的情感分析等内容的可行度不高。在这样的前提下，对于听歌风格范围较大的个人来说，在本地音乐收集过程中难免会因为数据量过大，以及听歌个人风格的转变和偏移，导致在一个本地音乐库中有各种风格迥异的歌曲，在收听时难免会因为风格差异过大，造成收听过程中情绪的波动和不统一。因此，在这种背景下，音频相似度分析显得尤为重要。通过对音频数据的深入挖掘和分析，识别出不同音频之间的相似性和差异性，再通过相似度对音乐进行排序，以此来获得更为连续、情感统一的收听体验。</w:t>
      </w:r>
    </w:p>
    <w:p>
      <w:pPr>
        <w:pStyle w:val="5"/>
      </w:pPr>
      <w:bookmarkStart w:id="21" w:name="_Toc134629607"/>
      <w:bookmarkStart w:id="22" w:name="_Toc17168"/>
      <w:r>
        <w:t xml:space="preserve">1.2 </w:t>
      </w:r>
      <w:r>
        <w:rPr>
          <w:rFonts w:hint="eastAsia"/>
        </w:rPr>
        <w:t>系统开发技术准备</w:t>
      </w:r>
      <w:bookmarkEnd w:id="21"/>
      <w:bookmarkEnd w:id="22"/>
    </w:p>
    <w:p>
      <w:pPr>
        <w:ind w:firstLine="480"/>
        <w:rPr>
          <w:rFonts w:hint="default" w:eastAsia="宋体"/>
          <w:lang w:val="en-US" w:eastAsia="zh-CN"/>
        </w:rPr>
      </w:pPr>
      <w:r>
        <w:rPr>
          <w:rFonts w:hint="eastAsia"/>
        </w:rPr>
        <w:t>本项目采用Qt（PySide6）框架进行开发，使用QSS样式进行界面设计。代码编辑和编写主要在Visual Studio Code中完成。项目的编程语言是Python，用于音频文件的解析和分析是Librosa库，数据处理依赖于Pandas数据框架以及数学和算法库Numpy和Sklearn。</w:t>
      </w:r>
    </w:p>
    <w:p>
      <w:pPr>
        <w:pStyle w:val="2"/>
        <w:ind w:left="0" w:leftChars="0" w:firstLine="0" w:firstLineChars="0"/>
      </w:pPr>
      <w:bookmarkStart w:id="23" w:name="_Toc134629608"/>
      <w:bookmarkStart w:id="24" w:name="_Toc5676"/>
      <w:r>
        <w:t>1</w:t>
      </w:r>
      <w:r>
        <w:rPr>
          <w:rFonts w:hint="eastAsia"/>
        </w:rPr>
        <w:t>.</w:t>
      </w:r>
      <w:r>
        <w:t>2</w:t>
      </w:r>
      <w:r>
        <w:rPr>
          <w:rFonts w:hint="eastAsia"/>
        </w:rPr>
        <w:t xml:space="preserve">.1 </w:t>
      </w:r>
      <w:bookmarkEnd w:id="23"/>
      <w:r>
        <w:rPr>
          <w:rFonts w:hint="eastAsia"/>
        </w:rPr>
        <w:t>Python</w:t>
      </w:r>
      <w:bookmarkEnd w:id="24"/>
    </w:p>
    <w:p>
      <w:pPr>
        <w:tabs>
          <w:tab w:val="left" w:pos="377"/>
        </w:tabs>
        <w:ind w:firstLine="480"/>
        <w:rPr>
          <w:rFonts w:hint="eastAsia" w:eastAsia="宋体"/>
          <w:lang w:eastAsia="zh-CN"/>
        </w:rPr>
      </w:pPr>
      <w:r>
        <w:rPr>
          <w:rFonts w:hint="eastAsia"/>
        </w:rPr>
        <w:t>Python是一种广泛使用的解释型、高级和通用的编程语言。Python支持多种编程范型，包括结构化、过程式、反射式、面向对象和函数式编程。它拥有动态类型系统和垃圾回收功能，能够自动管理内存使用，并且其本身拥有一个巨大而广泛的标准库。它的语言结构以及面向对象的方法，旨在帮助程序员为小型的和大型的项目编写逻辑清晰的代码</w:t>
      </w:r>
      <w:r>
        <w:rPr>
          <w:rFonts w:hint="eastAsia"/>
          <w:vertAlign w:val="superscript"/>
          <w:lang w:val="en-US" w:eastAsia="zh-CN"/>
        </w:rPr>
        <w:t>[2]</w:t>
      </w:r>
      <w:r>
        <w:rPr>
          <w:rFonts w:hint="eastAsia"/>
        </w:rPr>
        <w:t>。Python的特点包括易于学习、易于阅读、易于维护、广泛的标准库、互动模式、可移植性、可扩展性、数据库支持、GUI编程能力和可嵌入性</w:t>
      </w:r>
      <w:r>
        <w:rPr>
          <w:rFonts w:hint="eastAsia"/>
          <w:lang w:eastAsia="zh-CN"/>
        </w:rPr>
        <w:t>，</w:t>
      </w:r>
      <w:r>
        <w:rPr>
          <w:rFonts w:hint="eastAsia"/>
        </w:rPr>
        <w:t>这些特点使得Python成为一个非常灵活和强大的编程语言，适用于各种领域的开发</w:t>
      </w:r>
      <w:r>
        <w:rPr>
          <w:rFonts w:hint="eastAsia"/>
          <w:lang w:eastAsia="zh-CN"/>
        </w:rPr>
        <w:t>，</w:t>
      </w:r>
      <w:r>
        <w:rPr>
          <w:rFonts w:hint="eastAsia"/>
          <w:lang w:val="en-US" w:eastAsia="zh-CN"/>
        </w:rPr>
        <w:t>因此</w:t>
      </w:r>
      <w:r>
        <w:rPr>
          <w:rFonts w:hint="eastAsia"/>
        </w:rPr>
        <w:t>Python广泛应用于Web应用程序、软件开发、数据科学和机器学习的编程语言</w:t>
      </w:r>
      <w:r>
        <w:rPr>
          <w:rFonts w:hint="eastAsia"/>
          <w:vertAlign w:val="superscript"/>
          <w:lang w:val="en-US" w:eastAsia="zh-CN"/>
        </w:rPr>
        <w:t>[3]</w:t>
      </w:r>
      <w:r>
        <w:rPr>
          <w:rFonts w:hint="eastAsia"/>
        </w:rPr>
        <w:t>。</w:t>
      </w:r>
    </w:p>
    <w:p>
      <w:pPr>
        <w:tabs>
          <w:tab w:val="left" w:pos="377"/>
        </w:tabs>
        <w:ind w:left="0" w:leftChars="0" w:firstLine="0" w:firstLineChars="0"/>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cs="Times New Roman"/>
          <w:kern w:val="2"/>
          <w:sz w:val="24"/>
          <w:szCs w:val="24"/>
          <w:lang w:val="en-US" w:eastAsia="zh-CN" w:bidi="ar-SA"/>
        </w:rPr>
        <w:t>1.2.2</w:t>
      </w:r>
      <w:r>
        <w:rPr>
          <w:rFonts w:hint="eastAsia" w:eastAsia="黑体" w:cs="Times New Roman"/>
          <w:kern w:val="2"/>
          <w:sz w:val="24"/>
          <w:szCs w:val="24"/>
          <w:lang w:val="en-US" w:eastAsia="zh-CN" w:bidi="ar-SA"/>
        </w:rPr>
        <w:t xml:space="preserve"> </w:t>
      </w:r>
      <w:r>
        <w:rPr>
          <w:rFonts w:hint="eastAsia" w:ascii="Times New Roman" w:hAnsi="Times New Roman" w:eastAsia="黑体" w:cs="Times New Roman"/>
          <w:kern w:val="2"/>
          <w:sz w:val="24"/>
          <w:szCs w:val="24"/>
          <w:lang w:val="en-US" w:eastAsia="zh-CN" w:bidi="ar-SA"/>
        </w:rPr>
        <w:t>Visual Studio Code</w:t>
      </w:r>
    </w:p>
    <w:p>
      <w:pPr>
        <w:tabs>
          <w:tab w:val="left" w:pos="377"/>
        </w:tabs>
        <w:ind w:firstLine="480"/>
        <w:rPr>
          <w:rFonts w:hint="default"/>
          <w:lang w:val="en-US" w:eastAsia="zh-CN"/>
        </w:rPr>
      </w:pPr>
      <w:r>
        <w:rPr>
          <w:rFonts w:hint="default"/>
          <w:lang w:val="en-US" w:eastAsia="zh-CN"/>
        </w:rPr>
        <w:t>Visual Studio Code（简称VS Code）是一款由微软开发且跨平台的免费源代码编辑器。它以扩展的方式支持语法高亮、代码自动补全（IntelliSense）、代码重构功能，并内置了命令行工具和Git版本控制系统。用户可以通过内置的扩展程序商店安装其他扩展以拓展软件功能。VS Code通过Microsoft Python扩展提供了强大的Python编辑功能，支持自动完成、IntelliSense、代码格式化、签名帮助、重构、linting和类型提示等功能。这个扩展使得VS Code成为一个优秀的Python编辑器，适用于任何操作系统，并支持多种Python解释器</w:t>
      </w:r>
      <w:r>
        <w:rPr>
          <w:rFonts w:hint="eastAsia"/>
          <w:shd w:val="clear" w:color="auto" w:fill="auto"/>
          <w:vertAlign w:val="superscript"/>
          <w:lang w:val="en-US" w:eastAsia="zh-CN"/>
        </w:rPr>
        <w:t>[4]</w:t>
      </w:r>
      <w:r>
        <w:rPr>
          <w:rFonts w:hint="default"/>
          <w:lang w:val="en-US" w:eastAsia="zh-CN"/>
        </w:rPr>
        <w:t>。</w:t>
      </w:r>
    </w:p>
    <w:p>
      <w:pPr>
        <w:pStyle w:val="2"/>
        <w:ind w:left="0" w:leftChars="0" w:firstLine="0" w:firstLineChars="0"/>
      </w:pPr>
      <w:bookmarkStart w:id="25" w:name="_Toc134629609"/>
      <w:bookmarkStart w:id="26" w:name="_Toc5105"/>
      <w:bookmarkStart w:id="27" w:name="_Hlk132625568"/>
      <w:r>
        <w:t>1</w:t>
      </w:r>
      <w:r>
        <w:rPr>
          <w:rFonts w:hint="eastAsia"/>
        </w:rPr>
        <w:t>.</w:t>
      </w:r>
      <w:r>
        <w:t>2</w:t>
      </w:r>
      <w:r>
        <w:rPr>
          <w:rFonts w:hint="eastAsia"/>
        </w:rPr>
        <w:t>.</w:t>
      </w:r>
      <w:r>
        <w:rPr>
          <w:rFonts w:hint="eastAsia"/>
          <w:lang w:val="en-US" w:eastAsia="zh-CN"/>
        </w:rPr>
        <w:t>3</w:t>
      </w:r>
      <w:r>
        <w:rPr>
          <w:rFonts w:hint="eastAsia"/>
        </w:rPr>
        <w:t xml:space="preserve"> </w:t>
      </w:r>
      <w:bookmarkEnd w:id="25"/>
      <w:r>
        <w:rPr>
          <w:rFonts w:hint="eastAsia"/>
        </w:rPr>
        <w:t>Qt(PySide6)</w:t>
      </w:r>
      <w:bookmarkEnd w:id="26"/>
    </w:p>
    <w:bookmarkEnd w:id="27"/>
    <w:p>
      <w:pPr>
        <w:tabs>
          <w:tab w:val="left" w:pos="377"/>
        </w:tabs>
        <w:ind w:firstLine="480"/>
        <w:rPr>
          <w:rFonts w:hint="eastAsia"/>
        </w:rPr>
      </w:pPr>
      <w:r>
        <w:rPr>
          <w:rFonts w:hint="eastAsia"/>
        </w:rPr>
        <w:t>Qt是一个跨平台的应用程序开发框架，用于创建图形用户界面（GUI）以及跨平台应用程序，这些应用程序可以在各种软件和硬件平台上运行，如Linux、Windows、macOS、Android或嵌入式系统，几乎不需要改变底层代码库，同时仍然具有原生应用程序的原生能力和速度。Qt支持各种C++编译器，包括GCC和Clang C++编译器以及Visual Studio套件。它还支持其他语言的绑定或扩展，如通过Python绑定支持Python</w:t>
      </w:r>
      <w:r>
        <w:rPr>
          <w:rFonts w:hint="eastAsia"/>
          <w:vertAlign w:val="superscript"/>
          <w:lang w:val="en-US" w:eastAsia="zh-CN"/>
        </w:rPr>
        <w:t>[5]</w:t>
      </w:r>
      <w:r>
        <w:rPr>
          <w:rFonts w:hint="eastAsia"/>
        </w:rPr>
        <w:t>。</w:t>
      </w:r>
    </w:p>
    <w:p>
      <w:pPr>
        <w:tabs>
          <w:tab w:val="left" w:pos="377"/>
        </w:tabs>
        <w:ind w:firstLine="480"/>
        <w:rPr>
          <w:rFonts w:hint="eastAsia"/>
        </w:rPr>
      </w:pPr>
      <w:r>
        <w:rPr>
          <w:rFonts w:hint="eastAsia"/>
        </w:rPr>
        <w:t>PySide6是由The Qt Company开发的Python库，用于使用Qt工具包创建GUI应用程序。它是Python上Qt的官方绑定，提供了对Qt 6.0+框架的完整访问权限。PySide6提供了一个完整的Python界面，允许开发者使用Python语言来创建跨平台的桌面应用程序、移动应用程序和网络应用程序</w:t>
      </w:r>
      <w:r>
        <w:rPr>
          <w:rFonts w:hint="eastAsia"/>
          <w:vertAlign w:val="superscript"/>
          <w:lang w:val="en-US" w:eastAsia="zh-CN"/>
        </w:rPr>
        <w:t>[6]</w:t>
      </w:r>
      <w:r>
        <w:rPr>
          <w:rFonts w:hint="eastAsia"/>
        </w:rPr>
        <w:t>。</w:t>
      </w:r>
    </w:p>
    <w:p>
      <w:pPr>
        <w:pStyle w:val="2"/>
        <w:ind w:left="0" w:leftChars="0" w:firstLine="0" w:firstLineChars="0"/>
        <w:rPr>
          <w:rFonts w:hint="default"/>
          <w:lang w:val="en-US"/>
        </w:rPr>
      </w:pPr>
      <w:bookmarkStart w:id="28" w:name="_Toc134629610"/>
      <w:bookmarkStart w:id="29" w:name="_Toc18827"/>
      <w:r>
        <w:t>1</w:t>
      </w:r>
      <w:r>
        <w:rPr>
          <w:rFonts w:hint="eastAsia"/>
        </w:rPr>
        <w:t>.</w:t>
      </w:r>
      <w:r>
        <w:t>2</w:t>
      </w:r>
      <w:r>
        <w:rPr>
          <w:rFonts w:hint="eastAsia"/>
        </w:rPr>
        <w:t>.</w:t>
      </w:r>
      <w:r>
        <w:rPr>
          <w:rFonts w:hint="eastAsia"/>
          <w:lang w:val="en-US" w:eastAsia="zh-CN"/>
        </w:rPr>
        <w:t>4</w:t>
      </w:r>
      <w:r>
        <w:rPr>
          <w:rFonts w:hint="eastAsia"/>
        </w:rPr>
        <w:t xml:space="preserve"> </w:t>
      </w:r>
      <w:bookmarkEnd w:id="28"/>
      <w:r>
        <w:rPr>
          <w:rFonts w:hint="eastAsia"/>
          <w:lang w:val="en-US" w:eastAsia="zh-CN"/>
        </w:rPr>
        <w:t>QSS</w:t>
      </w:r>
      <w:bookmarkEnd w:id="29"/>
    </w:p>
    <w:p>
      <w:pPr>
        <w:ind w:firstLine="480"/>
        <w:rPr>
          <w:rFonts w:hint="eastAsia"/>
        </w:rPr>
      </w:pPr>
      <w:r>
        <w:rPr>
          <w:rFonts w:hint="eastAsia"/>
        </w:rPr>
        <w:t>QSS（Qt Style Sheets）是一种用于描述和定制Qt应用程序用户界面元素样式的语言。类似于CSS（Cascading Style Sheets），但</w:t>
      </w:r>
      <w:r>
        <w:rPr>
          <w:rFonts w:hint="eastAsia"/>
          <w:lang w:val="en-US" w:eastAsia="zh-CN"/>
        </w:rPr>
        <w:t>QSS</w:t>
      </w:r>
      <w:r>
        <w:rPr>
          <w:rFonts w:hint="eastAsia"/>
        </w:rPr>
        <w:t>专门用于Qt应用程序的界面设计。QSS允许开发者通过简单的语法来定义窗口、菜单、按钮、表单和其他控件的外观属性，如颜色、边框、字体、背景图像等。这种方式使得界面设计更加集中化，便于维护和更新。</w:t>
      </w:r>
      <w:r>
        <w:rPr>
          <w:rFonts w:hint="eastAsia"/>
          <w:vertAlign w:val="superscript"/>
          <w:lang w:val="en-US" w:eastAsia="zh-CN"/>
        </w:rPr>
        <w:t>[7]</w:t>
      </w:r>
      <w:r>
        <w:rPr>
          <w:rFonts w:hint="eastAsia"/>
        </w:rPr>
        <w:t>。</w:t>
      </w:r>
    </w:p>
    <w:p>
      <w:pPr>
        <w:pStyle w:val="2"/>
        <w:ind w:left="0" w:leftChars="0" w:firstLine="0" w:firstLineChars="0"/>
        <w:rPr>
          <w:rFonts w:hint="eastAsia"/>
          <w:lang w:val="en-US" w:eastAsia="zh-CN"/>
        </w:rPr>
      </w:pPr>
      <w:bookmarkStart w:id="30" w:name="_Toc8045"/>
      <w:r>
        <w:rPr>
          <w:rFonts w:hint="eastAsia"/>
          <w:lang w:val="en-US" w:eastAsia="zh-CN"/>
        </w:rPr>
        <w:t>1.2.5 音频分析库Librosa</w:t>
      </w:r>
      <w:bookmarkEnd w:id="30"/>
    </w:p>
    <w:p>
      <w:pPr>
        <w:rPr>
          <w:rFonts w:hint="default"/>
          <w:lang w:val="en-US" w:eastAsia="zh-CN"/>
        </w:rPr>
      </w:pPr>
      <w:r>
        <w:rPr>
          <w:rFonts w:hint="default"/>
          <w:lang w:val="en-US" w:eastAsia="zh-CN"/>
        </w:rPr>
        <w:t>Librosa是一个强大的Python库，专注于音乐和声音研究，提供了处理音频文件的广泛工具和功能。Librosa支持多种与音频记录处理和提取相关的功能，包括从磁盘加载音频、注册不同类型的频谱描述符、分离和识别音调和脉动源、计算传统频谱衰减、处理时间-频域音频、序列建模、并行处理、节奏检测等。它还提供了音频信号的可视化工具，并支持多种信号处理方法来提取音频特征</w:t>
      </w:r>
      <w:r>
        <w:rPr>
          <w:rFonts w:hint="eastAsia"/>
          <w:vertAlign w:val="superscript"/>
          <w:lang w:val="en-US" w:eastAsia="zh-CN"/>
        </w:rPr>
        <w:t>[8]</w:t>
      </w:r>
      <w:r>
        <w:rPr>
          <w:rFonts w:hint="default"/>
          <w:lang w:val="en-US" w:eastAsia="zh-CN"/>
        </w:rPr>
        <w:t>。</w:t>
      </w:r>
    </w:p>
    <w:p>
      <w:pPr>
        <w:pStyle w:val="2"/>
        <w:ind w:left="0" w:leftChars="0" w:firstLine="0" w:firstLineChars="0"/>
        <w:rPr>
          <w:rFonts w:hint="eastAsia"/>
          <w:lang w:val="en-US" w:eastAsia="zh-CN"/>
        </w:rPr>
      </w:pPr>
      <w:bookmarkStart w:id="31" w:name="_Toc28516"/>
      <w:r>
        <w:rPr>
          <w:rFonts w:hint="eastAsia"/>
          <w:lang w:val="en-US" w:eastAsia="zh-CN"/>
        </w:rPr>
        <w:t>1.2.6 数据分析库Pandas、Numpy、Sklearn</w:t>
      </w:r>
      <w:bookmarkEnd w:id="31"/>
    </w:p>
    <w:p>
      <w:pPr>
        <w:rPr>
          <w:rFonts w:hint="default"/>
          <w:lang w:val="en-US" w:eastAsia="zh-CN"/>
        </w:rPr>
      </w:pPr>
      <w:r>
        <w:rPr>
          <w:rFonts w:hint="default"/>
          <w:lang w:val="en-US" w:eastAsia="zh-CN"/>
        </w:rPr>
        <w:t>Pandas专门用于数据操纵和分析。它提供了数据结构和函数，可以用于高效地操作数据。Pandas的数据结构（Series和DataFrame）使得数据清洗、合并、分组和可视化变得非常容易</w:t>
      </w:r>
      <w:r>
        <w:rPr>
          <w:rFonts w:hint="eastAsia"/>
          <w:vertAlign w:val="superscript"/>
          <w:lang w:val="en-US" w:eastAsia="zh-CN"/>
        </w:rPr>
        <w:t>[9]</w:t>
      </w:r>
      <w:r>
        <w:rPr>
          <w:rFonts w:hint="default"/>
          <w:lang w:val="en-US" w:eastAsia="zh-CN"/>
        </w:rPr>
        <w:t>。</w:t>
      </w:r>
    </w:p>
    <w:p>
      <w:pPr>
        <w:rPr>
          <w:rFonts w:hint="default"/>
          <w:lang w:val="en-US" w:eastAsia="zh-CN"/>
        </w:rPr>
      </w:pPr>
      <w:r>
        <w:rPr>
          <w:rFonts w:hint="default"/>
          <w:lang w:val="en-US" w:eastAsia="zh-CN"/>
        </w:rPr>
        <w:t>Numpy专注于提供高效的数组对象和数学函数。Numpy的核心是一个多维数组对象（即NumPy数组），它提供了与Python内置数据类型相同的接口，但具有更高的性能和更多的功能。Numpy还提供了大量的数学函数，用于执行向量化运算，这意味着可以对整个数组进行操作，而不是逐个元素地进行操作</w:t>
      </w:r>
      <w:r>
        <w:rPr>
          <w:rFonts w:hint="eastAsia"/>
          <w:vertAlign w:val="superscript"/>
          <w:lang w:val="en-US" w:eastAsia="zh-CN"/>
        </w:rPr>
        <w:t>[10]</w:t>
      </w:r>
      <w:r>
        <w:rPr>
          <w:rFonts w:hint="default"/>
          <w:lang w:val="en-US" w:eastAsia="zh-CN"/>
        </w:rPr>
        <w:t>。</w:t>
      </w:r>
    </w:p>
    <w:p>
      <w:pPr>
        <w:rPr>
          <w:rFonts w:hint="default"/>
          <w:lang w:val="en-US" w:eastAsia="zh-CN"/>
        </w:rPr>
      </w:pPr>
      <w:r>
        <w:rPr>
          <w:rFonts w:hint="default"/>
          <w:lang w:val="en-US" w:eastAsia="zh-CN"/>
        </w:rPr>
        <w:t>Scikit-learn（简称sklearn）是一个用于机器学习的Python库，它提供了大量的算法实现，包括分类、回归、聚类和降维等。</w:t>
      </w:r>
      <w:r>
        <w:rPr>
          <w:rFonts w:hint="eastAsia"/>
          <w:lang w:val="en-US" w:eastAsia="zh-CN"/>
        </w:rPr>
        <w:t>sklearn库也提供了一些与机器学习相关的基础算法，便于开发者和研究人员从基础开始构建需求的实现</w:t>
      </w:r>
      <w:r>
        <w:rPr>
          <w:rFonts w:hint="eastAsia"/>
          <w:vertAlign w:val="superscript"/>
          <w:lang w:val="en-US" w:eastAsia="zh-CN"/>
        </w:rPr>
        <w:t>[11]</w:t>
      </w:r>
      <w:r>
        <w:rPr>
          <w:rFonts w:hint="eastAsia"/>
          <w:lang w:val="en-US" w:eastAsia="zh-CN"/>
        </w:rPr>
        <w:t>。</w:t>
      </w:r>
    </w:p>
    <w:p>
      <w:pPr>
        <w:pStyle w:val="2"/>
        <w:ind w:left="0" w:leftChars="0" w:firstLine="0" w:firstLineChars="0"/>
        <w:rPr>
          <w:rFonts w:hint="default"/>
          <w:lang w:val="en-US" w:eastAsia="zh-CN"/>
        </w:rPr>
      </w:pPr>
      <w:bookmarkStart w:id="32" w:name="_Toc10654"/>
      <w:r>
        <w:rPr>
          <w:rFonts w:hint="eastAsia"/>
          <w:lang w:val="en-US" w:eastAsia="zh-CN"/>
        </w:rPr>
        <w:t>1.2.7 音频播放库VLC</w:t>
      </w:r>
      <w:bookmarkEnd w:id="32"/>
    </w:p>
    <w:p>
      <w:pPr>
        <w:rPr>
          <w:rFonts w:hint="eastAsia"/>
          <w:lang w:val="en-US" w:eastAsia="zh-CN"/>
        </w:rPr>
      </w:pPr>
      <w:r>
        <w:rPr>
          <w:rFonts w:hint="eastAsia"/>
          <w:lang w:val="en-US" w:eastAsia="zh-CN"/>
        </w:rPr>
        <w:t>VLC是一个免费且开源的跨平台媒体播放器软件和流媒体服务器，由VideoLAN项目开发。VLC支持多种桌面操作系统和移动平台。</w:t>
      </w:r>
    </w:p>
    <w:p>
      <w:pPr>
        <w:rPr>
          <w:rFonts w:hint="eastAsia"/>
          <w:lang w:val="en-US" w:eastAsia="zh-CN"/>
        </w:rPr>
      </w:pPr>
      <w:r>
        <w:rPr>
          <w:rFonts w:hint="eastAsia"/>
          <w:lang w:val="en-US" w:eastAsia="zh-CN"/>
        </w:rPr>
        <w:t>VLC Python库是VLC媒体播放器的Python绑定，允许开发者使用Python编程语言来控制VLC媒体播放器。通过VLC Python库，开发者可以在Python脚本中播放视频、音频、图片等媒体文件，也可以控制媒体播放器的各种设置，如调整音量、暂停、快进等</w:t>
      </w:r>
      <w:r>
        <w:rPr>
          <w:rFonts w:hint="eastAsia"/>
          <w:vertAlign w:val="superscript"/>
          <w:lang w:val="en-US" w:eastAsia="zh-CN"/>
        </w:rPr>
        <w:t>[12]</w:t>
      </w:r>
      <w:r>
        <w:rPr>
          <w:rFonts w:hint="eastAsia"/>
          <w:lang w:val="en-US" w:eastAsia="zh-CN"/>
        </w:rPr>
        <w:t>。</w:t>
      </w:r>
    </w:p>
    <w:p>
      <w:pPr>
        <w:pStyle w:val="2"/>
        <w:ind w:left="0" w:leftChars="0" w:firstLine="0" w:firstLineChars="0"/>
        <w:rPr>
          <w:rFonts w:hint="eastAsia"/>
          <w:lang w:val="en-US" w:eastAsia="zh-CN"/>
        </w:rPr>
      </w:pPr>
      <w:bookmarkStart w:id="33" w:name="_Toc24515"/>
      <w:r>
        <w:rPr>
          <w:rFonts w:hint="eastAsia"/>
          <w:lang w:val="en-US" w:eastAsia="zh-CN"/>
        </w:rPr>
        <w:t>1.2.8 余弦相似度算法</w:t>
      </w:r>
      <w:bookmarkEnd w:id="33"/>
    </w:p>
    <w:p>
      <w:pPr>
        <w:rPr>
          <w:rFonts w:hint="default"/>
          <w:lang w:val="en-US" w:eastAsia="zh-CN"/>
        </w:rPr>
      </w:pPr>
      <w:r>
        <w:rPr>
          <w:rFonts w:hint="default"/>
          <w:lang w:val="en-US" w:eastAsia="zh-CN"/>
        </w:rPr>
        <w:t>余弦相似性通过测量两个向量的夹角的余弦值来度量它们之间的相似性。</w:t>
      </w:r>
      <w:r>
        <w:rPr>
          <w:rFonts w:ascii="sans-serif" w:hAnsi="sans-serif" w:eastAsia="sans-serif" w:cs="sans-serif"/>
          <w:i w:val="0"/>
          <w:iCs w:val="0"/>
          <w:caps w:val="0"/>
          <w:color w:val="202122"/>
          <w:spacing w:val="0"/>
          <w:sz w:val="22"/>
          <w:szCs w:val="22"/>
          <w:shd w:val="clear" w:fill="FFFFFF"/>
        </w:rPr>
        <w:t>余弦相似度通常用于正空间，因此给出的值为0到1之间</w:t>
      </w:r>
      <w:r>
        <w:rPr>
          <w:rFonts w:hint="default"/>
          <w:lang w:val="en-US" w:eastAsia="zh-CN"/>
        </w:rPr>
        <w:t>。</w:t>
      </w:r>
    </w:p>
    <w:p>
      <w:pPr>
        <w:rPr>
          <w:rFonts w:hint="default"/>
          <w:lang w:val="en-US" w:eastAsia="zh-CN"/>
        </w:rPr>
      </w:pPr>
      <w:r>
        <w:rPr>
          <w:rFonts w:hint="default"/>
          <w:lang w:val="en-US" w:eastAsia="zh-CN"/>
        </w:rPr>
        <w:t>两个向量间的余弦值可以通过使用欧几里得点积公式求出：</w:t>
      </w:r>
    </w:p>
    <w:p>
      <w:pPr>
        <w:rPr>
          <w:rFonts w:hint="eastAsia" w:eastAsia="宋体"/>
          <w:lang w:val="en-US" w:eastAsia="zh-CN"/>
        </w:rPr>
      </w:pPr>
      <m:oMathPara>
        <m:oMath>
          <m:r>
            <m:rPr>
              <m:sty m:val="b"/>
            </m:rPr>
            <w:rPr>
              <w:rFonts w:hint="default" w:ascii="Cambria Math" w:hAnsi="Cambria Math" w:cs="Cambria Math"/>
              <w:lang w:val="en-US" w:eastAsia="zh-CN"/>
            </w:rPr>
            <m:t>a</m:t>
          </m:r>
          <m:r>
            <m:rPr>
              <m:sty m:val="p"/>
            </m:rPr>
            <w:rPr>
              <w:rFonts w:hint="default" w:ascii="Cambria Math" w:hAnsi="Cambria Math" w:cs="Cambria Math"/>
              <w:lang w:val="en-US"/>
            </w:rPr>
            <m:t>∙</m:t>
          </m:r>
          <m:r>
            <m:rPr>
              <m:sty m:val="b"/>
            </m:rPr>
            <w:rPr>
              <w:rFonts w:hint="default" w:ascii="Cambria Math" w:hAnsi="Cambria Math" w:cs="Cambria Math"/>
              <w:lang w:val="en-US" w:eastAsia="zh-CN"/>
            </w:rPr>
            <m:t>b</m:t>
          </m:r>
          <m:r>
            <m:rPr>
              <m:sty m:val="p"/>
            </m:rPr>
            <w:rPr>
              <w:rFonts w:hint="default" w:ascii="Cambria Math" w:hAnsi="Cambria Math" w:cs="Cambria Math"/>
              <w:lang w:val="en-US" w:eastAsia="zh-CN"/>
            </w:rPr>
            <m:t>=</m:t>
          </m:r>
          <m:d>
            <m:dPr>
              <m:begChr m:val="‖"/>
              <m:endChr m:val="‖"/>
              <m:ctrlPr>
                <w:rPr>
                  <w:rFonts w:hint="default" w:ascii="Cambria Math" w:hAnsi="Cambria Math" w:cs="Cambria Math"/>
                  <w:lang w:val="en-US" w:eastAsia="zh-CN"/>
                </w:rPr>
              </m:ctrlPr>
            </m:dPr>
            <m:e>
              <m:r>
                <m:rPr>
                  <m:sty m:val="b"/>
                </m:rPr>
                <w:rPr>
                  <w:rFonts w:hint="default" w:ascii="Cambria Math" w:hAnsi="Cambria Math" w:cs="Cambria Math"/>
                  <w:lang w:val="en-US" w:eastAsia="zh-CN"/>
                </w:rPr>
                <m:t>a</m:t>
              </m:r>
              <m:ctrlPr>
                <w:rPr>
                  <w:rFonts w:hint="default" w:ascii="Cambria Math" w:hAnsi="Cambria Math" w:cs="Cambria Math"/>
                  <w:lang w:val="en-US" w:eastAsia="zh-CN"/>
                </w:rPr>
              </m:ctrlPr>
            </m:e>
          </m:d>
          <m:d>
            <m:dPr>
              <m:begChr m:val="‖"/>
              <m:endChr m:val="‖"/>
              <m:ctrlPr>
                <w:rPr>
                  <w:rFonts w:hint="default" w:ascii="Cambria Math" w:hAnsi="Cambria Math" w:cs="Cambria Math"/>
                  <w:i w:val="0"/>
                  <w:lang w:val="en-US" w:eastAsia="zh-CN"/>
                </w:rPr>
              </m:ctrlPr>
            </m:dPr>
            <m:e>
              <m:r>
                <m:rPr>
                  <m:sty m:val="b"/>
                </m:rPr>
                <w:rPr>
                  <w:rFonts w:hint="default" w:ascii="Cambria Math" w:hAnsi="Cambria Math" w:cs="Cambria Math"/>
                  <w:lang w:val="en-US" w:eastAsia="zh-CN"/>
                </w:rPr>
                <m:t>b</m:t>
              </m:r>
              <m:ctrlPr>
                <w:rPr>
                  <w:rFonts w:hint="default" w:ascii="Cambria Math" w:hAnsi="Cambria Math" w:cs="Cambria Math"/>
                  <w:i w:val="0"/>
                  <w:lang w:val="en-US" w:eastAsia="zh-CN"/>
                </w:rPr>
              </m:ctrlPr>
            </m:e>
          </m:d>
          <m:func>
            <m:funcPr>
              <m:ctrlPr>
                <w:rPr>
                  <w:rFonts w:hint="default" w:ascii="Cambria Math" w:hAnsi="Cambria Math" w:cs="Cambria Math"/>
                  <w:lang w:val="en-US" w:eastAsia="zh-CN"/>
                </w:rPr>
              </m:ctrlPr>
            </m:funcPr>
            <m:fName>
              <m:r>
                <m:rPr>
                  <m:sty m:val="p"/>
                </m:rPr>
                <w:rPr>
                  <w:rFonts w:ascii="Cambria Math" w:hAnsi="Cambria Math" w:cs="Cambria Math"/>
                  <w:lang w:val="en-US"/>
                </w:rPr>
                <m:t>cos</m:t>
              </m:r>
              <m:ctrlPr>
                <w:rPr>
                  <w:rFonts w:hint="default" w:ascii="Cambria Math" w:hAnsi="Cambria Math" w:cs="Cambria Math"/>
                  <w:lang w:val="en-US" w:eastAsia="zh-CN"/>
                </w:rPr>
              </m:ctrlPr>
            </m:fName>
            <m:e>
              <m:r>
                <m:rPr>
                  <m:sty m:val="p"/>
                </m:rPr>
                <w:rPr>
                  <w:rFonts w:ascii="Cambria Math" w:hAnsi="Cambria Math" w:cs="Cambria Math"/>
                  <w:lang w:val="en-US"/>
                </w:rPr>
                <m:t>θ</m:t>
              </m:r>
              <m:ctrlPr>
                <w:rPr>
                  <w:rFonts w:hint="default" w:ascii="Cambria Math" w:hAnsi="Cambria Math" w:cs="Cambria Math"/>
                  <w:i w:val="0"/>
                  <w:lang w:val="en-US" w:eastAsia="zh-CN"/>
                </w:rPr>
              </m:ctrlPr>
            </m:e>
          </m:func>
        </m:oMath>
      </m:oMathPara>
    </w:p>
    <w:p>
      <w:pPr>
        <w:rPr>
          <w:rFonts w:hint="default"/>
          <w:lang w:val="en-US" w:eastAsia="zh-CN"/>
        </w:rPr>
      </w:pPr>
      <w:r>
        <w:rPr>
          <w:rFonts w:hint="default"/>
          <w:lang w:val="en-US" w:eastAsia="zh-CN"/>
        </w:rPr>
        <w:t>给定两个属性向量， A 和B，其余弦相似性θ由点积和向量长度给出，如下所示：</w:t>
      </w:r>
    </w:p>
    <w:p>
      <w:pPr>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similarity=</m:t>
          </m:r>
          <m:func>
            <m:funcPr>
              <m:ctrlPr>
                <w:rPr>
                  <w:rFonts w:hint="default" w:ascii="Cambria Math" w:hAnsi="Cambria Math" w:cs="Times New Roman"/>
                  <w:kern w:val="2"/>
                  <w:sz w:val="24"/>
                  <w:szCs w:val="24"/>
                  <w:lang w:val="en-US" w:eastAsia="zh-CN" w:bidi="ar-SA"/>
                </w:rPr>
              </m:ctrlPr>
            </m:funcPr>
            <m:fName>
              <m:r>
                <m:rPr>
                  <m:sty m:val="p"/>
                </m:rPr>
                <w:rPr>
                  <w:rFonts w:ascii="Cambria Math" w:hAnsi="Cambria Math" w:cs="Times New Roman"/>
                  <w:kern w:val="2"/>
                  <w:sz w:val="24"/>
                  <w:szCs w:val="24"/>
                  <w:lang w:val="en-US" w:bidi="ar-SA"/>
                </w:rPr>
                <m:t>cos</m:t>
              </m:r>
              <m:ctrlPr>
                <w:rPr>
                  <w:rFonts w:hint="default" w:ascii="Cambria Math" w:hAnsi="Cambria Math" w:cs="Times New Roman"/>
                  <w:kern w:val="2"/>
                  <w:sz w:val="24"/>
                  <w:szCs w:val="24"/>
                  <w:lang w:val="en-US" w:eastAsia="zh-CN" w:bidi="ar-SA"/>
                </w:rPr>
              </m:ctrlPr>
            </m:fName>
            <m:e>
              <m:r>
                <m:rPr>
                  <m:sty m:val="p"/>
                </m:rPr>
                <w:rPr>
                  <w:rFonts w:ascii="Cambria Math" w:hAnsi="Cambria Math" w:cs="Times New Roman"/>
                  <w:kern w:val="2"/>
                  <w:sz w:val="24"/>
                  <w:szCs w:val="24"/>
                  <w:lang w:val="en-US" w:bidi="ar-SA"/>
                </w:rPr>
                <m:t>θ</m:t>
              </m:r>
              <m:ctrlPr>
                <w:rPr>
                  <w:rFonts w:hint="default" w:ascii="Cambria Math" w:hAnsi="Cambria Math" w:cs="Times New Roman"/>
                  <w:kern w:val="2"/>
                  <w:sz w:val="24"/>
                  <w:szCs w:val="24"/>
                  <w:lang w:val="en-US" w:eastAsia="zh-CN" w:bidi="ar-SA"/>
                </w:rPr>
              </m:ctrlPr>
            </m:e>
          </m:func>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A</m:t>
              </m:r>
              <m:r>
                <m:rPr>
                  <m:sty m:val="p"/>
                </m:rPr>
                <w:rPr>
                  <w:rFonts w:ascii="Cambria Math" w:hAnsi="Cambria Math" w:cs="Times New Roman"/>
                  <w:kern w:val="2"/>
                  <w:sz w:val="24"/>
                  <w:szCs w:val="24"/>
                  <w:lang w:val="en-US" w:bidi="ar-SA"/>
                </w:rPr>
                <m:t>∙</m:t>
              </m:r>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num>
            <m:den>
              <m:d>
                <m:dPr>
                  <m:begChr m:val="‖"/>
                  <m:endChr m:val="‖"/>
                  <m:ctrlPr>
                    <w:rPr>
                      <w:rFonts w:hint="default" w:ascii="Cambria Math" w:hAnsi="Cambria Math" w:cs="Times New Roman"/>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d>
              <m:d>
                <m:dPr>
                  <m:begChr m:val="‖"/>
                  <m:endChr m:val="‖"/>
                  <m:ctrlPr>
                    <w:rPr>
                      <w:rFonts w:hint="default" w:ascii="Cambria Math" w:hAnsi="Cambria Math" w:cs="Times New Roman"/>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d>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nary>
                <m:naryPr>
                  <m:chr m:val="∑"/>
                  <m:limLoc m:val="undOvr"/>
                  <m:ctrlPr>
                    <w:rPr>
                      <w:rFonts w:hint="default" w:ascii="Cambria Math" w:hAnsi="Cambria Math" w:cs="Times New Roman"/>
                      <w:kern w:val="2"/>
                      <w:sz w:val="24"/>
                      <w:szCs w:val="24"/>
                      <w:lang w:val="en-US" w:eastAsia="zh-CN" w:bidi="ar-SA"/>
                    </w:rPr>
                  </m:ctrlPr>
                </m:naryPr>
                <m:sub>
                  <m:r>
                    <m:rPr>
                      <m:sty m:val="p"/>
                    </m:rPr>
                    <w:rPr>
                      <w:rFonts w:hint="default" w:ascii="Cambria Math" w:hAnsi="Cambria Math" w:cs="Times New Roman"/>
                      <w:kern w:val="2"/>
                      <w:sz w:val="24"/>
                      <w:szCs w:val="24"/>
                      <w:lang w:val="en-US" w:eastAsia="zh-CN" w:bidi="ar-SA"/>
                    </w:rPr>
                    <m:t>i=1</m:t>
                  </m:r>
                  <m:ctrlPr>
                    <w:rPr>
                      <w:rFonts w:hint="default" w:ascii="Cambria Math" w:hAnsi="Cambria Math" w:cs="Times New Roman"/>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n</m:t>
                  </m:r>
                  <m:ctrlPr>
                    <w:rPr>
                      <w:rFonts w:hint="default" w:ascii="Cambria Math" w:hAnsi="Cambria Math" w:cs="Times New Roman"/>
                      <w:kern w:val="2"/>
                      <w:sz w:val="24"/>
                      <w:szCs w:val="24"/>
                      <w:lang w:val="en-US" w:eastAsia="zh-CN" w:bidi="ar-SA"/>
                    </w:rPr>
                  </m:ctrlPr>
                </m:sup>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r>
                    <m:rPr>
                      <m:sty m:val="p"/>
                    </m:rPr>
                    <w:rPr>
                      <w:rFonts w:ascii="Cambria Math" w:hAnsi="Cambria Math" w:cs="Times New Roman"/>
                      <w:kern w:val="2"/>
                      <w:sz w:val="24"/>
                      <w:szCs w:val="24"/>
                      <w:lang w:val="en-US" w:bidi="ar-SA"/>
                    </w:rPr>
                    <m:t>×</m:t>
                  </m:r>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ctrlPr>
                    <w:rPr>
                      <w:rFonts w:hint="default" w:ascii="Cambria Math" w:hAnsi="Cambria Math" w:cs="Times New Roman"/>
                      <w:kern w:val="2"/>
                      <w:sz w:val="24"/>
                      <w:szCs w:val="24"/>
                      <w:lang w:val="en-US" w:eastAsia="zh-CN" w:bidi="ar-SA"/>
                    </w:rPr>
                  </m:ctrlPr>
                </m:e>
              </m:nary>
              <m:ctrlPr>
                <w:rPr>
                  <w:rFonts w:hint="default" w:ascii="Cambria Math" w:hAnsi="Cambria Math" w:cs="Times New Roman"/>
                  <w:kern w:val="2"/>
                  <w:sz w:val="24"/>
                  <w:szCs w:val="24"/>
                  <w:lang w:val="en-US" w:eastAsia="zh-CN" w:bidi="ar-SA"/>
                </w:rPr>
              </m:ctrlPr>
            </m:num>
            <m:den>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nary>
                    <m:naryPr>
                      <m:chr m:val="∑"/>
                      <m:limLoc m:val="undOvr"/>
                      <m:ctrlPr>
                        <w:rPr>
                          <w:rFonts w:hint="default" w:ascii="Cambria Math" w:hAnsi="Cambria Math" w:cs="Times New Roman"/>
                          <w:kern w:val="2"/>
                          <w:sz w:val="24"/>
                          <w:szCs w:val="24"/>
                          <w:lang w:val="en-US" w:eastAsia="zh-CN" w:bidi="ar-SA"/>
                        </w:rPr>
                      </m:ctrlPr>
                    </m:naryPr>
                    <m:sub>
                      <m:r>
                        <m:rPr>
                          <m:sty m:val="p"/>
                        </m:rPr>
                        <w:rPr>
                          <w:rFonts w:hint="default" w:ascii="Cambria Math" w:hAnsi="Cambria Math" w:cs="Times New Roman"/>
                          <w:kern w:val="2"/>
                          <w:sz w:val="24"/>
                          <w:szCs w:val="24"/>
                          <w:lang w:val="en-US" w:eastAsia="zh-CN" w:bidi="ar-SA"/>
                        </w:rPr>
                        <m:t>i=1</m:t>
                      </m:r>
                      <m:ctrlPr>
                        <w:rPr>
                          <w:rFonts w:hint="default" w:ascii="Cambria Math" w:hAnsi="Cambria Math" w:cs="Times New Roman"/>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n</m:t>
                      </m:r>
                      <m:ctrlPr>
                        <w:rPr>
                          <w:rFonts w:hint="default" w:ascii="Cambria Math" w:hAnsi="Cambria Math" w:cs="Times New Roman"/>
                          <w:kern w:val="2"/>
                          <w:sz w:val="24"/>
                          <w:szCs w:val="24"/>
                          <w:lang w:val="en-US" w:eastAsia="zh-CN" w:bidi="ar-SA"/>
                        </w:rPr>
                      </m:ctrlPr>
                    </m:sup>
                    <m:e>
                      <m:sSup>
                        <m:sSupPr>
                          <m:ctrlPr>
                            <w:rPr>
                              <w:rFonts w:hint="default" w:ascii="Cambria Math" w:hAnsi="Cambria Math" w:cs="Times New Roman"/>
                              <w:kern w:val="2"/>
                              <w:sz w:val="24"/>
                              <w:szCs w:val="24"/>
                              <w:lang w:val="en-US" w:eastAsia="zh-CN" w:bidi="ar-SA"/>
                            </w:rPr>
                          </m:ctrlPr>
                        </m:sSupPr>
                        <m:e>
                          <m:d>
                            <m:dPr>
                              <m:ctrlPr>
                                <w:rPr>
                                  <w:rFonts w:hint="default" w:ascii="Cambria Math" w:hAnsi="Cambria Math" w:cs="Times New Roman"/>
                                  <w:kern w:val="2"/>
                                  <w:sz w:val="24"/>
                                  <w:szCs w:val="24"/>
                                  <w:lang w:val="en-US" w:eastAsia="zh-CN" w:bidi="ar-SA"/>
                                </w:rPr>
                              </m:ctrlPr>
                            </m:dPr>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ctrlPr>
                                <w:rPr>
                                  <w:rFonts w:hint="default" w:ascii="Cambria Math" w:hAnsi="Cambria Math" w:cs="Times New Roman"/>
                                  <w:kern w:val="2"/>
                                  <w:sz w:val="24"/>
                                  <w:szCs w:val="24"/>
                                  <w:lang w:val="en-US" w:eastAsia="zh-CN" w:bidi="ar-SA"/>
                                </w:rPr>
                              </m:ctrlPr>
                            </m:e>
                          </m:d>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e>
                  </m:nary>
                  <m:ctrlPr>
                    <w:rPr>
                      <w:rFonts w:hint="default" w:ascii="Cambria Math" w:hAnsi="Cambria Math" w:cs="Times New Roman"/>
                      <w:kern w:val="2"/>
                      <w:sz w:val="24"/>
                      <w:szCs w:val="24"/>
                      <w:lang w:val="en-US" w:eastAsia="zh-CN" w:bidi="ar-SA"/>
                    </w:rPr>
                  </m:ctrlPr>
                </m:e>
              </m:rad>
              <m:r>
                <m:rPr>
                  <m:sty m:val="p"/>
                </m:rPr>
                <w:rPr>
                  <w:rFonts w:ascii="Cambria Math" w:hAnsi="Cambria Math" w:cs="Times New Roman"/>
                  <w:kern w:val="2"/>
                  <w:sz w:val="24"/>
                  <w:szCs w:val="24"/>
                  <w:lang w:val="en-US" w:bidi="ar-SA"/>
                </w:rPr>
                <m:t>×</m:t>
              </m:r>
              <m:rad>
                <m:radPr>
                  <m:degHide m:val="1"/>
                  <m:ctrlPr>
                    <w:rPr>
                      <w:rFonts w:hint="default" w:ascii="Cambria Math" w:hAnsi="Cambria Math" w:cs="Times New Roman"/>
                      <w:kern w:val="2"/>
                      <w:sz w:val="24"/>
                      <w:szCs w:val="24"/>
                      <w:lang w:val="en-US" w:eastAsia="zh-CN" w:bidi="ar-SA"/>
                    </w:rPr>
                  </m:ctrlPr>
                </m:radPr>
                <m:deg>
                  <m:ctrlPr>
                    <w:rPr>
                      <w:rFonts w:hint="default" w:ascii="Cambria Math" w:hAnsi="Cambria Math" w:cs="Times New Roman"/>
                      <w:kern w:val="2"/>
                      <w:sz w:val="24"/>
                      <w:szCs w:val="24"/>
                      <w:lang w:val="en-US" w:eastAsia="zh-CN" w:bidi="ar-SA"/>
                    </w:rPr>
                  </m:ctrlPr>
                </m:deg>
                <m:e>
                  <m:nary>
                    <m:naryPr>
                      <m:chr m:val="∑"/>
                      <m:limLoc m:val="undOvr"/>
                      <m:ctrlPr>
                        <w:rPr>
                          <w:rFonts w:hint="default" w:ascii="Cambria Math" w:hAnsi="Cambria Math" w:cs="Times New Roman"/>
                          <w:kern w:val="2"/>
                          <w:sz w:val="24"/>
                          <w:szCs w:val="24"/>
                          <w:lang w:val="en-US" w:eastAsia="zh-CN" w:bidi="ar-SA"/>
                        </w:rPr>
                      </m:ctrlPr>
                    </m:naryPr>
                    <m:sub>
                      <m:r>
                        <m:rPr>
                          <m:sty m:val="p"/>
                        </m:rPr>
                        <w:rPr>
                          <w:rFonts w:hint="default" w:ascii="Cambria Math" w:hAnsi="Cambria Math" w:cs="Times New Roman"/>
                          <w:kern w:val="2"/>
                          <w:sz w:val="24"/>
                          <w:szCs w:val="24"/>
                          <w:lang w:val="en-US" w:eastAsia="zh-CN" w:bidi="ar-SA"/>
                        </w:rPr>
                        <m:t>i=1</m:t>
                      </m:r>
                      <m:ctrlPr>
                        <w:rPr>
                          <w:rFonts w:hint="default" w:ascii="Cambria Math" w:hAnsi="Cambria Math" w:cs="Times New Roman"/>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n</m:t>
                      </m:r>
                      <m:ctrlPr>
                        <w:rPr>
                          <w:rFonts w:hint="default" w:ascii="Cambria Math" w:hAnsi="Cambria Math" w:cs="Times New Roman"/>
                          <w:kern w:val="2"/>
                          <w:sz w:val="24"/>
                          <w:szCs w:val="24"/>
                          <w:lang w:val="en-US" w:eastAsia="zh-CN" w:bidi="ar-SA"/>
                        </w:rPr>
                      </m:ctrlPr>
                    </m:sup>
                    <m:e>
                      <m:sSup>
                        <m:sSupPr>
                          <m:ctrlPr>
                            <w:rPr>
                              <w:rFonts w:hint="default" w:ascii="Cambria Math" w:hAnsi="Cambria Math" w:cs="Times New Roman"/>
                              <w:kern w:val="2"/>
                              <w:sz w:val="24"/>
                              <w:szCs w:val="24"/>
                              <w:lang w:val="en-US" w:eastAsia="zh-CN" w:bidi="ar-SA"/>
                            </w:rPr>
                          </m:ctrlPr>
                        </m:sSupPr>
                        <m:e>
                          <m:d>
                            <m:dPr>
                              <m:ctrlPr>
                                <w:rPr>
                                  <w:rFonts w:hint="default" w:ascii="Cambria Math" w:hAnsi="Cambria Math" w:cs="Times New Roman"/>
                                  <w:kern w:val="2"/>
                                  <w:sz w:val="24"/>
                                  <w:szCs w:val="24"/>
                                  <w:lang w:val="en-US" w:eastAsia="zh-CN" w:bidi="ar-SA"/>
                                </w:rPr>
                              </m:ctrlPr>
                            </m:dPr>
                            <m:e>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ctrlPr>
                                <w:rPr>
                                  <w:rFonts w:hint="default" w:ascii="Cambria Math" w:hAnsi="Cambria Math" w:cs="Times New Roman"/>
                                  <w:kern w:val="2"/>
                                  <w:sz w:val="24"/>
                                  <w:szCs w:val="24"/>
                                  <w:lang w:val="en-US" w:eastAsia="zh-CN" w:bidi="ar-SA"/>
                                </w:rPr>
                              </m:ctrlPr>
                            </m:e>
                          </m:d>
                          <m:ctrlPr>
                            <w:rPr>
                              <w:rFonts w:hint="default" w:ascii="Cambria Math" w:hAnsi="Cambria Math" w:cs="Times New Roman"/>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kern w:val="2"/>
                              <w:sz w:val="24"/>
                              <w:szCs w:val="24"/>
                              <w:lang w:val="en-US" w:eastAsia="zh-CN" w:bidi="ar-SA"/>
                            </w:rPr>
                          </m:ctrlPr>
                        </m:sup>
                      </m:sSup>
                      <m:ctrlPr>
                        <w:rPr>
                          <w:rFonts w:hint="default" w:ascii="Cambria Math" w:hAnsi="Cambria Math" w:cs="Times New Roman"/>
                          <w:kern w:val="2"/>
                          <w:sz w:val="24"/>
                          <w:szCs w:val="24"/>
                          <w:lang w:val="en-US" w:eastAsia="zh-CN" w:bidi="ar-SA"/>
                        </w:rPr>
                      </m:ctrlPr>
                    </m:e>
                  </m:nary>
                  <m:ctrlPr>
                    <w:rPr>
                      <w:rFonts w:hint="default" w:ascii="Cambria Math" w:hAnsi="Cambria Math" w:cs="Times New Roman"/>
                      <w:kern w:val="2"/>
                      <w:sz w:val="24"/>
                      <w:szCs w:val="24"/>
                      <w:lang w:val="en-US" w:eastAsia="zh-CN" w:bidi="ar-SA"/>
                    </w:rPr>
                  </m:ctrlPr>
                </m:e>
              </m:rad>
              <m:ctrlPr>
                <w:rPr>
                  <w:rFonts w:hint="default" w:ascii="Cambria Math" w:hAnsi="Cambria Math" w:cs="Times New Roman"/>
                  <w:kern w:val="2"/>
                  <w:sz w:val="24"/>
                  <w:szCs w:val="24"/>
                  <w:lang w:val="en-US" w:eastAsia="zh-CN" w:bidi="ar-SA"/>
                </w:rPr>
              </m:ctrlPr>
            </m:den>
          </m:f>
        </m:oMath>
      </m:oMathPara>
    </w:p>
    <w:p>
      <w:pPr>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这里的</w:t>
      </w:r>
      <m:oMath>
        <m:sSub>
          <m:sSubPr>
            <m:ctrlPr>
              <w:rPr>
                <w:rFonts w:hint="default"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A</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sSub>
          <m:sSubPr>
            <m:ctrlPr>
              <w:rPr>
                <w:rFonts w:hint="default" w:ascii="Cambria Math" w:hAnsi="Cambria Math" w:cs="Times New Roman"/>
                <w:kern w:val="2"/>
                <w:sz w:val="24"/>
                <w:szCs w:val="24"/>
                <w:lang w:val="en-US" w:eastAsia="zh-CN" w:bidi="ar-SA"/>
              </w:rPr>
            </m:ctrlPr>
          </m:sSubPr>
          <m:e>
            <m:r>
              <m:rPr>
                <m:sty m:val="p"/>
              </m:rPr>
              <w:rPr>
                <w:rFonts w:hint="eastAsia" w:ascii="Cambria Math" w:hAnsi="Cambria Math" w:cs="Times New Roman"/>
                <w:kern w:val="2"/>
                <w:sz w:val="24"/>
                <w:szCs w:val="24"/>
                <w:lang w:val="en-US" w:eastAsia="zh-CN" w:bidi="ar-SA"/>
              </w:rPr>
              <m:t>和</m:t>
            </m:r>
            <m:r>
              <m:rPr>
                <m:sty m:val="p"/>
              </m:rPr>
              <w:rPr>
                <w:rFonts w:hint="default" w:ascii="Cambria Math" w:hAnsi="Cambria Math" w:cs="Times New Roman"/>
                <w:kern w:val="2"/>
                <w:sz w:val="24"/>
                <w:szCs w:val="24"/>
                <w:lang w:val="en-US" w:eastAsia="zh-CN" w:bidi="ar-SA"/>
              </w:rPr>
              <m:t>B</m:t>
            </m:r>
            <m:ctrlPr>
              <w:rPr>
                <w:rFonts w:hint="default"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sub>
        </m:sSub>
      </m:oMath>
      <w:r>
        <w:rPr>
          <w:rFonts w:hint="eastAsia" w:hAnsi="Cambria Math" w:cs="Times New Roman"/>
          <w:i w:val="0"/>
          <w:kern w:val="2"/>
          <w:sz w:val="24"/>
          <w:szCs w:val="24"/>
          <w:lang w:val="en-US" w:eastAsia="zh-CN" w:bidi="ar-SA"/>
        </w:rPr>
        <w:t>分别代表向量</w:t>
      </w:r>
      <m:oMath>
        <m:r>
          <m:rPr>
            <m:sty m:val="p"/>
          </m:rPr>
          <w:rPr>
            <w:rFonts w:hint="default" w:ascii="Cambria Math" w:hAnsi="Cambria Math" w:cs="Times New Roman"/>
            <w:kern w:val="2"/>
            <w:sz w:val="24"/>
            <w:szCs w:val="24"/>
            <w:lang w:val="en-US" w:eastAsia="zh-CN" w:bidi="ar-SA"/>
          </w:rPr>
          <m:t>A</m:t>
        </m:r>
        <m:r>
          <m:rPr>
            <m:sty m:val="p"/>
          </m:rPr>
          <w:rPr>
            <w:rFonts w:hint="eastAsia" w:ascii="Cambria Math" w:hAnsi="Cambria Math" w:cs="Times New Roman"/>
            <w:kern w:val="2"/>
            <w:sz w:val="24"/>
            <w:szCs w:val="24"/>
            <w:lang w:val="en-US" w:eastAsia="zh-CN" w:bidi="ar-SA"/>
          </w:rPr>
          <m:t>和</m:t>
        </m:r>
        <m:r>
          <m:rPr>
            <m:sty m:val="p"/>
          </m:rPr>
          <w:rPr>
            <w:rFonts w:hint="default" w:ascii="Cambria Math" w:hAnsi="Cambria Math" w:cs="Times New Roman"/>
            <w:kern w:val="2"/>
            <w:sz w:val="24"/>
            <w:szCs w:val="24"/>
            <w:lang w:val="en-US" w:eastAsia="zh-CN" w:bidi="ar-SA"/>
          </w:rPr>
          <m:t>B</m:t>
        </m:r>
      </m:oMath>
      <w:r>
        <w:rPr>
          <w:rFonts w:hint="eastAsia" w:hAnsi="Cambria Math" w:cs="Times New Roman"/>
          <w:b w:val="0"/>
          <w:i w:val="0"/>
          <w:kern w:val="2"/>
          <w:sz w:val="24"/>
          <w:szCs w:val="24"/>
          <w:lang w:val="en-US" w:eastAsia="zh-CN" w:bidi="ar-SA"/>
        </w:rPr>
        <w:t>的各分量。</w:t>
      </w:r>
    </w:p>
    <w:p>
      <w:pPr>
        <w:rPr>
          <w:rFonts w:hint="default"/>
          <w:lang w:val="en-US" w:eastAsia="zh-CN"/>
        </w:rPr>
      </w:pPr>
      <w:r>
        <w:rPr>
          <w:rFonts w:hint="default"/>
          <w:lang w:val="en-US" w:eastAsia="zh-CN"/>
        </w:rPr>
        <w:t>给出的相似性范围从-1到1。-1意味着两个向量指向的方向正好截然相反，1表示它们的指向是完全相同的，0通常表示它们之间是独立的，而在这之间的值则表示中间的相似性或相异性。</w:t>
      </w:r>
    </w:p>
    <w:p>
      <w:pPr>
        <w:rPr>
          <w:rFonts w:hint="default"/>
          <w:lang w:val="en-US" w:eastAsia="zh-CN"/>
        </w:rPr>
      </w:pPr>
      <w:r>
        <w:rPr>
          <w:rFonts w:hint="default"/>
          <w:lang w:val="en-US" w:eastAsia="zh-CN"/>
        </w:rPr>
        <w:t>在信息检索的情况下，由于一个词的频率（TF-IDF权）不能为负数，所以这两个文档的余弦相似性范围从0到1。并且，两个词的频率向量之间的角度不能大于90°</w:t>
      </w:r>
      <w:r>
        <w:rPr>
          <w:rFonts w:hint="eastAsia"/>
          <w:vertAlign w:val="superscript"/>
          <w:lang w:val="en-US" w:eastAsia="zh-CN"/>
        </w:rPr>
        <w:t>[13]</w:t>
      </w:r>
      <w:r>
        <w:rPr>
          <w:rFonts w:hint="default"/>
          <w:lang w:val="en-US" w:eastAsia="zh-CN"/>
        </w:rPr>
        <w:t>。</w:t>
      </w:r>
    </w:p>
    <w:p>
      <w:pPr>
        <w:pStyle w:val="2"/>
        <w:ind w:left="0" w:leftChars="0" w:firstLine="0" w:firstLineChars="0"/>
        <w:rPr>
          <w:rFonts w:hint="eastAsia"/>
          <w:lang w:val="en-US" w:eastAsia="zh-CN"/>
        </w:rPr>
      </w:pPr>
      <w:bookmarkStart w:id="34" w:name="_Toc9547"/>
      <w:r>
        <w:rPr>
          <w:rFonts w:hint="eastAsia"/>
          <w:lang w:val="en-US" w:eastAsia="zh-CN"/>
        </w:rPr>
        <w:t>1.2.9 在线算法</w:t>
      </w:r>
      <w:bookmarkEnd w:id="34"/>
    </w:p>
    <w:p>
      <w:pPr>
        <w:ind w:left="0" w:leftChars="0" w:firstLine="420" w:firstLineChars="0"/>
        <w:rPr>
          <w:rFonts w:hint="default"/>
          <w:lang w:val="en-US" w:eastAsia="zh-CN"/>
        </w:rPr>
      </w:pPr>
      <w:r>
        <w:rPr>
          <w:rFonts w:hint="default"/>
          <w:lang w:val="en-US" w:eastAsia="zh-CN"/>
        </w:rPr>
        <w:t>在计算机科学中，在线算法是一种处理输入资料的独特形式，其演算过程中并不要求所有输入资料在算法开始运始之一刻即完备，反而可对逐步输入的资料加以处理并在输入完最后一项资料之后输出运算结果</w:t>
      </w:r>
      <w:r>
        <w:rPr>
          <w:rFonts w:hint="eastAsia"/>
          <w:vertAlign w:val="superscript"/>
          <w:lang w:val="en-US" w:eastAsia="zh-CN"/>
        </w:rPr>
        <w:t>[14]</w:t>
      </w:r>
      <w:r>
        <w:rPr>
          <w:rFonts w:hint="default"/>
          <w:lang w:val="en-US" w:eastAsia="zh-CN"/>
        </w:rPr>
        <w:t>。</w:t>
      </w:r>
      <w:r>
        <w:rPr>
          <w:rFonts w:hint="eastAsia"/>
          <w:lang w:val="en-US" w:eastAsia="zh-CN"/>
        </w:rPr>
        <w:t>本文使用的插入排序就是经典的在线算法，插入排序在工业级库中也有着广泛的应用，在STL的sort算法和stdlib的qsort算法中，都将插入排序作为快速排序的补充，用于少量元素的排序，一般来说量级小于千，插入排序都还是不错的选择</w:t>
      </w:r>
      <w:r>
        <w:rPr>
          <w:rFonts w:hint="default"/>
          <w:lang w:val="en-US" w:eastAsia="zh-CN"/>
        </w:rPr>
        <w:t>。</w:t>
      </w:r>
    </w:p>
    <w:p>
      <w:pPr>
        <w:pStyle w:val="5"/>
      </w:pPr>
      <w:bookmarkStart w:id="35" w:name="_Toc134629611"/>
      <w:bookmarkStart w:id="36" w:name="_Toc6523"/>
      <w:r>
        <w:t xml:space="preserve">1.3 </w:t>
      </w:r>
      <w:r>
        <w:rPr>
          <w:rFonts w:hint="eastAsia"/>
        </w:rPr>
        <w:t>主要研究内容</w:t>
      </w:r>
      <w:bookmarkEnd w:id="35"/>
      <w:bookmarkEnd w:id="36"/>
    </w:p>
    <w:p>
      <w:pPr>
        <w:ind w:firstLine="480"/>
        <w:rPr>
          <w:rFonts w:hint="eastAsia"/>
          <w:lang w:val="en-US" w:eastAsia="zh-CN"/>
        </w:rPr>
      </w:pPr>
      <w:r>
        <w:rPr>
          <w:rFonts w:hint="eastAsia"/>
        </w:rPr>
        <w:t>本项目主要研究</w:t>
      </w:r>
      <w:r>
        <w:rPr>
          <w:rFonts w:hint="eastAsia"/>
          <w:lang w:val="en-US" w:eastAsia="zh-CN"/>
        </w:rPr>
        <w:t>为以下内容的</w:t>
      </w:r>
      <w:r>
        <w:rPr>
          <w:rFonts w:hint="eastAsia"/>
        </w:rPr>
        <w:t>设计思路与实现方法</w:t>
      </w:r>
      <w:r>
        <w:rPr>
          <w:rFonts w:hint="eastAsia"/>
          <w:lang w:val="en-US" w:eastAsia="zh-CN"/>
        </w:rPr>
        <w:t>：</w:t>
      </w:r>
    </w:p>
    <w:p>
      <w:pPr>
        <w:numPr>
          <w:ilvl w:val="0"/>
          <w:numId w:val="11"/>
        </w:numPr>
        <w:ind w:firstLine="480"/>
        <w:rPr>
          <w:rFonts w:hint="eastAsia"/>
          <w:lang w:val="en-US" w:eastAsia="zh-CN"/>
        </w:rPr>
      </w:pPr>
      <w:r>
        <w:rPr>
          <w:rFonts w:hint="eastAsia"/>
          <w:lang w:val="en-US" w:eastAsia="zh-CN"/>
        </w:rPr>
        <w:t>音乐播放器的核心功能：如播放及相关操作，播放列表和文件路径管理。</w:t>
      </w:r>
    </w:p>
    <w:p>
      <w:pPr>
        <w:numPr>
          <w:ilvl w:val="0"/>
          <w:numId w:val="11"/>
        </w:numPr>
        <w:ind w:firstLine="480"/>
        <w:rPr>
          <w:rFonts w:hint="default"/>
          <w:lang w:val="en-US" w:eastAsia="zh-CN"/>
        </w:rPr>
      </w:pPr>
      <w:r>
        <w:rPr>
          <w:rFonts w:hint="eastAsia"/>
          <w:lang w:val="en-US" w:eastAsia="zh-CN"/>
        </w:rPr>
        <w:t>音频分析相关内容：如音频特征获取，音频频谱分析，音频的余弦相似度分析和排序。</w:t>
      </w:r>
    </w:p>
    <w:p>
      <w:pPr>
        <w:numPr>
          <w:ilvl w:val="0"/>
          <w:numId w:val="11"/>
        </w:numPr>
        <w:ind w:firstLine="480"/>
        <w:rPr>
          <w:rFonts w:hint="default"/>
          <w:lang w:val="en-US" w:eastAsia="zh-CN"/>
        </w:rPr>
      </w:pPr>
      <w:r>
        <w:rPr>
          <w:rFonts w:hint="eastAsia"/>
          <w:lang w:val="en-US" w:eastAsia="zh-CN"/>
        </w:rPr>
        <w:t>其他功能和扩展功能：如响度统一化，样式替换。</w:t>
      </w:r>
    </w:p>
    <w:p>
      <w:pPr>
        <w:pStyle w:val="5"/>
      </w:pPr>
      <w:bookmarkStart w:id="37" w:name="_Toc134629612"/>
      <w:bookmarkStart w:id="38" w:name="_Toc14464"/>
      <w:r>
        <w:t xml:space="preserve">1.4 </w:t>
      </w:r>
      <w:r>
        <w:rPr>
          <w:rFonts w:hint="eastAsia"/>
        </w:rPr>
        <w:t>论文组织结构</w:t>
      </w:r>
      <w:bookmarkEnd w:id="37"/>
      <w:bookmarkEnd w:id="38"/>
    </w:p>
    <w:p>
      <w:pPr>
        <w:ind w:firstLine="480"/>
      </w:pPr>
      <w:r>
        <w:rPr>
          <w:rFonts w:hint="eastAsia"/>
        </w:rPr>
        <w:t>本文总共分为四个章节，每个章节的大概内容如下所述：</w:t>
      </w:r>
    </w:p>
    <w:p>
      <w:pPr>
        <w:ind w:firstLine="480"/>
      </w:pPr>
      <w:r>
        <w:rPr>
          <w:rFonts w:hint="eastAsia"/>
        </w:rPr>
        <w:t>第一章是论文引言部分，整体阐述课题的研究背景与意义，介绍系统开发所需的技术准备，点明主要研究内容，引出后文的论述。</w:t>
      </w:r>
    </w:p>
    <w:p>
      <w:pPr>
        <w:ind w:firstLine="480"/>
      </w:pPr>
      <w:r>
        <w:rPr>
          <w:rFonts w:hint="eastAsia"/>
        </w:rPr>
        <w:t>第二章是需求分析部分，从该系统的功能需求和非功能需求两方面分别进行介论述，其中功能需求模块主要介绍系统的整体框架、项目预期，</w:t>
      </w:r>
      <w:r>
        <w:rPr>
          <w:rFonts w:hint="eastAsia"/>
          <w:lang w:val="en-US" w:eastAsia="zh-CN"/>
        </w:rPr>
        <w:t>以及</w:t>
      </w:r>
      <w:r>
        <w:rPr>
          <w:rFonts w:hint="eastAsia"/>
        </w:rPr>
        <w:t>细分各个模块的具体需求，非功能需求则主要从系统的性能需求</w:t>
      </w:r>
      <w:r>
        <w:rPr>
          <w:rFonts w:hint="eastAsia"/>
          <w:lang w:eastAsia="zh-CN"/>
        </w:rPr>
        <w:t>、</w:t>
      </w:r>
      <w:r>
        <w:rPr>
          <w:rFonts w:hint="eastAsia"/>
        </w:rPr>
        <w:t>稳定性需求</w:t>
      </w:r>
      <w:r>
        <w:rPr>
          <w:rFonts w:hint="eastAsia"/>
          <w:lang w:eastAsia="zh-CN"/>
        </w:rPr>
        <w:t>、</w:t>
      </w:r>
      <w:r>
        <w:rPr>
          <w:rFonts w:hint="eastAsia"/>
        </w:rPr>
        <w:t>图形</w:t>
      </w:r>
      <w:r>
        <w:rPr>
          <w:rFonts w:hint="eastAsia"/>
          <w:lang w:val="en-US" w:eastAsia="zh-CN"/>
        </w:rPr>
        <w:t>需</w:t>
      </w:r>
      <w:r>
        <w:rPr>
          <w:rFonts w:hint="eastAsia"/>
        </w:rPr>
        <w:t>求</w:t>
      </w:r>
      <w:r>
        <w:rPr>
          <w:rFonts w:hint="eastAsia"/>
          <w:lang w:eastAsia="zh-CN"/>
        </w:rPr>
        <w:t>、</w:t>
      </w:r>
      <w:r>
        <w:rPr>
          <w:rFonts w:hint="eastAsia"/>
          <w:lang w:val="en-US" w:eastAsia="zh-CN"/>
        </w:rPr>
        <w:t>扩展性需求、安全性需求</w:t>
      </w:r>
      <w:r>
        <w:rPr>
          <w:rFonts w:hint="eastAsia"/>
        </w:rPr>
        <w:t>展开论述。</w:t>
      </w:r>
    </w:p>
    <w:p>
      <w:pPr>
        <w:ind w:firstLine="480"/>
      </w:pPr>
      <w:r>
        <w:rPr>
          <w:rFonts w:hint="eastAsia"/>
        </w:rPr>
        <w:t>第三章主要阐述本系统的设计与实现细节，详细介绍各个功能模块的设计思想和实现方法、重要功能的核心逻辑、算法的</w:t>
      </w:r>
      <w:r>
        <w:rPr>
          <w:rFonts w:hint="eastAsia"/>
          <w:lang w:val="en-US" w:eastAsia="zh-CN"/>
        </w:rPr>
        <w:t>研究与</w:t>
      </w:r>
      <w:r>
        <w:rPr>
          <w:rFonts w:hint="eastAsia"/>
        </w:rPr>
        <w:t>应用等。</w:t>
      </w:r>
    </w:p>
    <w:p>
      <w:pPr>
        <w:ind w:firstLine="480"/>
        <w:sectPr>
          <w:footerReference r:id="rId15" w:type="default"/>
          <w:pgSz w:w="11906" w:h="16838"/>
          <w:pgMar w:top="1440" w:right="1797" w:bottom="1440" w:left="1797" w:header="851" w:footer="992" w:gutter="0"/>
          <w:pgNumType w:start="1"/>
          <w:cols w:space="0" w:num="1"/>
          <w:docGrid w:type="lines" w:linePitch="318" w:charSpace="0"/>
        </w:sectPr>
      </w:pPr>
      <w:r>
        <w:rPr>
          <w:rFonts w:hint="eastAsia"/>
        </w:rPr>
        <w:t>第四章为疑难问题记录部分，介绍开发</w:t>
      </w:r>
      <w:r>
        <w:rPr>
          <w:rFonts w:hint="eastAsia"/>
          <w:lang w:val="en-US" w:eastAsia="zh-CN"/>
        </w:rPr>
        <w:t>和研究</w:t>
      </w:r>
      <w:r>
        <w:rPr>
          <w:rFonts w:hint="eastAsia"/>
        </w:rPr>
        <w:t>过程中遇到的疑难问题与解决方案。</w:t>
      </w:r>
    </w:p>
    <w:p>
      <w:pPr>
        <w:pStyle w:val="4"/>
      </w:pPr>
      <w:bookmarkStart w:id="39" w:name="_Toc69735919"/>
      <w:bookmarkStart w:id="40" w:name="_Toc70495032"/>
      <w:bookmarkStart w:id="41" w:name="_Toc134629613"/>
      <w:bookmarkStart w:id="42" w:name="_Toc19177"/>
      <w:r>
        <w:t>2</w:t>
      </w:r>
      <w:r>
        <w:rPr>
          <w:rFonts w:hint="eastAsia"/>
        </w:rPr>
        <w:t xml:space="preserve"> </w:t>
      </w:r>
      <w:bookmarkEnd w:id="39"/>
      <w:bookmarkEnd w:id="40"/>
      <w:r>
        <w:rPr>
          <w:rFonts w:hint="eastAsia"/>
        </w:rPr>
        <w:t>系统需求分析</w:t>
      </w:r>
      <w:bookmarkEnd w:id="41"/>
      <w:bookmarkEnd w:id="42"/>
    </w:p>
    <w:p>
      <w:pPr>
        <w:pStyle w:val="5"/>
      </w:pPr>
      <w:bookmarkStart w:id="43" w:name="_Toc69735920"/>
      <w:bookmarkStart w:id="44" w:name="_Toc70495033"/>
      <w:bookmarkStart w:id="45" w:name="_Toc134629614"/>
      <w:bookmarkStart w:id="46" w:name="_Toc24247"/>
      <w:r>
        <w:t xml:space="preserve">2.1 </w:t>
      </w:r>
      <w:bookmarkEnd w:id="43"/>
      <w:bookmarkEnd w:id="44"/>
      <w:r>
        <w:rPr>
          <w:rFonts w:hint="eastAsia"/>
        </w:rPr>
        <w:t>需求概述</w:t>
      </w:r>
      <w:bookmarkEnd w:id="45"/>
      <w:bookmarkEnd w:id="46"/>
    </w:p>
    <w:p>
      <w:pPr>
        <w:ind w:firstLine="480"/>
        <w:rPr>
          <w:rFonts w:hint="eastAsia"/>
        </w:rPr>
      </w:pPr>
      <w:r>
        <w:rPr>
          <w:rFonts w:hint="eastAsia"/>
        </w:rPr>
        <w:t>需求分析是软件开发过程中的重要一环，为项目的设计、开发和实施提供了指导。在设计音乐播放器系统时，需要对系统的功能和性能需求进行明确定义，以确保系统能够满足期望和需求。</w:t>
      </w:r>
    </w:p>
    <w:p>
      <w:pPr>
        <w:ind w:firstLine="480"/>
      </w:pPr>
      <w:r>
        <w:rPr>
          <w:rFonts w:hint="eastAsia"/>
        </w:rPr>
        <w:t>对于音乐播放器，需要具备音乐播放器的常规功能：提供完善的音频播放操作功能，包括播放、暂停、停止、上一首、下一首、随机播放等。具备播放列表管理功能，包括添加歌曲、添加文件夹、删除歌曲、添加播放列表、删除播放列表等操作。设计简洁明了的用户界面，方便用户进行操作和了解当前播放状态和软件外观。本音乐播放器还需要具备以下功能：提供音频特征获取和频谱分析功能，以支持基于相似度的播放列表排序和响度统一化等功能。实现音频的余弦相似度分析，用于对相似的歌曲进行排序并生成基于余弦相似度排序的播放列表。</w:t>
      </w:r>
    </w:p>
    <w:p>
      <w:pPr>
        <w:pStyle w:val="5"/>
      </w:pPr>
      <w:bookmarkStart w:id="47" w:name="_Toc70495034"/>
      <w:bookmarkStart w:id="48" w:name="_Toc69735921"/>
      <w:bookmarkStart w:id="49" w:name="_Toc105563301"/>
      <w:bookmarkStart w:id="50" w:name="_Toc527969338"/>
      <w:bookmarkStart w:id="51" w:name="_Toc134629615"/>
      <w:bookmarkStart w:id="52" w:name="_Toc13793"/>
      <w:r>
        <w:t xml:space="preserve">2.2 </w:t>
      </w:r>
      <w:bookmarkEnd w:id="47"/>
      <w:bookmarkEnd w:id="48"/>
      <w:bookmarkEnd w:id="49"/>
      <w:bookmarkEnd w:id="50"/>
      <w:r>
        <w:rPr>
          <w:rFonts w:hint="eastAsia"/>
        </w:rPr>
        <w:t>功能需求</w:t>
      </w:r>
      <w:bookmarkEnd w:id="51"/>
      <w:bookmarkEnd w:id="52"/>
    </w:p>
    <w:p>
      <w:pPr>
        <w:ind w:firstLine="480"/>
        <w:rPr>
          <w:rFonts w:hint="default"/>
          <w:lang w:val="en-US" w:eastAsia="zh-CN"/>
        </w:rPr>
      </w:pPr>
      <w:r>
        <w:rPr>
          <w:rFonts w:hint="eastAsia"/>
        </w:rPr>
        <w:t>本节主要针对系统的功能需求展开介绍。</w:t>
      </w:r>
    </w:p>
    <w:p>
      <w:pPr>
        <w:pStyle w:val="2"/>
        <w:ind w:left="0" w:leftChars="0" w:firstLine="0" w:firstLineChars="0"/>
      </w:pPr>
      <w:bookmarkStart w:id="53" w:name="_Toc134629616"/>
      <w:bookmarkStart w:id="54" w:name="_Toc23958"/>
      <w:r>
        <w:rPr>
          <w:rFonts w:hint="eastAsia"/>
        </w:rPr>
        <w:t>2</w:t>
      </w:r>
      <w:r>
        <w:t xml:space="preserve">.2.1 </w:t>
      </w:r>
      <w:bookmarkEnd w:id="53"/>
      <w:r>
        <w:rPr>
          <w:rFonts w:hint="eastAsia"/>
        </w:rPr>
        <w:t>音乐播放器本体</w:t>
      </w:r>
      <w:bookmarkEnd w:id="54"/>
    </w:p>
    <w:p>
      <w:pPr>
        <w:ind w:firstLine="480"/>
        <w:rPr>
          <w:rFonts w:hint="eastAsia"/>
          <w:lang w:val="en-US" w:eastAsia="zh-CN"/>
        </w:rPr>
      </w:pPr>
      <w:r>
        <w:rPr>
          <w:rFonts w:hint="eastAsia"/>
        </w:rPr>
        <w:t>音乐播放器本体是整个音乐播放器系统的核心模块，负责管理音频文件的播放</w:t>
      </w:r>
      <w:r>
        <w:rPr>
          <w:rFonts w:hint="eastAsia"/>
          <w:lang w:eastAsia="zh-CN"/>
        </w:rPr>
        <w:t>、</w:t>
      </w:r>
      <w:r>
        <w:rPr>
          <w:rFonts w:hint="eastAsia"/>
          <w:lang w:val="en-US" w:eastAsia="zh-CN"/>
        </w:rPr>
        <w:t>播放列表的管理</w:t>
      </w:r>
      <w:r>
        <w:rPr>
          <w:rFonts w:hint="eastAsia"/>
        </w:rPr>
        <w:t>、用户界面的交互以及整体的功能实现。音乐播放器本体</w:t>
      </w:r>
      <w:r>
        <w:rPr>
          <w:rFonts w:hint="eastAsia"/>
          <w:lang w:val="en-US" w:eastAsia="zh-CN"/>
        </w:rPr>
        <w:t>应当拥有以下功能：</w:t>
      </w:r>
    </w:p>
    <w:p>
      <w:pPr>
        <w:numPr>
          <w:ilvl w:val="0"/>
          <w:numId w:val="12"/>
        </w:numPr>
        <w:ind w:firstLine="480"/>
        <w:rPr>
          <w:rFonts w:hint="eastAsia"/>
          <w:lang w:val="en-US" w:eastAsia="zh-CN"/>
        </w:rPr>
      </w:pPr>
      <w:r>
        <w:rPr>
          <w:rFonts w:hint="eastAsia"/>
          <w:lang w:val="en-US" w:eastAsia="zh-CN"/>
        </w:rPr>
        <w:t>音乐播放器本体应该提供完善的音频播放操作功能，包括播放、暂停、停止、上一首、下一首、随机播放、随机播放上一首返回的操作。播放操作要求可以通过双击播放列表内歌曲进行对应歌曲的播放操作。播放和暂停操作要求可以在音乐播放器本体界面上得到按键变化的反馈。下一首有两种模式，顺序播放下一首和随机播放下一首，在随机下一首播放时保存最近播放历史共五首，供随机播放时上一首使用。上一首有两种模式，顺序播放上一首和随机播放上一首，在随机播放上一首是，如果有随机播放下一首时保存的最近播放历史，需要先在最近播放历史中倒序顺序播放上一首，在没有随机播放下一首时保存的最近播放历史时，随机播放上一首。随机播放通过界面按键切换当前播放状态为顺序播放或随机播放。</w:t>
      </w:r>
    </w:p>
    <w:p>
      <w:pPr>
        <w:numPr>
          <w:ilvl w:val="0"/>
          <w:numId w:val="12"/>
        </w:numPr>
        <w:ind w:firstLine="480"/>
        <w:rPr>
          <w:rFonts w:hint="default"/>
          <w:lang w:val="en-US" w:eastAsia="zh-CN"/>
        </w:rPr>
      </w:pPr>
      <w:r>
        <w:rPr>
          <w:rFonts w:hint="default"/>
          <w:lang w:val="en-US" w:eastAsia="zh-CN"/>
        </w:rPr>
        <w:t>用户</w:t>
      </w:r>
      <w:r>
        <w:rPr>
          <w:rFonts w:hint="eastAsia"/>
          <w:lang w:val="en-US" w:eastAsia="zh-CN"/>
        </w:rPr>
        <w:t>应该</w:t>
      </w:r>
      <w:r>
        <w:rPr>
          <w:rFonts w:hint="default"/>
          <w:lang w:val="en-US" w:eastAsia="zh-CN"/>
        </w:rPr>
        <w:t>可以</w:t>
      </w:r>
      <w:r>
        <w:rPr>
          <w:rFonts w:hint="eastAsia"/>
          <w:lang w:val="en-US" w:eastAsia="zh-CN"/>
        </w:rPr>
        <w:t>进行播放列表管理</w:t>
      </w:r>
      <w:r>
        <w:rPr>
          <w:rFonts w:hint="default"/>
          <w:lang w:val="en-US" w:eastAsia="zh-CN"/>
        </w:rPr>
        <w:t>。音乐播放器本体应该提供方便的播放列表管理功能，包括添加歌曲、</w:t>
      </w:r>
      <w:r>
        <w:rPr>
          <w:rFonts w:hint="eastAsia"/>
          <w:lang w:val="en-US" w:eastAsia="zh-CN"/>
        </w:rPr>
        <w:t>添加文件夹、</w:t>
      </w:r>
      <w:r>
        <w:rPr>
          <w:rFonts w:hint="default"/>
          <w:lang w:val="en-US" w:eastAsia="zh-CN"/>
        </w:rPr>
        <w:t>删除歌曲、添加播放列表、删除播放列表的操作，同时本音乐播放器还需要有基于相似度排序的播放列表页。</w:t>
      </w:r>
      <w:r>
        <w:rPr>
          <w:rFonts w:hint="eastAsia"/>
          <w:lang w:val="en-US" w:eastAsia="zh-CN"/>
        </w:rPr>
        <w:t>添加歌曲要求弹出文件窗口，供用户选择需要添加的单个音频文件。添加文件夹需要扫描用户选择文件夹中，包含的所有本音乐播放器指定的音频格式，并且包含文件夹内的子文件夹。删除歌曲需要在用户右键播放列表中歌曲并点击删除后，删除在该播放列表中的音频路径和特征信息记录。添加播放列表需要音乐播放器本体在本地生成新的播放列表文件，并且要求本音乐播放器可以识别用户通过系统文件系统直接添加到播放列表文件夹内的本音乐播放器生成的播放列表。删除播放列表需要删除在本地的播放列表文件。在添加歌曲或添加文件夹时，会同时向基于相似度排序的播放列表页添加歌曲信息。</w:t>
      </w:r>
    </w:p>
    <w:p>
      <w:pPr>
        <w:numPr>
          <w:ilvl w:val="0"/>
          <w:numId w:val="12"/>
        </w:numPr>
        <w:ind w:firstLine="480"/>
        <w:rPr>
          <w:rFonts w:hint="default"/>
          <w:lang w:val="en-US" w:eastAsia="zh-CN"/>
        </w:rPr>
      </w:pPr>
      <w:r>
        <w:rPr>
          <w:rFonts w:hint="default"/>
          <w:lang w:val="en-US" w:eastAsia="zh-CN"/>
        </w:rPr>
        <w:t>音乐播放器本体的用户界面应该设计简洁明了，包括播放</w:t>
      </w:r>
      <w:r>
        <w:rPr>
          <w:rFonts w:hint="eastAsia"/>
          <w:lang w:val="en-US" w:eastAsia="zh-CN"/>
        </w:rPr>
        <w:t>/暂停、上一首、下一首、停止、播放模式</w:t>
      </w:r>
      <w:r>
        <w:rPr>
          <w:rFonts w:hint="default"/>
          <w:lang w:val="en-US" w:eastAsia="zh-CN"/>
        </w:rPr>
        <w:t>、播放列表显示</w:t>
      </w:r>
      <w:r>
        <w:rPr>
          <w:rFonts w:hint="eastAsia"/>
          <w:lang w:val="en-US" w:eastAsia="zh-CN"/>
        </w:rPr>
        <w:t>、添加文件、添加文件夹、新建播放列表、切换软件样式</w:t>
      </w:r>
      <w:r>
        <w:rPr>
          <w:rFonts w:hint="default"/>
          <w:lang w:val="en-US" w:eastAsia="zh-CN"/>
        </w:rPr>
        <w:t>，以便用户能够方便地进行操作和了解当前播放状态和软件外观。</w:t>
      </w:r>
      <w:r>
        <w:rPr>
          <w:rFonts w:hint="eastAsia"/>
          <w:lang w:val="en-US" w:eastAsia="zh-CN"/>
        </w:rPr>
        <w:t>为了用户体验，</w:t>
      </w:r>
      <w:r>
        <w:rPr>
          <w:rFonts w:hint="default"/>
          <w:lang w:val="en-US" w:eastAsia="zh-CN"/>
        </w:rPr>
        <w:t>音乐播放器本体应该响应用户的操作及时，并提供友好的提示和反馈。例如音量控制、音乐播放进度条</w:t>
      </w:r>
      <w:r>
        <w:rPr>
          <w:rFonts w:hint="eastAsia"/>
          <w:lang w:val="en-US" w:eastAsia="zh-CN"/>
        </w:rPr>
        <w:t>、随机播放列表页面跳转</w:t>
      </w:r>
      <w:r>
        <w:rPr>
          <w:rFonts w:hint="default"/>
          <w:lang w:val="en-US" w:eastAsia="zh-CN"/>
        </w:rPr>
        <w:t>等，以便用户了解当前播放状态。</w:t>
      </w:r>
    </w:p>
    <w:p>
      <w:pPr>
        <w:pStyle w:val="2"/>
        <w:ind w:left="0" w:leftChars="0" w:firstLine="0" w:firstLineChars="0"/>
      </w:pPr>
      <w:bookmarkStart w:id="55" w:name="_Toc134629617"/>
      <w:bookmarkStart w:id="56" w:name="_Toc28686"/>
      <w:r>
        <w:rPr>
          <w:rFonts w:hint="eastAsia"/>
        </w:rPr>
        <w:t>2</w:t>
      </w:r>
      <w:r>
        <w:t>.2.</w:t>
      </w:r>
      <w:r>
        <w:rPr>
          <w:rFonts w:hint="eastAsia"/>
          <w:lang w:val="en-US" w:eastAsia="zh-CN"/>
        </w:rPr>
        <w:t>2</w:t>
      </w:r>
      <w:r>
        <w:t xml:space="preserve"> </w:t>
      </w:r>
      <w:bookmarkEnd w:id="55"/>
      <w:r>
        <w:rPr>
          <w:rFonts w:hint="eastAsia"/>
        </w:rPr>
        <w:t>音乐播放器</w:t>
      </w:r>
      <w:r>
        <w:rPr>
          <w:rFonts w:hint="eastAsia"/>
          <w:lang w:val="en-US" w:eastAsia="zh-CN"/>
        </w:rPr>
        <w:t>软件</w:t>
      </w:r>
      <w:r>
        <w:rPr>
          <w:rFonts w:hint="eastAsia"/>
        </w:rPr>
        <w:t>窗口</w:t>
      </w:r>
      <w:bookmarkEnd w:id="56"/>
    </w:p>
    <w:p>
      <w:pPr>
        <w:ind w:firstLine="480"/>
        <w:rPr>
          <w:rFonts w:hint="default"/>
          <w:lang w:val="en-US" w:eastAsia="zh-CN"/>
        </w:rPr>
      </w:pPr>
      <w:r>
        <w:rPr>
          <w:rFonts w:hint="eastAsia"/>
          <w:lang w:val="en-US" w:eastAsia="zh-CN"/>
        </w:rPr>
        <w:t>音乐播放器窗口软件要求用户可以进行窗口的拖拽，窗口大小的调整，最小化，最大化和还原，关闭窗口等操作。其中在实现音乐播放器窗口的关闭功能时，确保正确关闭所有子线程是非常重要的。子线程可能在执行音频播放、数据处理或其他后台任务时运行，如果不正确关闭，可能会导致资源泄漏、数据不一致或应用程序崩溃。另外在Qt的FramelessWindowHint的情况下，QMainWindow无法直接使用Windows窗口功能，因此上述功能和操作需要在编写音乐播放器软件窗口时手动实现。</w:t>
      </w:r>
    </w:p>
    <w:p>
      <w:pPr>
        <w:pStyle w:val="2"/>
        <w:ind w:left="0" w:leftChars="0" w:firstLine="0" w:firstLineChars="0"/>
      </w:pPr>
      <w:bookmarkStart w:id="57" w:name="_Toc134629618"/>
      <w:bookmarkStart w:id="58" w:name="_Toc10317"/>
      <w:r>
        <w:rPr>
          <w:rFonts w:hint="eastAsia"/>
        </w:rPr>
        <w:t>2</w:t>
      </w:r>
      <w:r>
        <w:t>.2.</w:t>
      </w:r>
      <w:r>
        <w:rPr>
          <w:rFonts w:hint="eastAsia"/>
          <w:lang w:val="en-US" w:eastAsia="zh-CN"/>
        </w:rPr>
        <w:t>3</w:t>
      </w:r>
      <w:r>
        <w:t xml:space="preserve"> </w:t>
      </w:r>
      <w:bookmarkEnd w:id="57"/>
      <w:r>
        <w:rPr>
          <w:rFonts w:hint="eastAsia"/>
        </w:rPr>
        <w:t>音频内核</w:t>
      </w:r>
      <w:bookmarkEnd w:id="58"/>
    </w:p>
    <w:p>
      <w:pPr>
        <w:ind w:firstLine="480"/>
        <w:rPr>
          <w:rFonts w:hint="eastAsia"/>
        </w:rPr>
      </w:pPr>
      <w:r>
        <w:rPr>
          <w:rFonts w:hint="eastAsia"/>
        </w:rPr>
        <w:t>音频内核是音乐播放器的核心引擎，负责处理音频文件的解码、播放控制以及音频数据的处理。音频内核应当支持常见音频格式的解码，包括MP3、WAV、FLAC格式。同时，应当</w:t>
      </w:r>
      <w:r>
        <w:rPr>
          <w:rFonts w:hint="eastAsia"/>
          <w:lang w:val="en-US" w:eastAsia="zh-CN"/>
        </w:rPr>
        <w:t>受控制于</w:t>
      </w:r>
      <w:r>
        <w:rPr>
          <w:rFonts w:hint="eastAsia"/>
        </w:rPr>
        <w:t>音乐播放器本体的播放控制功能，如播放、暂停、停止、上一首、下一首等，本音乐播放器中还需要能够接收来源于音乐播放器响度统一化信息，来对音量进行调整。</w:t>
      </w:r>
    </w:p>
    <w:p>
      <w:pPr>
        <w:pStyle w:val="2"/>
        <w:ind w:left="0" w:leftChars="0" w:firstLine="0" w:firstLineChars="0"/>
      </w:pPr>
      <w:bookmarkStart w:id="59" w:name="_Toc134629619"/>
      <w:bookmarkStart w:id="60" w:name="_Toc19276"/>
      <w:r>
        <w:rPr>
          <w:rFonts w:hint="eastAsia"/>
        </w:rPr>
        <w:t>2</w:t>
      </w:r>
      <w:r>
        <w:t>.2.</w:t>
      </w:r>
      <w:r>
        <w:rPr>
          <w:rFonts w:hint="eastAsia"/>
          <w:lang w:val="en-US" w:eastAsia="zh-CN"/>
        </w:rPr>
        <w:t>4</w:t>
      </w:r>
      <w:r>
        <w:t xml:space="preserve"> </w:t>
      </w:r>
      <w:bookmarkEnd w:id="59"/>
      <w:r>
        <w:rPr>
          <w:rFonts w:hint="eastAsia"/>
        </w:rPr>
        <w:t>音频特征获取</w:t>
      </w:r>
      <w:bookmarkEnd w:id="60"/>
    </w:p>
    <w:p>
      <w:pPr>
        <w:ind w:firstLine="480"/>
      </w:pPr>
      <w:r>
        <w:rPr>
          <w:rFonts w:hint="eastAsia"/>
        </w:rPr>
        <w:t>音频特征获取是</w:t>
      </w:r>
      <w:r>
        <w:rPr>
          <w:rFonts w:hint="eastAsia"/>
          <w:lang w:val="en-US" w:eastAsia="zh-CN"/>
        </w:rPr>
        <w:t>本</w:t>
      </w:r>
      <w:r>
        <w:rPr>
          <w:rFonts w:hint="eastAsia"/>
        </w:rPr>
        <w:t>音乐播放器系统的重要组成部分，它负责从音频文件中提取有用的特征信息，如音调、节奏、</w:t>
      </w:r>
      <w:r>
        <w:rPr>
          <w:rFonts w:hint="eastAsia"/>
          <w:lang w:val="en-US" w:eastAsia="zh-CN"/>
        </w:rPr>
        <w:t>响度</w:t>
      </w:r>
      <w:r>
        <w:rPr>
          <w:rFonts w:hint="eastAsia"/>
        </w:rPr>
        <w:t>等，以支持播放列表的基于相似度排序、</w:t>
      </w:r>
      <w:r>
        <w:rPr>
          <w:rFonts w:hint="eastAsia"/>
          <w:lang w:val="en-US" w:eastAsia="zh-CN"/>
        </w:rPr>
        <w:t>响度统一化</w:t>
      </w:r>
      <w:r>
        <w:rPr>
          <w:rFonts w:hint="eastAsia"/>
        </w:rPr>
        <w:t>等功能。音频特征获取模块应当具备以下功能：支持多种音频格式的特征提取，包括</w:t>
      </w:r>
      <w:r>
        <w:rPr>
          <w:rFonts w:hint="eastAsia"/>
          <w:lang w:val="en-US" w:eastAsia="zh-CN"/>
        </w:rPr>
        <w:t>常见的</w:t>
      </w:r>
      <w:r>
        <w:rPr>
          <w:rFonts w:hint="eastAsia"/>
        </w:rPr>
        <w:t>MP3、WAV、FLAC格式。提供丰富的音频特征信息，包括但不限于频谱带宽</w:t>
      </w:r>
      <w:r>
        <w:rPr>
          <w:rFonts w:hint="eastAsia"/>
          <w:lang w:eastAsia="zh-CN"/>
        </w:rPr>
        <w:t>（</w:t>
      </w:r>
      <w:r>
        <w:rPr>
          <w:rFonts w:hint="eastAsia"/>
          <w:lang w:val="en-US" w:eastAsia="zh-CN"/>
        </w:rPr>
        <w:t>S</w:t>
      </w:r>
      <w:r>
        <w:rPr>
          <w:rFonts w:hint="eastAsia"/>
          <w:lang w:eastAsia="zh-CN"/>
        </w:rPr>
        <w:t>pectral</w:t>
      </w:r>
      <w:r>
        <w:rPr>
          <w:rFonts w:hint="eastAsia"/>
          <w:lang w:val="en-US" w:eastAsia="zh-CN"/>
        </w:rPr>
        <w:t xml:space="preserve"> B</w:t>
      </w:r>
      <w:r>
        <w:rPr>
          <w:rFonts w:hint="eastAsia"/>
          <w:lang w:eastAsia="zh-CN"/>
        </w:rPr>
        <w:t>andwidth）、</w:t>
      </w:r>
      <w:r>
        <w:rPr>
          <w:rFonts w:hint="eastAsia"/>
          <w:lang w:val="en-US" w:eastAsia="zh-CN"/>
        </w:rPr>
        <w:t>频谱对比度</w:t>
      </w:r>
      <w:r>
        <w:rPr>
          <w:rFonts w:hint="eastAsia"/>
          <w:vertAlign w:val="superscript"/>
          <w:lang w:val="en-US" w:eastAsia="zh-CN"/>
        </w:rPr>
        <w:t>[15]</w:t>
      </w:r>
      <w:r>
        <w:rPr>
          <w:rFonts w:hint="eastAsia"/>
          <w:lang w:val="en-US" w:eastAsia="zh-CN"/>
        </w:rPr>
        <w:t>（Spectral Contrast）、BPM（音频文件每分钟节拍数）</w:t>
      </w:r>
      <w:r>
        <w:rPr>
          <w:rFonts w:hint="eastAsia"/>
        </w:rPr>
        <w:t>等。这些特征信息应当能够反映音频文件的主要特征，以支持后续的播放</w:t>
      </w:r>
      <w:r>
        <w:rPr>
          <w:rFonts w:hint="eastAsia"/>
          <w:lang w:val="en-US" w:eastAsia="zh-CN"/>
        </w:rPr>
        <w:t>相似度排序</w:t>
      </w:r>
      <w:r>
        <w:rPr>
          <w:rFonts w:hint="eastAsia"/>
        </w:rPr>
        <w:t>列表。音频特征获取模块应当能够</w:t>
      </w:r>
      <w:r>
        <w:rPr>
          <w:rFonts w:hint="eastAsia"/>
          <w:lang w:val="en-US" w:eastAsia="zh-CN"/>
        </w:rPr>
        <w:t>调用</w:t>
      </w:r>
      <w:r>
        <w:rPr>
          <w:rFonts w:hint="eastAsia"/>
        </w:rPr>
        <w:t>计算音频文件</w:t>
      </w:r>
      <w:r>
        <w:rPr>
          <w:rFonts w:hint="eastAsia"/>
          <w:lang w:val="en-US" w:eastAsia="zh-CN"/>
        </w:rPr>
        <w:t>与标准值</w:t>
      </w:r>
      <w:r>
        <w:rPr>
          <w:rFonts w:hint="eastAsia"/>
        </w:rPr>
        <w:t>之间的相似度</w:t>
      </w:r>
      <w:r>
        <w:rPr>
          <w:rFonts w:hint="eastAsia"/>
          <w:lang w:val="en-US" w:eastAsia="zh-CN"/>
        </w:rPr>
        <w:t>的模块</w:t>
      </w:r>
      <w:r>
        <w:rPr>
          <w:rFonts w:hint="eastAsia"/>
        </w:rPr>
        <w:t>，基于这些相似度信息对播放列表进行排序。提供API接口，供音乐播放器本体和其他系统组件调用。这些API接口应当能够返回音频文件的特征信息，以支持播放列表的动态更新和用户的个性化推荐。支持音频特征的实时更新。音频特征获取模块应当能够在音频文件播放过程中实时更新特征信息，以支持实时的播放控制和用户体验。音频特征获取模块应当具备良好的性能和稳定性，能够在多核处理器环境下高效运行，并且在处理大规模音频文件时能够保持良好的性能。</w:t>
      </w:r>
    </w:p>
    <w:p>
      <w:pPr>
        <w:pStyle w:val="2"/>
        <w:ind w:left="0" w:leftChars="0" w:firstLine="0" w:firstLineChars="0"/>
      </w:pPr>
      <w:bookmarkStart w:id="61" w:name="_Toc134629620"/>
      <w:bookmarkStart w:id="62" w:name="_Toc28430"/>
      <w:r>
        <w:rPr>
          <w:rFonts w:hint="eastAsia"/>
        </w:rPr>
        <w:t>2</w:t>
      </w:r>
      <w:r>
        <w:t>.2.</w:t>
      </w:r>
      <w:r>
        <w:rPr>
          <w:rFonts w:hint="eastAsia"/>
          <w:lang w:val="en-US" w:eastAsia="zh-CN"/>
        </w:rPr>
        <w:t>5</w:t>
      </w:r>
      <w:r>
        <w:t xml:space="preserve"> </w:t>
      </w:r>
      <w:bookmarkEnd w:id="61"/>
      <w:r>
        <w:rPr>
          <w:rFonts w:hint="eastAsia"/>
        </w:rPr>
        <w:t>音频频谱分析</w:t>
      </w:r>
      <w:bookmarkEnd w:id="62"/>
    </w:p>
    <w:p>
      <w:pPr>
        <w:ind w:firstLine="480"/>
      </w:pPr>
      <w:r>
        <w:rPr>
          <w:rFonts w:hint="eastAsia"/>
        </w:rPr>
        <w:t>音频频谱分析是本音乐播放器系统音频分析模块的核心功能之一，负责从音频信号中提取频谱信息，以支持音频的分析、处理和特征提取。该模块应具备以下特性：支持多种音频格式（如MP3、WAV、FLAC）的频谱分析，自动识别音频格式并分析</w:t>
      </w:r>
      <w:r>
        <w:rPr>
          <w:rFonts w:hint="eastAsia"/>
          <w:lang w:val="en-US" w:eastAsia="zh-CN"/>
        </w:rPr>
        <w:t>音频频谱</w:t>
      </w:r>
      <w:r>
        <w:rPr>
          <w:rFonts w:hint="eastAsia"/>
        </w:rPr>
        <w:t>。支持实时的音频数据处理，确保音频处理</w:t>
      </w:r>
      <w:r>
        <w:rPr>
          <w:rFonts w:hint="eastAsia"/>
          <w:lang w:val="en-US" w:eastAsia="zh-CN"/>
        </w:rPr>
        <w:t>运算不与音乐播放器播放等主进程冲突导致软件卡顿甚至卡死</w:t>
      </w:r>
      <w:r>
        <w:rPr>
          <w:rFonts w:hint="eastAsia"/>
        </w:rPr>
        <w:t>。提供梅尔频谱系数（Mel Spectrogram）和dB量表（Decibel Scale）的频谱信息。通过对梅尔频谱的分析和处理，可以提取出音频信号中的各种特征，如音调、音色等。这些特征可以用于语音识别、音乐信息检索、音频水印等领域</w:t>
      </w:r>
      <w:r>
        <w:rPr>
          <w:rFonts w:hint="eastAsia"/>
          <w:vertAlign w:val="superscript"/>
        </w:rPr>
        <w:t>[15]</w:t>
      </w:r>
      <w:r>
        <w:rPr>
          <w:rFonts w:hint="eastAsia"/>
        </w:rPr>
        <w:t>。</w:t>
      </w:r>
      <w:r>
        <w:rPr>
          <w:rFonts w:hint="eastAsia"/>
          <w:lang w:val="en-US" w:eastAsia="zh-CN"/>
        </w:rPr>
        <w:t>音频特征提取部分要求音频频谱模块返回一个数表示需要分析的频谱的特征，所以需要</w:t>
      </w:r>
      <w:r>
        <w:rPr>
          <w:rFonts w:hint="eastAsia"/>
        </w:rPr>
        <w:t>计算</w:t>
      </w:r>
      <w:r>
        <w:rPr>
          <w:rFonts w:hint="eastAsia"/>
          <w:lang w:val="en-US" w:eastAsia="zh-CN"/>
        </w:rPr>
        <w:t>梅尔频谱和基于梅尔频谱运算得到的</w:t>
      </w:r>
      <w:r>
        <w:rPr>
          <w:rFonts w:hint="eastAsia"/>
        </w:rPr>
        <w:t>dB量表的熵和标准</w:t>
      </w:r>
      <w:r>
        <w:rPr>
          <w:rFonts w:hint="eastAsia"/>
          <w:lang w:val="en-US" w:eastAsia="zh-CN"/>
        </w:rPr>
        <w:t>差。</w:t>
      </w:r>
      <w:r>
        <w:rPr>
          <w:rFonts w:hint="eastAsia"/>
        </w:rPr>
        <w:t>其中熵可以帮助理解梅尔频谱中的不确定性或随机性，从而衡量音乐的复杂性和多样性。对于那些具有高度变化和多样性的音乐结构，熵可以提供一个直观的度量。标准差可以帮助理解梅尔频谱的稳定性和变化程度。对于那些具有明显节奏和和声进行变化的音乐，标准差可以提供一个直观的度量，标准差还可以反映音乐的动态范围，即音量的变化范围。这对于理解音乐的整体音量和强度非常有用。</w:t>
      </w:r>
    </w:p>
    <w:p>
      <w:pPr>
        <w:pStyle w:val="2"/>
        <w:ind w:left="0" w:leftChars="0" w:firstLine="0" w:firstLineChars="0"/>
      </w:pPr>
      <w:bookmarkStart w:id="63" w:name="_Toc134629621"/>
      <w:bookmarkStart w:id="64" w:name="_Toc19900"/>
      <w:r>
        <w:rPr>
          <w:rFonts w:hint="eastAsia"/>
        </w:rPr>
        <w:t>2</w:t>
      </w:r>
      <w:r>
        <w:t>.2.</w:t>
      </w:r>
      <w:r>
        <w:rPr>
          <w:rFonts w:hint="eastAsia"/>
          <w:lang w:val="en-US" w:eastAsia="zh-CN"/>
        </w:rPr>
        <w:t>6</w:t>
      </w:r>
      <w:r>
        <w:t xml:space="preserve"> </w:t>
      </w:r>
      <w:bookmarkEnd w:id="63"/>
      <w:r>
        <w:rPr>
          <w:rFonts w:hint="eastAsia"/>
        </w:rPr>
        <w:t>音频的余弦相似度分析</w:t>
      </w:r>
      <w:bookmarkEnd w:id="64"/>
    </w:p>
    <w:p>
      <w:pPr>
        <w:ind w:firstLine="480"/>
        <w:rPr>
          <w:rFonts w:hint="eastAsia"/>
        </w:rPr>
      </w:pPr>
      <w:r>
        <w:rPr>
          <w:rFonts w:hint="eastAsia"/>
        </w:rPr>
        <w:t>音频的余弦相似度分析是音乐播放器系统中用于衡量不同音频文件和标准值之间相似度的关键功能。通过计算</w:t>
      </w:r>
      <w:r>
        <w:rPr>
          <w:rFonts w:hint="eastAsia"/>
          <w:lang w:val="en-US" w:eastAsia="zh-CN"/>
        </w:rPr>
        <w:t>由音频特征获取模块和音频频谱分析模块获得的</w:t>
      </w:r>
      <w:r>
        <w:rPr>
          <w:rFonts w:hint="eastAsia"/>
        </w:rPr>
        <w:t>音频特征</w:t>
      </w:r>
      <w:r>
        <w:rPr>
          <w:rFonts w:hint="eastAsia"/>
          <w:lang w:val="en-US" w:eastAsia="zh-CN"/>
        </w:rPr>
        <w:t>与标准值</w:t>
      </w:r>
      <w:r>
        <w:rPr>
          <w:rFonts w:hint="eastAsia"/>
        </w:rPr>
        <w:t>的余弦相似度，来支持播放列表的基于相似度排序功能。支持对不同音频特征的重要性进行权重调整，通过调整特征的权重，可以更准确地反映音频文件之间的相似度。</w:t>
      </w:r>
    </w:p>
    <w:p>
      <w:pPr>
        <w:ind w:firstLine="480"/>
        <w:rPr>
          <w:rFonts w:hint="default" w:eastAsia="宋体"/>
          <w:vertAlign w:val="baseline"/>
          <w:lang w:val="en-US" w:eastAsia="zh-CN"/>
        </w:rPr>
      </w:pPr>
      <w:r>
        <w:rPr>
          <w:rFonts w:hint="eastAsia"/>
          <w:lang w:val="en-US" w:eastAsia="zh-CN"/>
        </w:rPr>
        <w:t>关于余弦相似度算法在音频相似度的应用，MUSIC RECOMMENDATION SYSTEM BASED ON COSINE SIMILARITY AND SUPERVISED GENRE CLASSIFICATION</w:t>
      </w:r>
      <w:r>
        <w:rPr>
          <w:rFonts w:hint="eastAsia"/>
          <w:vertAlign w:val="superscript"/>
          <w:lang w:val="en-US" w:eastAsia="zh-CN"/>
        </w:rPr>
        <w:t>[16]</w:t>
      </w:r>
      <w:r>
        <w:rPr>
          <w:rFonts w:hint="eastAsia"/>
          <w:vertAlign w:val="baseline"/>
          <w:lang w:val="en-US" w:eastAsia="zh-CN"/>
        </w:rPr>
        <w:t>文中通过计算用户听歌历史与音乐库中其他歌曲的余弦相似度，推荐与用户喜好相似的歌曲。文中首先对于音乐库中的每首歌曲，提取相应的音乐特征，并将其表示为特征向量。音乐特征包括音频特征（如MFCC（Mel频谱系数）、频谱特征等）和元数据（如歌曲流派、歌手、专辑等），然后</w:t>
      </w:r>
      <w:r>
        <w:rPr>
          <w:rFonts w:ascii="Segoe UI" w:hAnsi="Segoe UI" w:eastAsia="Segoe UI" w:cs="Segoe UI"/>
          <w:i w:val="0"/>
          <w:iCs w:val="0"/>
          <w:caps w:val="0"/>
          <w:color w:val="0D0D0D"/>
          <w:spacing w:val="0"/>
          <w:sz w:val="24"/>
          <w:szCs w:val="24"/>
          <w:shd w:val="clear" w:fill="FFFFFF"/>
        </w:rPr>
        <w:t>对于每个用户，将其听歌历史中的歌曲表示为特征向量。然后，计算用户听歌历史中每首歌曲与音乐库中其他歌曲的余弦相似度</w:t>
      </w:r>
      <w:r>
        <w:rPr>
          <w:rFonts w:hint="eastAsia" w:ascii="Segoe UI" w:hAnsi="Segoe UI" w:cs="Segoe UI"/>
          <w:i w:val="0"/>
          <w:iCs w:val="0"/>
          <w:caps w:val="0"/>
          <w:color w:val="0D0D0D"/>
          <w:spacing w:val="0"/>
          <w:sz w:val="24"/>
          <w:szCs w:val="24"/>
          <w:shd w:val="clear" w:fill="FFFFFF"/>
          <w:lang w:eastAsia="zh-CN"/>
        </w:rPr>
        <w:t>，</w:t>
      </w:r>
      <w:r>
        <w:rPr>
          <w:rFonts w:hint="eastAsia" w:ascii="Segoe UI" w:hAnsi="Segoe UI" w:cs="Segoe UI"/>
          <w:i w:val="0"/>
          <w:iCs w:val="0"/>
          <w:caps w:val="0"/>
          <w:color w:val="0D0D0D"/>
          <w:spacing w:val="0"/>
          <w:sz w:val="24"/>
          <w:szCs w:val="24"/>
          <w:shd w:val="clear" w:fill="FFFFFF"/>
          <w:lang w:val="en-US" w:eastAsia="zh-CN"/>
        </w:rPr>
        <w:t>最后得到一个用户听歌历史中每首歌曲与音乐库中其他歌曲的相似度得分列表。在本音乐播放器中，采用了类似的方法来实现音频的余弦相似度分析。首先，从音频文件中提取了多种音频特征，包括频谱特征、BPM和MFCC的处理后数据。这些特征被用来构建每个音频文件的特征向量。接下来，使用余弦相似度算法来计算音频文件与标准值之间的相似度。这里的标准值可以认为代表了十分安静的经典音乐。在实现音频的余弦相似度分析时，还引入了特征权重的概念。通过调整特征的权重，可以更灵活地控制哪些特征对最终的相似度得分有更大的影响。最后通过上面的特征和权重获得一个相对于标准值的相似度得分列表。</w:t>
      </w:r>
    </w:p>
    <w:p>
      <w:pPr>
        <w:pStyle w:val="2"/>
        <w:ind w:left="0" w:leftChars="0" w:firstLine="0" w:firstLineChars="0"/>
      </w:pPr>
      <w:bookmarkStart w:id="65" w:name="_Toc134629622"/>
      <w:bookmarkStart w:id="66" w:name="_Toc17219"/>
      <w:r>
        <w:rPr>
          <w:rFonts w:hint="eastAsia"/>
        </w:rPr>
        <w:t>2</w:t>
      </w:r>
      <w:r>
        <w:t>.2.</w:t>
      </w:r>
      <w:r>
        <w:rPr>
          <w:rFonts w:hint="eastAsia"/>
          <w:lang w:val="en-US" w:eastAsia="zh-CN"/>
        </w:rPr>
        <w:t>7</w:t>
      </w:r>
      <w:r>
        <w:t xml:space="preserve"> </w:t>
      </w:r>
      <w:bookmarkEnd w:id="65"/>
      <w:r>
        <w:rPr>
          <w:rFonts w:hint="eastAsia"/>
        </w:rPr>
        <w:t>其他功能</w:t>
      </w:r>
      <w:bookmarkEnd w:id="66"/>
    </w:p>
    <w:p>
      <w:pPr>
        <w:ind w:firstLine="480"/>
        <w:rPr>
          <w:rFonts w:hint="eastAsia"/>
        </w:rPr>
      </w:pPr>
      <w:r>
        <w:rPr>
          <w:rFonts w:hint="eastAsia"/>
        </w:rPr>
        <w:t>在音乐播放器系统中，除了核心功能如音频播放、播放列表管理、音频频谱分析和余弦相似度分析外，还包含了一些其他重要的功能，以提升用户体验和系统的功能完善度。</w:t>
      </w:r>
    </w:p>
    <w:p>
      <w:pPr>
        <w:ind w:firstLine="480"/>
        <w:rPr>
          <w:rFonts w:hint="eastAsia"/>
        </w:rPr>
      </w:pPr>
      <w:r>
        <w:rPr>
          <w:rFonts w:hint="eastAsia"/>
        </w:rPr>
        <w:t>响度统一化：响度统一化是指将不同音频文件的音量调整到一个统一的水平，以确保用户在播放不同音质或音量的音频文件时，能够获得一致的音量体验。通过响度统一化，可以减少音量调整的需要，提升用户的使用体验。实现响度统一化的关键在于对音频文件进行</w:t>
      </w:r>
      <w:r>
        <w:rPr>
          <w:rFonts w:hint="eastAsia"/>
          <w:lang w:val="en-US" w:eastAsia="zh-CN"/>
        </w:rPr>
        <w:t>扫描，利用RMS音频响度测量算法获得最大响度</w:t>
      </w:r>
      <w:r>
        <w:rPr>
          <w:rFonts w:hint="eastAsia"/>
        </w:rPr>
        <w:t>，</w:t>
      </w:r>
      <w:r>
        <w:rPr>
          <w:rFonts w:hint="eastAsia"/>
          <w:lang w:val="en-US" w:eastAsia="zh-CN"/>
        </w:rPr>
        <w:t>在播放时对于该最大响度在音频内核内自动调整响度</w:t>
      </w:r>
      <w:r>
        <w:rPr>
          <w:rFonts w:hint="eastAsia"/>
          <w:lang w:eastAsia="zh-CN"/>
        </w:rPr>
        <w:t>，</w:t>
      </w:r>
      <w:r>
        <w:rPr>
          <w:rFonts w:hint="eastAsia"/>
        </w:rPr>
        <w:t>使得所有音频文件在播放时具有相同的音量级别。</w:t>
      </w:r>
    </w:p>
    <w:p>
      <w:pPr>
        <w:ind w:firstLine="480"/>
        <w:rPr>
          <w:rFonts w:hint="default" w:eastAsia="宋体"/>
          <w:lang w:val="en-US" w:eastAsia="zh-CN"/>
        </w:rPr>
      </w:pPr>
      <w:r>
        <w:rPr>
          <w:rFonts w:hint="eastAsia"/>
        </w:rPr>
        <w:t>样式替换：样式替换功能允许用户根据自己的喜好或需要，动态更改音乐播放器的外观和界面样式。用户可以选择不同的主题，以适应自己的审美需求或提高使用体验。</w:t>
      </w:r>
      <w:r>
        <w:rPr>
          <w:rFonts w:hint="eastAsia"/>
          <w:lang w:val="en-US" w:eastAsia="zh-CN"/>
        </w:rPr>
        <w:t>用户还可以通过自行编写的QSS文档来对本音乐播放器的样式进行个性化调整。</w:t>
      </w:r>
    </w:p>
    <w:p>
      <w:pPr>
        <w:pStyle w:val="5"/>
      </w:pPr>
      <w:bookmarkStart w:id="67" w:name="_Toc70495035"/>
      <w:bookmarkStart w:id="68" w:name="_Toc105563302"/>
      <w:bookmarkStart w:id="69" w:name="_Toc527969339"/>
      <w:bookmarkStart w:id="70" w:name="_Toc69735922"/>
      <w:bookmarkStart w:id="71" w:name="_Toc134629626"/>
      <w:bookmarkStart w:id="72" w:name="_Toc8108"/>
      <w:r>
        <w:t xml:space="preserve">2.3 </w:t>
      </w:r>
      <w:bookmarkEnd w:id="67"/>
      <w:bookmarkEnd w:id="68"/>
      <w:bookmarkEnd w:id="69"/>
      <w:bookmarkEnd w:id="70"/>
      <w:r>
        <w:rPr>
          <w:rFonts w:hint="eastAsia"/>
        </w:rPr>
        <w:t>非功能需求</w:t>
      </w:r>
      <w:bookmarkEnd w:id="71"/>
      <w:bookmarkEnd w:id="72"/>
    </w:p>
    <w:p>
      <w:pPr>
        <w:ind w:firstLine="480"/>
      </w:pPr>
      <w:r>
        <w:rPr>
          <w:rFonts w:hint="eastAsia"/>
        </w:rPr>
        <w:t>本章节主要对本系统的非功能需求展开阐述，共分为以下几个要点：</w:t>
      </w:r>
    </w:p>
    <w:p>
      <w:pPr>
        <w:ind w:firstLine="480"/>
      </w:pPr>
      <w:r>
        <w:rPr>
          <w:rFonts w:hint="eastAsia"/>
        </w:rPr>
        <w:t>（一）性能需求</w:t>
      </w:r>
    </w:p>
    <w:p>
      <w:pPr>
        <w:ind w:firstLine="439" w:firstLineChars="183"/>
        <w:rPr>
          <w:rFonts w:hint="eastAsia"/>
        </w:rPr>
      </w:pPr>
      <w:r>
        <w:rPr>
          <w:rFonts w:hint="eastAsia"/>
        </w:rPr>
        <w:t>本软件的性能需求主要集中在数据处理能力和时间特性上。考虑到这是一个个人本地使用的音乐播放器，其数据处理能力主要体现在音频文件的加载和播放上。软件应能够快速加载音频文件，并在播放过程中保持流畅的播放体验。此外，软件还需要处理用户的播放列表，包括添加、删除音频</w:t>
      </w:r>
      <w:r>
        <w:rPr>
          <w:rFonts w:hint="eastAsia"/>
          <w:lang w:val="en-US" w:eastAsia="zh-CN"/>
        </w:rPr>
        <w:t>路径和播放列表</w:t>
      </w:r>
      <w:r>
        <w:rPr>
          <w:rFonts w:hint="eastAsia"/>
        </w:rPr>
        <w:t>。这些操作应具有较低的响应时间，并且不在主线程内执行，以确保用户体验的流畅性。</w:t>
      </w:r>
    </w:p>
    <w:p>
      <w:pPr>
        <w:ind w:firstLine="439" w:firstLineChars="183"/>
        <w:rPr>
          <w:rFonts w:hint="eastAsia"/>
        </w:rPr>
      </w:pPr>
      <w:r>
        <w:rPr>
          <w:rFonts w:hint="eastAsia"/>
        </w:rPr>
        <w:t>时间特性方面，软件在启动时应能快速加载用户的播放列表，并在用户操作（如播放、暂停、停止等）时快速响应。数据的转换和传送时间应尽可能短，以避免用户在播放过程中出现延迟。</w:t>
      </w:r>
    </w:p>
    <w:p>
      <w:pPr>
        <w:ind w:firstLine="439" w:firstLineChars="183"/>
      </w:pPr>
      <w:r>
        <w:rPr>
          <w:rFonts w:hint="eastAsia"/>
        </w:rPr>
        <w:t>（二）稳定性需求</w:t>
      </w:r>
    </w:p>
    <w:p>
      <w:pPr>
        <w:ind w:firstLine="439" w:firstLineChars="183"/>
        <w:rPr>
          <w:rFonts w:hint="eastAsia"/>
        </w:rPr>
      </w:pPr>
      <w:r>
        <w:rPr>
          <w:rFonts w:hint="eastAsia"/>
        </w:rPr>
        <w:t>本软件应具备高稳定性，以确保用户在使用过程中不会遇到意外的崩溃或错误。软件在一个运行周期内，应能够稳定运行，不会出现频繁的崩溃或性能下降。在一定的压力条件下，如处理大量音频文件，软件也应能够保持良好的性能，不会出现明显的性能劣化趋势。</w:t>
      </w:r>
    </w:p>
    <w:p>
      <w:pPr>
        <w:ind w:firstLine="480"/>
        <w:rPr>
          <w:rFonts w:hint="eastAsia" w:eastAsia="宋体"/>
          <w:lang w:val="en-US" w:eastAsia="zh-CN"/>
        </w:rPr>
      </w:pPr>
      <w:r>
        <w:rPr>
          <w:rFonts w:hint="eastAsia"/>
        </w:rPr>
        <w:t>（三）图形</w:t>
      </w:r>
      <w:r>
        <w:rPr>
          <w:rFonts w:hint="eastAsia"/>
          <w:lang w:val="en-US" w:eastAsia="zh-CN"/>
        </w:rPr>
        <w:t>需求</w:t>
      </w:r>
    </w:p>
    <w:p>
      <w:pPr>
        <w:ind w:firstLine="439" w:firstLineChars="183"/>
        <w:rPr>
          <w:rFonts w:hint="eastAsia"/>
        </w:rPr>
      </w:pPr>
      <w:r>
        <w:rPr>
          <w:rFonts w:hint="eastAsia"/>
        </w:rPr>
        <w:t>界面设计应保持简洁，避免过于复杂的布局和过多的信息干扰用户。界面设计应保持视觉一致性，包括颜色方案、字体、图标等元素的一致性。</w:t>
      </w:r>
    </w:p>
    <w:p>
      <w:pPr>
        <w:numPr>
          <w:ilvl w:val="0"/>
          <w:numId w:val="13"/>
        </w:numPr>
        <w:ind w:firstLine="480"/>
      </w:pPr>
      <w:r>
        <w:rPr>
          <w:rFonts w:hint="eastAsia"/>
          <w:lang w:val="en-US" w:eastAsia="zh-CN"/>
        </w:rPr>
        <w:t>扩展性需求</w:t>
      </w:r>
    </w:p>
    <w:p>
      <w:pPr>
        <w:ind w:firstLine="439" w:firstLineChars="183"/>
        <w:rPr>
          <w:rFonts w:hint="eastAsia"/>
          <w:lang w:val="en-US" w:eastAsia="zh-CN"/>
        </w:rPr>
      </w:pPr>
      <w:r>
        <w:rPr>
          <w:rFonts w:hint="eastAsia"/>
          <w:lang w:val="en-US" w:eastAsia="zh-CN"/>
        </w:rPr>
        <w:t>本软件应当具有高扩展性，在开源的基础上，应当能较为方便的添加用户需求的音频文件格式，添加需求的样式文件。</w:t>
      </w:r>
    </w:p>
    <w:p>
      <w:pPr>
        <w:numPr>
          <w:ilvl w:val="0"/>
          <w:numId w:val="13"/>
        </w:numPr>
        <w:ind w:left="0" w:leftChars="0" w:firstLine="480" w:firstLineChars="200"/>
        <w:rPr>
          <w:rFonts w:hint="eastAsia"/>
          <w:lang w:val="en-US" w:eastAsia="zh-CN"/>
        </w:rPr>
      </w:pPr>
      <w:r>
        <w:rPr>
          <w:rFonts w:hint="eastAsia"/>
          <w:lang w:val="en-US" w:eastAsia="zh-CN"/>
        </w:rPr>
        <w:t>安全性需求</w:t>
      </w:r>
    </w:p>
    <w:p>
      <w:pPr>
        <w:numPr>
          <w:ilvl w:val="0"/>
          <w:numId w:val="0"/>
        </w:numPr>
        <w:ind w:firstLine="420" w:firstLineChars="0"/>
      </w:pPr>
      <w:r>
        <w:rPr>
          <w:rFonts w:hint="eastAsia"/>
          <w:lang w:val="en-US" w:eastAsia="zh-CN"/>
        </w:rPr>
        <w:t>本软件应当具有高安全性，</w:t>
      </w:r>
      <w:r>
        <w:rPr>
          <w:rFonts w:hint="eastAsia"/>
        </w:rPr>
        <w:t>软件不会对本地文件写相关的操作，保护本地文件的安全性。</w:t>
      </w:r>
      <w:r>
        <w:br w:type="page"/>
      </w:r>
      <w:bookmarkStart w:id="73" w:name="_Toc70495039"/>
      <w:bookmarkStart w:id="74" w:name="_Toc69735926"/>
    </w:p>
    <w:p>
      <w:pPr>
        <w:spacing w:after="240" w:line="360" w:lineRule="auto"/>
        <w:ind w:firstLine="0" w:firstLineChars="0"/>
        <w:jc w:val="center"/>
      </w:pPr>
      <w:bookmarkStart w:id="75" w:name="_Toc15974"/>
      <w:r>
        <w:rPr>
          <w:rStyle w:val="97"/>
        </w:rPr>
        <w:t xml:space="preserve">3 </w:t>
      </w:r>
      <w:bookmarkEnd w:id="73"/>
      <w:bookmarkEnd w:id="74"/>
      <w:r>
        <w:rPr>
          <w:rStyle w:val="97"/>
          <w:rFonts w:hint="eastAsia"/>
        </w:rPr>
        <w:t>系统设计与实现</w:t>
      </w:r>
      <w:bookmarkEnd w:id="75"/>
    </w:p>
    <w:p>
      <w:pPr>
        <w:pStyle w:val="5"/>
      </w:pPr>
      <w:bookmarkStart w:id="76" w:name="_Toc69735927"/>
      <w:bookmarkStart w:id="77" w:name="_Toc70495040"/>
      <w:bookmarkStart w:id="78" w:name="_Toc134629627"/>
      <w:bookmarkStart w:id="79" w:name="_Toc17799"/>
      <w:r>
        <w:t xml:space="preserve">3.1 </w:t>
      </w:r>
      <w:bookmarkEnd w:id="76"/>
      <w:bookmarkEnd w:id="77"/>
      <w:r>
        <w:rPr>
          <w:rFonts w:hint="eastAsia"/>
        </w:rPr>
        <w:t>系统整体架构</w:t>
      </w:r>
      <w:bookmarkEnd w:id="78"/>
      <w:bookmarkEnd w:id="79"/>
    </w:p>
    <w:p>
      <w:pPr>
        <w:ind w:firstLine="480"/>
        <w:rPr>
          <w:rFonts w:hint="eastAsia" w:eastAsia="宋体"/>
          <w:lang w:eastAsia="zh-CN"/>
        </w:rPr>
      </w:pPr>
      <w:r>
        <w:rPr>
          <w:rFonts w:hint="eastAsia"/>
        </w:rPr>
        <w:t>本系统总共分为以下</w:t>
      </w:r>
      <w:r>
        <w:rPr>
          <w:rFonts w:hint="eastAsia"/>
          <w:lang w:val="en-US" w:eastAsia="zh-CN"/>
        </w:rPr>
        <w:t>三大</w:t>
      </w:r>
      <w:r>
        <w:rPr>
          <w:rFonts w:hint="eastAsia"/>
        </w:rPr>
        <w:t>模块</w:t>
      </w:r>
      <w:r>
        <w:rPr>
          <w:rFonts w:hint="eastAsia"/>
          <w:lang w:eastAsia="zh-CN"/>
        </w:rPr>
        <w:t>，</w:t>
      </w:r>
      <w:r>
        <w:rPr>
          <w:rFonts w:hint="eastAsia"/>
          <w:lang w:val="en-US" w:eastAsia="zh-CN"/>
        </w:rPr>
        <w:t>七个小模块</w:t>
      </w:r>
      <w:r>
        <w:rPr>
          <w:rFonts w:hint="eastAsia"/>
        </w:rPr>
        <w:t>，系统的整体架构框图如图3</w:t>
      </w:r>
      <w:r>
        <w:t>.1</w:t>
      </w:r>
      <w:r>
        <w:rPr>
          <w:rFonts w:hint="eastAsia"/>
        </w:rPr>
        <w:t>所示。</w:t>
      </w:r>
    </w:p>
    <w:p>
      <w:pPr>
        <w:ind w:left="0" w:leftChars="0" w:firstLine="0" w:firstLineChars="0"/>
        <w:jc w:val="center"/>
        <w:rPr>
          <w:rFonts w:hint="eastAsia" w:eastAsia="宋体"/>
          <w:lang w:eastAsia="zh-CN"/>
        </w:rPr>
      </w:pPr>
      <w:r>
        <w:rPr>
          <w:rFonts w:hint="eastAsia" w:ascii="黑体" w:hAnsi="黑体" w:eastAsia="黑体" w:cs="黑体"/>
          <w:kern w:val="2"/>
          <w:sz w:val="21"/>
          <w:szCs w:val="21"/>
          <w:lang w:val="en-US" w:eastAsia="zh-CN" w:bidi="ar-SA"/>
        </w:rPr>
        <w:drawing>
          <wp:anchor distT="0" distB="0" distL="114300" distR="114300" simplePos="0" relativeHeight="251659264" behindDoc="0" locked="0" layoutInCell="1" allowOverlap="1">
            <wp:simplePos x="0" y="0"/>
            <wp:positionH relativeFrom="column">
              <wp:posOffset>327660</wp:posOffset>
            </wp:positionH>
            <wp:positionV relativeFrom="paragraph">
              <wp:posOffset>10795</wp:posOffset>
            </wp:positionV>
            <wp:extent cx="4483735" cy="3405505"/>
            <wp:effectExtent l="0" t="0" r="12065" b="4445"/>
            <wp:wrapTopAndBottom/>
            <wp:docPr id="10" name="图片 10" descr="未命名绘图.drawi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绘图.drawio (13)"/>
                    <pic:cNvPicPr>
                      <a:picLocks noChangeAspect="1"/>
                    </pic:cNvPicPr>
                  </pic:nvPicPr>
                  <pic:blipFill>
                    <a:blip r:embed="rId18"/>
                    <a:stretch>
                      <a:fillRect/>
                    </a:stretch>
                  </pic:blipFill>
                  <pic:spPr>
                    <a:xfrm>
                      <a:off x="0" y="0"/>
                      <a:ext cx="4483735" cy="3405505"/>
                    </a:xfrm>
                    <a:prstGeom prst="rect">
                      <a:avLst/>
                    </a:prstGeom>
                  </pic:spPr>
                </pic:pic>
              </a:graphicData>
            </a:graphic>
          </wp:anchor>
        </w:drawing>
      </w:r>
      <w:r>
        <w:rPr>
          <w:rFonts w:hint="eastAsia" w:ascii="黑体" w:hAnsi="黑体" w:eastAsia="黑体" w:cs="黑体"/>
          <w:kern w:val="2"/>
          <w:sz w:val="21"/>
          <w:szCs w:val="21"/>
          <w:lang w:val="en-US" w:eastAsia="zh-CN" w:bidi="ar-SA"/>
        </w:rPr>
        <w:t>图3.1 系统整体架构图</w:t>
      </w:r>
    </w:p>
    <w:p>
      <w:pPr>
        <w:pStyle w:val="5"/>
      </w:pPr>
      <w:bookmarkStart w:id="80" w:name="_Toc70495043"/>
      <w:bookmarkStart w:id="81" w:name="_Toc69735930"/>
      <w:bookmarkStart w:id="82" w:name="_Toc134629628"/>
      <w:bookmarkStart w:id="83" w:name="_Toc18601"/>
      <w:r>
        <w:t xml:space="preserve">3.2 </w:t>
      </w:r>
      <w:bookmarkEnd w:id="80"/>
      <w:bookmarkEnd w:id="81"/>
      <w:r>
        <w:rPr>
          <w:rFonts w:hint="eastAsia"/>
        </w:rPr>
        <w:t>音乐播放器的设计与实现</w:t>
      </w:r>
      <w:bookmarkEnd w:id="82"/>
      <w:bookmarkEnd w:id="83"/>
    </w:p>
    <w:p>
      <w:pPr>
        <w:ind w:firstLine="480"/>
        <w:rPr>
          <w:rFonts w:hint="default" w:eastAsia="宋体"/>
          <w:lang w:val="en-US" w:eastAsia="zh-CN"/>
        </w:rPr>
      </w:pPr>
      <w:r>
        <w:rPr>
          <w:rFonts w:hint="eastAsia"/>
          <w:lang w:val="en-US" w:eastAsia="zh-CN"/>
        </w:rPr>
        <w:t>在基于在线相似度算法的音乐播放器中，音乐播放器部分是最核心的内容，包括音乐播放器本体，音乐播放器窗口和音频内核。音乐播放器本体包含了播放功能、播放列表功能、窗口状态更新、UI实现、音频内核调用、音频分析模块调用、余弦相似度播放列表的生成与维护功能。音乐播放器窗口包含了窗口拖拽与大小调整、窗口按键与相应功能。音频内核模块包括播放基础功能和响度均一化应用功能。</w:t>
      </w:r>
    </w:p>
    <w:p>
      <w:pPr>
        <w:pStyle w:val="2"/>
        <w:ind w:left="0" w:leftChars="0" w:firstLine="0" w:firstLineChars="0"/>
        <w:rPr>
          <w:rFonts w:hint="eastAsia"/>
        </w:rPr>
      </w:pPr>
      <w:bookmarkStart w:id="84" w:name="_Toc69735931"/>
      <w:bookmarkStart w:id="85" w:name="_Toc70495044"/>
      <w:bookmarkStart w:id="86" w:name="_Toc134629629"/>
      <w:bookmarkStart w:id="87" w:name="_Toc28258"/>
      <w:r>
        <w:t xml:space="preserve">3.2.1 </w:t>
      </w:r>
      <w:bookmarkEnd w:id="84"/>
      <w:bookmarkEnd w:id="85"/>
      <w:bookmarkEnd w:id="86"/>
      <w:r>
        <w:rPr>
          <w:rFonts w:hint="eastAsia"/>
        </w:rPr>
        <w:t>音乐播放器本体</w:t>
      </w:r>
      <w:bookmarkEnd w:id="87"/>
    </w:p>
    <w:p>
      <w:pPr>
        <w:ind w:firstLine="480"/>
        <w:rPr>
          <w:rFonts w:hint="eastAsia"/>
          <w:lang w:val="en-US" w:eastAsia="zh-CN"/>
        </w:rPr>
      </w:pPr>
      <w:r>
        <w:rPr>
          <w:rFonts w:hint="eastAsia"/>
          <w:lang w:val="en-US" w:eastAsia="zh-CN"/>
        </w:rPr>
        <w:t>在模块化编程的情况下，音乐播放器本体是整个音乐播放器系统中的一个模块。在PySide6中，QWidget是Qt中所有用户界面对象的基类，它提供了基本的绘图和事件处理能力，同时也是构建用户界面的基本单元</w:t>
      </w:r>
      <w:r>
        <w:rPr>
          <w:rFonts w:hint="eastAsia"/>
          <w:vertAlign w:val="superscript"/>
          <w:lang w:val="en-US" w:eastAsia="zh-CN"/>
        </w:rPr>
        <w:t>[5]</w:t>
      </w:r>
      <w:r>
        <w:rPr>
          <w:rFonts w:hint="eastAsia"/>
          <w:lang w:val="en-US" w:eastAsia="zh-CN"/>
        </w:rPr>
        <w:t>。音乐播放器本体基于QWidget构建，并且记录下基于QMainWindow的主窗体main.py。在初始化该模块时，需要初始化当前播放列表self.current_playlist_filename，播放模式self.playback_mode，随机播放上五首列表self.last_five_tracks，音频特征范围self.ranges。声明实例变量后，加载QSS样式和声明音频内核AudioCore()实例，运行成员函数加载播放列表self.load_existing_playlists()和成员函数加载上一次关闭时打开的播放列表函数self.load_last_opened_playlist()，上述操作执行完成后，创建一个新的线程执行成员函数更新余弦相似度列表self.scan_and_update_cosine_similarity_list()。相关成员函数的详细操作内容在分功能中描述。</w:t>
      </w:r>
    </w:p>
    <w:p>
      <w:pPr>
        <w:ind w:firstLine="480"/>
        <w:rPr>
          <w:rFonts w:hint="default"/>
          <w:lang w:val="en-US" w:eastAsia="zh-CN"/>
        </w:rPr>
      </w:pPr>
      <w:r>
        <w:rPr>
          <w:rFonts w:hint="eastAsia"/>
          <w:lang w:val="en-US" w:eastAsia="zh-CN"/>
        </w:rPr>
        <w:t>在这里介绍Qt的特色机制。</w:t>
      </w:r>
      <w:r>
        <w:rPr>
          <w:rFonts w:hint="default"/>
          <w:lang w:val="en-US" w:eastAsia="zh-CN"/>
        </w:rPr>
        <w:t>在PySide6中，信号（Signals）和槽（Slots）是实现事件驱动编程的核心机制。它们允许开发者在不需要编写大量代码的情况下实现复杂的功能。信号是用于在对象之间传递信息，而槽是用于响应信号的槽函数。这种机制极大地简化了事件处理的编写，使得代码更加清晰和易于维护。在PySide6中，信号是类的属性，可以在类中定义。每个信号都有一个唯一的名称，并且可以有任意数量的参数。信号通过connect()方法连接到槽。连接可以在对象的构造函数中完成，也可以在运行时动态完成。信号和槽的使用使得代码更加模块化，易于阅读和维护。每个功能都可以封装在一个槽中实现，通过信号进行连接。通过使用信号和槽，开发者可以更专注于实现应用逻辑，而不是事件处理机制</w:t>
      </w:r>
      <w:r>
        <w:rPr>
          <w:rFonts w:hint="eastAsia"/>
          <w:vertAlign w:val="superscript"/>
          <w:lang w:val="en-US" w:eastAsia="zh-CN"/>
        </w:rPr>
        <w:t>[4]</w:t>
      </w:r>
      <w:r>
        <w:rPr>
          <w:rFonts w:hint="default"/>
          <w:lang w:val="en-US" w:eastAsia="zh-CN"/>
        </w:rPr>
        <w:t>。例如，用户界面上的按钮点击可以直接连接到播放控制的槽，而不需要编写额外的事件处理代码。以文中停止歌曲播放为例，通过信号和槽机制，音乐播放器本体调用音频内核内的方法，样例代码如下：</w:t>
      </w:r>
    </w:p>
    <w:p>
      <w:pPr>
        <w:ind w:firstLine="480"/>
        <w:rPr>
          <w:rFonts w:hint="default"/>
          <w:lang w:val="en-US" w:eastAsia="zh-CN"/>
        </w:rPr>
      </w:pPr>
      <w:r>
        <w:rPr>
          <w:rFonts w:hint="eastAsia"/>
        </w:rPr>
        <mc:AlternateContent>
          <mc:Choice Requires="wps">
            <w:drawing>
              <wp:anchor distT="0" distB="0" distL="114300" distR="114300" simplePos="0" relativeHeight="251665408" behindDoc="0" locked="0" layoutInCell="1" allowOverlap="1">
                <wp:simplePos x="0" y="0"/>
                <wp:positionH relativeFrom="margin">
                  <wp:posOffset>112395</wp:posOffset>
                </wp:positionH>
                <wp:positionV relativeFrom="paragraph">
                  <wp:posOffset>16510</wp:posOffset>
                </wp:positionV>
                <wp:extent cx="5512435" cy="668020"/>
                <wp:effectExtent l="0" t="0" r="12065" b="17780"/>
                <wp:wrapTopAndBottom/>
                <wp:docPr id="2" name="文本框 2"/>
                <wp:cNvGraphicFramePr/>
                <a:graphic xmlns:a="http://schemas.openxmlformats.org/drawingml/2006/main">
                  <a:graphicData uri="http://schemas.microsoft.com/office/word/2010/wordprocessingShape">
                    <wps:wsp>
                      <wps:cNvSpPr txBox="1"/>
                      <wps:spPr>
                        <a:xfrm>
                          <a:off x="0" y="0"/>
                          <a:ext cx="5512435" cy="66802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self.stop_button = QPushButton("Stop")</w:t>
                            </w:r>
                          </w:p>
                          <w:p>
                            <w:pPr>
                              <w:rPr>
                                <w:rFonts w:hint="eastAsia"/>
                                <w:i/>
                                <w:iCs/>
                                <w:sz w:val="21"/>
                                <w:szCs w:val="21"/>
                              </w:rPr>
                            </w:pPr>
                            <w:r>
                              <w:rPr>
                                <w:rFonts w:hint="eastAsia"/>
                                <w:i/>
                                <w:iCs/>
                                <w:sz w:val="21"/>
                                <w:szCs w:val="21"/>
                              </w:rPr>
                              <w:t xml:space="preserve">        self.control_box.addWidget(self.stop_button)</w:t>
                            </w:r>
                          </w:p>
                          <w:p>
                            <w:pPr>
                              <w:rPr>
                                <w:rFonts w:hint="eastAsia"/>
                                <w:i/>
                                <w:iCs/>
                                <w:sz w:val="21"/>
                                <w:szCs w:val="21"/>
                              </w:rPr>
                            </w:pPr>
                            <w:r>
                              <w:rPr>
                                <w:rFonts w:hint="eastAsia"/>
                                <w:i/>
                                <w:iCs/>
                                <w:sz w:val="21"/>
                                <w:szCs w:val="21"/>
                              </w:rPr>
                              <w:t xml:space="preserve">        self.stop_button.clicked.connect(self.audio_player.stop)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1.3pt;height:52.6pt;width:434.05pt;mso-position-horizontal-relative:margin;mso-wrap-distance-bottom:0pt;mso-wrap-distance-top:0pt;z-index:251665408;mso-width-relative:page;mso-height-relative:page;" fillcolor="#FFFFFF [3201]" filled="t" stroked="f" coordsize="21600,21600" o:gfxdata="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e/XidMAAAAIAQAADwAAAAAA&#10;AAABACAAAAAiAAAAZHJzL2Rvd25yZXYueG1sUEsBAhQAFAAAAAgAh07iQOzvzzVRAgAAjwQAAA4A&#10;AAAAAAAAAQAgAAAAIgEAAGRycy9lMm9Eb2MueG1sUEsFBgAAAAAGAAYAWQEAAOUFAAAAAA==&#10;">
                <v:fill on="t" focussize="0,0"/>
                <v:stroke on="f" weight="0.5pt"/>
                <v:imagedata o:title=""/>
                <o:lock v:ext="edit" aspectratio="f"/>
                <v:textbox>
                  <w:txbxContent>
                    <w:p>
                      <w:pPr>
                        <w:rPr>
                          <w:rFonts w:hint="eastAsia"/>
                          <w:i/>
                          <w:iCs/>
                          <w:sz w:val="21"/>
                          <w:szCs w:val="21"/>
                        </w:rPr>
                      </w:pPr>
                      <w:r>
                        <w:rPr>
                          <w:rFonts w:hint="eastAsia"/>
                          <w:i/>
                          <w:iCs/>
                          <w:sz w:val="21"/>
                          <w:szCs w:val="21"/>
                        </w:rPr>
                        <w:t>self.stop_button = QPushButton("Stop")</w:t>
                      </w:r>
                    </w:p>
                    <w:p>
                      <w:pPr>
                        <w:rPr>
                          <w:rFonts w:hint="eastAsia"/>
                          <w:i/>
                          <w:iCs/>
                          <w:sz w:val="21"/>
                          <w:szCs w:val="21"/>
                        </w:rPr>
                      </w:pPr>
                      <w:r>
                        <w:rPr>
                          <w:rFonts w:hint="eastAsia"/>
                          <w:i/>
                          <w:iCs/>
                          <w:sz w:val="21"/>
                          <w:szCs w:val="21"/>
                        </w:rPr>
                        <w:t xml:space="preserve">        self.control_box.addWidget(self.stop_button)</w:t>
                      </w:r>
                    </w:p>
                    <w:p>
                      <w:pPr>
                        <w:rPr>
                          <w:rFonts w:hint="eastAsia"/>
                          <w:i/>
                          <w:iCs/>
                          <w:sz w:val="21"/>
                          <w:szCs w:val="21"/>
                        </w:rPr>
                      </w:pPr>
                      <w:r>
                        <w:rPr>
                          <w:rFonts w:hint="eastAsia"/>
                          <w:i/>
                          <w:iCs/>
                          <w:sz w:val="21"/>
                          <w:szCs w:val="21"/>
                        </w:rPr>
                        <w:t xml:space="preserve">        self.stop_button.clicked.connect(self.audio_player.stop)</w:t>
                      </w:r>
                    </w:p>
                  </w:txbxContent>
                </v:textbox>
                <w10:wrap type="topAndBottom"/>
              </v:shape>
            </w:pict>
          </mc:Fallback>
        </mc:AlternateContent>
      </w:r>
      <w:r>
        <w:rPr>
          <w:rFonts w:hint="eastAsia"/>
          <w:lang w:val="en-US" w:eastAsia="zh-CN"/>
        </w:rPr>
        <w:t>（一）播放功能</w:t>
      </w:r>
    </w:p>
    <w:p>
      <w:pPr>
        <w:ind w:firstLine="480"/>
        <w:rPr>
          <w:rFonts w:hint="eastAsia"/>
          <w:lang w:val="en-US" w:eastAsia="zh-CN"/>
        </w:rPr>
      </w:pPr>
      <w:r>
        <w:rPr>
          <w:rFonts w:hint="eastAsia"/>
          <w:lang w:val="en-US" w:eastAsia="zh-CN"/>
        </w:rPr>
        <w:t>音乐播放器本体的播放功能包含播放与暂停、调用音频内核、停止、上一首、下一首、播放模式（顺序播放或随机播放）、音量调整、进度条及其调整。</w:t>
      </w:r>
    </w:p>
    <w:p>
      <w:pPr>
        <w:ind w:firstLine="480"/>
        <w:rPr>
          <w:rFonts w:hint="eastAsia"/>
          <w:lang w:val="en-US" w:eastAsia="zh-CN"/>
        </w:rPr>
      </w:pPr>
      <w:r>
        <w:rPr>
          <w:rFonts w:hint="eastAsia"/>
          <w:lang w:val="en-US" w:eastAsia="zh-CN"/>
        </w:rPr>
        <w:t>播放功能是主要调用音频内核的部分，当用户选择播放某个音频文件时，播放功能会调用音频内核模块来加载并播放该文件。在播放过程中，播放功能还提供了丰富的控制选项，如播放、暂停、停止、上一首、下一首等。这些控制选项通过用户交互界面呈现给用户，用户可以通过点击按钮来触发相应的操作。播放功能还支持播放模式的切换，如顺序播放、随机播放等，以满足用户不同的播放需求。音量调整允许用户根据自己的喜好调整音频的播放音量，以获得更舒适的听觉体验。进度条则显示了音频的播放进度，用户可以通过拖动进度条来快速定位到音频的任意位置，实现快速跳转和回放。</w:t>
      </w:r>
    </w:p>
    <w:p>
      <w:pPr>
        <w:ind w:firstLine="480"/>
        <w:rPr>
          <w:rFonts w:hint="default"/>
          <w:lang w:val="en-US" w:eastAsia="zh-CN"/>
        </w:rPr>
      </w:pPr>
      <w:r>
        <w:rPr>
          <w:rFonts w:hint="eastAsia"/>
          <w:lang w:val="en-US" w:eastAsia="zh-CN"/>
        </w:rPr>
        <w:t>用户以任何形式开始播放音乐时，在系统中包括双击播放列表中音乐、下一首、上一首，音乐播放器本体会运行成员函数play_audio(self, item)，其中item为QListWidgetItem类型，play_audio(self, item)从item中获取歌曲名，读取当前播放列表的json文件，通过文件名在json文件中寻找歌曲路径，在找到文件路</w:t>
      </w:r>
      <w:r>
        <w:rPr>
          <w:rFonts w:hint="eastAsia"/>
        </w:rPr>
        <mc:AlternateContent>
          <mc:Choice Requires="wps">
            <w:drawing>
              <wp:anchor distT="0" distB="0" distL="114300" distR="114300" simplePos="0" relativeHeight="251662336" behindDoc="0" locked="0" layoutInCell="1" allowOverlap="1">
                <wp:simplePos x="0" y="0"/>
                <wp:positionH relativeFrom="margin">
                  <wp:posOffset>-143510</wp:posOffset>
                </wp:positionH>
                <wp:positionV relativeFrom="paragraph">
                  <wp:posOffset>743585</wp:posOffset>
                </wp:positionV>
                <wp:extent cx="5512435" cy="2985770"/>
                <wp:effectExtent l="0" t="0" r="12065" b="5080"/>
                <wp:wrapTopAndBottom/>
                <wp:docPr id="27" name="文本框 27"/>
                <wp:cNvGraphicFramePr/>
                <a:graphic xmlns:a="http://schemas.openxmlformats.org/drawingml/2006/main">
                  <a:graphicData uri="http://schemas.microsoft.com/office/word/2010/wordprocessingShape">
                    <wps:wsp>
                      <wps:cNvSpPr txBox="1"/>
                      <wps:spPr>
                        <a:xfrm>
                          <a:off x="0" y="0"/>
                          <a:ext cx="5512435" cy="2985770"/>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def play_audio(self, item):</w:t>
                            </w:r>
                          </w:p>
                          <w:p>
                            <w:pPr>
                              <w:ind w:firstLine="315" w:firstLineChars="150"/>
                              <w:jc w:val="left"/>
                              <w:rPr>
                                <w:rFonts w:hint="eastAsia"/>
                                <w:i/>
                                <w:iCs/>
                                <w:sz w:val="21"/>
                                <w:szCs w:val="21"/>
                              </w:rPr>
                            </w:pPr>
                            <w:r>
                              <w:rPr>
                                <w:rFonts w:hint="eastAsia"/>
                                <w:i/>
                                <w:iCs/>
                                <w:sz w:val="21"/>
                                <w:szCs w:val="21"/>
                              </w:rPr>
                              <w:t xml:space="preserve">        file_name = item.text()</w:t>
                            </w:r>
                          </w:p>
                          <w:p>
                            <w:pPr>
                              <w:ind w:firstLine="315" w:firstLineChars="150"/>
                              <w:jc w:val="left"/>
                              <w:rPr>
                                <w:rFonts w:hint="eastAsia"/>
                                <w:i/>
                                <w:iCs/>
                                <w:sz w:val="21"/>
                                <w:szCs w:val="21"/>
                              </w:rPr>
                            </w:pPr>
                            <w:r>
                              <w:rPr>
                                <w:rFonts w:hint="eastAsia"/>
                                <w:i/>
                                <w:iCs/>
                                <w:sz w:val="21"/>
                                <w:szCs w:val="21"/>
                              </w:rPr>
                              <w:t xml:space="preserve">        # 读取JSON文件获取歌曲地址</w:t>
                            </w:r>
                          </w:p>
                          <w:p>
                            <w:pPr>
                              <w:ind w:firstLine="315" w:firstLineChars="150"/>
                              <w:jc w:val="left"/>
                              <w:rPr>
                                <w:rFonts w:hint="eastAsia"/>
                                <w:i/>
                                <w:iCs/>
                                <w:sz w:val="21"/>
                                <w:szCs w:val="21"/>
                              </w:rPr>
                            </w:pPr>
                            <w:r>
                              <w:rPr>
                                <w:rFonts w:hint="eastAsia"/>
                                <w:i/>
                                <w:iCs/>
                                <w:sz w:val="21"/>
                                <w:szCs w:val="21"/>
                              </w:rPr>
                              <w:t xml:space="preserve">        playlists_dir = os.path.join(self.mainWindow.baseDir, 'playlists')</w:t>
                            </w:r>
                          </w:p>
                          <w:p>
                            <w:pPr>
                              <w:ind w:firstLine="315" w:firstLineChars="150"/>
                              <w:jc w:val="left"/>
                              <w:rPr>
                                <w:rFonts w:hint="eastAsia"/>
                                <w:i/>
                                <w:iCs/>
                                <w:sz w:val="21"/>
                                <w:szCs w:val="21"/>
                              </w:rPr>
                            </w:pPr>
                            <w:r>
                              <w:rPr>
                                <w:rFonts w:hint="eastAsia"/>
                                <w:i/>
                                <w:iCs/>
                                <w:sz w:val="21"/>
                                <w:szCs w:val="21"/>
                              </w:rPr>
                              <w:t xml:space="preserve">        playlist_json_path = os.path.join(playlists_dir, self.current_playlist_filename)</w:t>
                            </w:r>
                          </w:p>
                          <w:p>
                            <w:pPr>
                              <w:ind w:firstLine="315" w:firstLineChars="150"/>
                              <w:jc w:val="left"/>
                              <w:rPr>
                                <w:rFonts w:hint="eastAsia"/>
                                <w:i/>
                                <w:iCs/>
                                <w:sz w:val="21"/>
                                <w:szCs w:val="21"/>
                              </w:rPr>
                            </w:pPr>
                            <w:r>
                              <w:rPr>
                                <w:rFonts w:hint="eastAsia"/>
                                <w:i/>
                                <w:iCs/>
                                <w:sz w:val="21"/>
                                <w:szCs w:val="21"/>
                              </w:rPr>
                              <w:t xml:space="preserve">        with open(playlist_json_path, 'r', encoding='utf-8') as f:</w:t>
                            </w:r>
                          </w:p>
                          <w:p>
                            <w:pPr>
                              <w:ind w:firstLine="315" w:firstLineChars="150"/>
                              <w:jc w:val="left"/>
                              <w:rPr>
                                <w:rFonts w:hint="eastAsia"/>
                                <w:i/>
                                <w:iCs/>
                                <w:sz w:val="21"/>
                                <w:szCs w:val="21"/>
                              </w:rPr>
                            </w:pPr>
                            <w:r>
                              <w:rPr>
                                <w:rFonts w:hint="eastAsia"/>
                                <w:i/>
                                <w:iCs/>
                                <w:sz w:val="21"/>
                                <w:szCs w:val="21"/>
                              </w:rPr>
                              <w:t xml:space="preserve">            playlist_info = json.load(f)</w:t>
                            </w:r>
                          </w:p>
                          <w:p>
                            <w:pPr>
                              <w:ind w:firstLine="315" w:firstLineChars="150"/>
                              <w:jc w:val="left"/>
                              <w:rPr>
                                <w:rFonts w:hint="eastAsia"/>
                                <w:i/>
                                <w:iCs/>
                                <w:sz w:val="21"/>
                                <w:szCs w:val="21"/>
                              </w:rPr>
                            </w:pPr>
                            <w:r>
                              <w:rPr>
                                <w:rFonts w:hint="eastAsia"/>
                                <w:i/>
                                <w:iCs/>
                                <w:sz w:val="21"/>
                                <w:szCs w:val="21"/>
                              </w:rPr>
                              <w:t xml:space="preserve">        for song_info in playlist_info:</w:t>
                            </w:r>
                          </w:p>
                          <w:p>
                            <w:pPr>
                              <w:ind w:firstLine="315" w:firstLineChars="150"/>
                              <w:jc w:val="left"/>
                              <w:rPr>
                                <w:rFonts w:hint="eastAsia"/>
                                <w:i/>
                                <w:iCs/>
                                <w:sz w:val="21"/>
                                <w:szCs w:val="21"/>
                              </w:rPr>
                            </w:pPr>
                            <w:r>
                              <w:rPr>
                                <w:rFonts w:hint="eastAsia"/>
                                <w:i/>
                                <w:iCs/>
                                <w:sz w:val="21"/>
                                <w:szCs w:val="21"/>
                              </w:rPr>
                              <w:t xml:space="preserve">            if song_info["name"] == file_name:</w:t>
                            </w:r>
                          </w:p>
                          <w:p>
                            <w:pPr>
                              <w:ind w:firstLine="315" w:firstLineChars="150"/>
                              <w:jc w:val="left"/>
                              <w:rPr>
                                <w:rFonts w:hint="eastAsia"/>
                                <w:i/>
                                <w:iCs/>
                                <w:sz w:val="21"/>
                                <w:szCs w:val="21"/>
                              </w:rPr>
                            </w:pPr>
                            <w:r>
                              <w:rPr>
                                <w:rFonts w:hint="eastAsia"/>
                                <w:i/>
                                <w:iCs/>
                                <w:sz w:val="21"/>
                                <w:szCs w:val="21"/>
                              </w:rPr>
                              <w:t xml:space="preserve">                file_path = song_info["path"]</w:t>
                            </w:r>
                          </w:p>
                          <w:p>
                            <w:pPr>
                              <w:ind w:firstLine="315" w:firstLineChars="150"/>
                              <w:jc w:val="left"/>
                              <w:rPr>
                                <w:rFonts w:hint="eastAsia"/>
                                <w:i/>
                                <w:iCs/>
                                <w:sz w:val="21"/>
                                <w:szCs w:val="21"/>
                              </w:rPr>
                            </w:pPr>
                            <w:r>
                              <w:rPr>
                                <w:rFonts w:hint="eastAsia"/>
                                <w:i/>
                                <w:iCs/>
                                <w:sz w:val="21"/>
                                <w:szCs w:val="21"/>
                              </w:rPr>
                              <w:t xml:space="preserve">                break</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print(f"Song {file_name} not found in playlist.")</w:t>
                            </w:r>
                          </w:p>
                          <w:p>
                            <w:pPr>
                              <w:ind w:firstLine="315" w:firstLineChars="150"/>
                              <w:jc w:val="left"/>
                              <w:rPr>
                                <w:rFonts w:hint="eastAsia"/>
                                <w:i/>
                                <w:iCs/>
                                <w:sz w:val="21"/>
                                <w:szCs w:val="21"/>
                              </w:rPr>
                            </w:pPr>
                            <w:r>
                              <w:rPr>
                                <w:rFonts w:hint="eastAsia"/>
                                <w:i/>
                                <w:iCs/>
                                <w:sz w:val="21"/>
                                <w:szCs w:val="21"/>
                              </w:rPr>
                              <w:t xml:space="preserve">            return</w:t>
                            </w:r>
                          </w:p>
                          <w:p>
                            <w:pPr>
                              <w:ind w:firstLine="315" w:firstLineChars="150"/>
                              <w:jc w:val="left"/>
                              <w:rPr>
                                <w:rFonts w:hint="eastAsia"/>
                                <w:i/>
                                <w:iCs/>
                                <w:sz w:val="21"/>
                                <w:szCs w:val="21"/>
                              </w:rPr>
                            </w:pPr>
                            <w:r>
                              <w:rPr>
                                <w:rFonts w:hint="eastAsia"/>
                                <w:i/>
                                <w:iCs/>
                                <w:sz w:val="21"/>
                                <w:szCs w:val="21"/>
                              </w:rPr>
                              <w:t xml:space="preserve">        self.audio_player.open_file(file_path, song_info['loudness'])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58.55pt;height:235.1pt;width:434.05pt;mso-position-horizontal-relative:margin;mso-wrap-distance-bottom:0pt;mso-wrap-distance-top:0pt;z-index:251662336;mso-width-relative:page;mso-height-relative:page;" fillcolor="#FFFFFF [3201]" filled="t" stroked="f" coordsize="21600,21600" o:gfxdata="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zLBNYAAAALAQAA&#10;DwAAAAAAAAABACAAAAAiAAAAZHJzL2Rvd25yZXYueG1sUEsBAhQAFAAAAAgAh07iQAwINMRUAgAA&#10;kgQAAA4AAAAAAAAAAQAgAAAAJQEAAGRycy9lMm9Eb2MueG1sUEsFBgAAAAAGAAYAWQEAAOsFAAAA&#10;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def play_audio(self, item):</w:t>
                      </w:r>
                    </w:p>
                    <w:p>
                      <w:pPr>
                        <w:ind w:firstLine="315" w:firstLineChars="150"/>
                        <w:jc w:val="left"/>
                        <w:rPr>
                          <w:rFonts w:hint="eastAsia"/>
                          <w:i/>
                          <w:iCs/>
                          <w:sz w:val="21"/>
                          <w:szCs w:val="21"/>
                        </w:rPr>
                      </w:pPr>
                      <w:r>
                        <w:rPr>
                          <w:rFonts w:hint="eastAsia"/>
                          <w:i/>
                          <w:iCs/>
                          <w:sz w:val="21"/>
                          <w:szCs w:val="21"/>
                        </w:rPr>
                        <w:t xml:space="preserve">        file_name = item.text()</w:t>
                      </w:r>
                    </w:p>
                    <w:p>
                      <w:pPr>
                        <w:ind w:firstLine="315" w:firstLineChars="150"/>
                        <w:jc w:val="left"/>
                        <w:rPr>
                          <w:rFonts w:hint="eastAsia"/>
                          <w:i/>
                          <w:iCs/>
                          <w:sz w:val="21"/>
                          <w:szCs w:val="21"/>
                        </w:rPr>
                      </w:pPr>
                      <w:r>
                        <w:rPr>
                          <w:rFonts w:hint="eastAsia"/>
                          <w:i/>
                          <w:iCs/>
                          <w:sz w:val="21"/>
                          <w:szCs w:val="21"/>
                        </w:rPr>
                        <w:t xml:space="preserve">        # 读取JSON文件获取歌曲地址</w:t>
                      </w:r>
                    </w:p>
                    <w:p>
                      <w:pPr>
                        <w:ind w:firstLine="315" w:firstLineChars="150"/>
                        <w:jc w:val="left"/>
                        <w:rPr>
                          <w:rFonts w:hint="eastAsia"/>
                          <w:i/>
                          <w:iCs/>
                          <w:sz w:val="21"/>
                          <w:szCs w:val="21"/>
                        </w:rPr>
                      </w:pPr>
                      <w:r>
                        <w:rPr>
                          <w:rFonts w:hint="eastAsia"/>
                          <w:i/>
                          <w:iCs/>
                          <w:sz w:val="21"/>
                          <w:szCs w:val="21"/>
                        </w:rPr>
                        <w:t xml:space="preserve">        playlists_dir = os.path.join(self.mainWindow.baseDir, 'playlists')</w:t>
                      </w:r>
                    </w:p>
                    <w:p>
                      <w:pPr>
                        <w:ind w:firstLine="315" w:firstLineChars="150"/>
                        <w:jc w:val="left"/>
                        <w:rPr>
                          <w:rFonts w:hint="eastAsia"/>
                          <w:i/>
                          <w:iCs/>
                          <w:sz w:val="21"/>
                          <w:szCs w:val="21"/>
                        </w:rPr>
                      </w:pPr>
                      <w:r>
                        <w:rPr>
                          <w:rFonts w:hint="eastAsia"/>
                          <w:i/>
                          <w:iCs/>
                          <w:sz w:val="21"/>
                          <w:szCs w:val="21"/>
                        </w:rPr>
                        <w:t xml:space="preserve">        playlist_json_path = os.path.join(playlists_dir, self.current_playlist_filename)</w:t>
                      </w:r>
                    </w:p>
                    <w:p>
                      <w:pPr>
                        <w:ind w:firstLine="315" w:firstLineChars="150"/>
                        <w:jc w:val="left"/>
                        <w:rPr>
                          <w:rFonts w:hint="eastAsia"/>
                          <w:i/>
                          <w:iCs/>
                          <w:sz w:val="21"/>
                          <w:szCs w:val="21"/>
                        </w:rPr>
                      </w:pPr>
                      <w:r>
                        <w:rPr>
                          <w:rFonts w:hint="eastAsia"/>
                          <w:i/>
                          <w:iCs/>
                          <w:sz w:val="21"/>
                          <w:szCs w:val="21"/>
                        </w:rPr>
                        <w:t xml:space="preserve">        with open(playlist_json_path, 'r', encoding='utf-8') as f:</w:t>
                      </w:r>
                    </w:p>
                    <w:p>
                      <w:pPr>
                        <w:ind w:firstLine="315" w:firstLineChars="150"/>
                        <w:jc w:val="left"/>
                        <w:rPr>
                          <w:rFonts w:hint="eastAsia"/>
                          <w:i/>
                          <w:iCs/>
                          <w:sz w:val="21"/>
                          <w:szCs w:val="21"/>
                        </w:rPr>
                      </w:pPr>
                      <w:r>
                        <w:rPr>
                          <w:rFonts w:hint="eastAsia"/>
                          <w:i/>
                          <w:iCs/>
                          <w:sz w:val="21"/>
                          <w:szCs w:val="21"/>
                        </w:rPr>
                        <w:t xml:space="preserve">            playlist_info = json.load(f)</w:t>
                      </w:r>
                    </w:p>
                    <w:p>
                      <w:pPr>
                        <w:ind w:firstLine="315" w:firstLineChars="150"/>
                        <w:jc w:val="left"/>
                        <w:rPr>
                          <w:rFonts w:hint="eastAsia"/>
                          <w:i/>
                          <w:iCs/>
                          <w:sz w:val="21"/>
                          <w:szCs w:val="21"/>
                        </w:rPr>
                      </w:pPr>
                      <w:r>
                        <w:rPr>
                          <w:rFonts w:hint="eastAsia"/>
                          <w:i/>
                          <w:iCs/>
                          <w:sz w:val="21"/>
                          <w:szCs w:val="21"/>
                        </w:rPr>
                        <w:t xml:space="preserve">        for song_info in playlist_info:</w:t>
                      </w:r>
                    </w:p>
                    <w:p>
                      <w:pPr>
                        <w:ind w:firstLine="315" w:firstLineChars="150"/>
                        <w:jc w:val="left"/>
                        <w:rPr>
                          <w:rFonts w:hint="eastAsia"/>
                          <w:i/>
                          <w:iCs/>
                          <w:sz w:val="21"/>
                          <w:szCs w:val="21"/>
                        </w:rPr>
                      </w:pPr>
                      <w:r>
                        <w:rPr>
                          <w:rFonts w:hint="eastAsia"/>
                          <w:i/>
                          <w:iCs/>
                          <w:sz w:val="21"/>
                          <w:szCs w:val="21"/>
                        </w:rPr>
                        <w:t xml:space="preserve">            if song_info["name"] == file_name:</w:t>
                      </w:r>
                    </w:p>
                    <w:p>
                      <w:pPr>
                        <w:ind w:firstLine="315" w:firstLineChars="150"/>
                        <w:jc w:val="left"/>
                        <w:rPr>
                          <w:rFonts w:hint="eastAsia"/>
                          <w:i/>
                          <w:iCs/>
                          <w:sz w:val="21"/>
                          <w:szCs w:val="21"/>
                        </w:rPr>
                      </w:pPr>
                      <w:r>
                        <w:rPr>
                          <w:rFonts w:hint="eastAsia"/>
                          <w:i/>
                          <w:iCs/>
                          <w:sz w:val="21"/>
                          <w:szCs w:val="21"/>
                        </w:rPr>
                        <w:t xml:space="preserve">                file_path = song_info["path"]</w:t>
                      </w:r>
                    </w:p>
                    <w:p>
                      <w:pPr>
                        <w:ind w:firstLine="315" w:firstLineChars="150"/>
                        <w:jc w:val="left"/>
                        <w:rPr>
                          <w:rFonts w:hint="eastAsia"/>
                          <w:i/>
                          <w:iCs/>
                          <w:sz w:val="21"/>
                          <w:szCs w:val="21"/>
                        </w:rPr>
                      </w:pPr>
                      <w:r>
                        <w:rPr>
                          <w:rFonts w:hint="eastAsia"/>
                          <w:i/>
                          <w:iCs/>
                          <w:sz w:val="21"/>
                          <w:szCs w:val="21"/>
                        </w:rPr>
                        <w:t xml:space="preserve">                break</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print(f"Song {file_name} not found in playlist.")</w:t>
                      </w:r>
                    </w:p>
                    <w:p>
                      <w:pPr>
                        <w:ind w:firstLine="315" w:firstLineChars="150"/>
                        <w:jc w:val="left"/>
                        <w:rPr>
                          <w:rFonts w:hint="eastAsia"/>
                          <w:i/>
                          <w:iCs/>
                          <w:sz w:val="21"/>
                          <w:szCs w:val="21"/>
                        </w:rPr>
                      </w:pPr>
                      <w:r>
                        <w:rPr>
                          <w:rFonts w:hint="eastAsia"/>
                          <w:i/>
                          <w:iCs/>
                          <w:sz w:val="21"/>
                          <w:szCs w:val="21"/>
                        </w:rPr>
                        <w:t xml:space="preserve">            return</w:t>
                      </w:r>
                    </w:p>
                    <w:p>
                      <w:pPr>
                        <w:ind w:firstLine="315" w:firstLineChars="150"/>
                        <w:jc w:val="left"/>
                        <w:rPr>
                          <w:rFonts w:hint="eastAsia"/>
                          <w:i/>
                          <w:iCs/>
                          <w:sz w:val="21"/>
                          <w:szCs w:val="21"/>
                        </w:rPr>
                      </w:pPr>
                      <w:r>
                        <w:rPr>
                          <w:rFonts w:hint="eastAsia"/>
                          <w:i/>
                          <w:iCs/>
                          <w:sz w:val="21"/>
                          <w:szCs w:val="21"/>
                        </w:rPr>
                        <w:t xml:space="preserve">        self.audio_player.open_file(file_path, song_info['loudness'])</w:t>
                      </w:r>
                    </w:p>
                  </w:txbxContent>
                </v:textbox>
                <w10:wrap type="topAndBottom"/>
              </v:shape>
            </w:pict>
          </mc:Fallback>
        </mc:AlternateContent>
      </w:r>
      <w:r>
        <w:rPr>
          <w:rFonts w:hint="eastAsia"/>
          <w:lang w:val="en-US" w:eastAsia="zh-CN"/>
        </w:rPr>
        <w:t>径后，将路径和音频响度为参数调用实例化音频内核的打开文件方法audio_player.open_file(file_path, song_info['loudness'])，后续播放操作由音频内核完成。代码实现如下：</w:t>
      </w:r>
    </w:p>
    <w:p>
      <w:pPr>
        <w:ind w:firstLine="480"/>
        <w:rPr>
          <w:rFonts w:hint="default"/>
          <w:lang w:val="en-US" w:eastAsia="zh-CN"/>
        </w:rPr>
      </w:pPr>
      <w:r>
        <w:rPr>
          <w:rFonts w:hint="eastAsia"/>
          <w:lang w:val="en-US" w:eastAsia="zh-CN"/>
        </w:rPr>
        <w:t>用户在点击播放与暂停按键时，音乐播放器本体运行成员函数toggle_play_pause(self)，通过音频内核传回的播放状态，调用实例化音频内核的播放切换函数audio_player.play_pause()以及更新按钮状态。代码实现如下：</w:t>
      </w:r>
    </w:p>
    <w:p>
      <w:pPr>
        <w:ind w:firstLine="480"/>
        <w:rPr>
          <w:rFonts w:hint="eastAsia"/>
          <w:lang w:val="en-US" w:eastAsia="zh-CN"/>
        </w:rPr>
      </w:pPr>
      <w:r>
        <w:rPr>
          <w:rFonts w:hint="eastAsia"/>
        </w:rPr>
        <mc:AlternateContent>
          <mc:Choice Requires="wps">
            <w:drawing>
              <wp:anchor distT="0" distB="0" distL="114300" distR="114300" simplePos="0" relativeHeight="251663360" behindDoc="0" locked="0" layoutInCell="1" allowOverlap="1">
                <wp:simplePos x="0" y="0"/>
                <wp:positionH relativeFrom="margin">
                  <wp:posOffset>-112395</wp:posOffset>
                </wp:positionH>
                <wp:positionV relativeFrom="paragraph">
                  <wp:posOffset>10795</wp:posOffset>
                </wp:positionV>
                <wp:extent cx="5512435" cy="2208530"/>
                <wp:effectExtent l="0" t="0" r="12065" b="1270"/>
                <wp:wrapTopAndBottom/>
                <wp:docPr id="13" name="文本框 13"/>
                <wp:cNvGraphicFramePr/>
                <a:graphic xmlns:a="http://schemas.openxmlformats.org/drawingml/2006/main">
                  <a:graphicData uri="http://schemas.microsoft.com/office/word/2010/wordprocessingShape">
                    <wps:wsp>
                      <wps:cNvSpPr txBox="1"/>
                      <wps:spPr>
                        <a:xfrm>
                          <a:off x="0" y="0"/>
                          <a:ext cx="5512435" cy="2208530"/>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self.play_button = QPushButton("Play", self)</w:t>
                            </w:r>
                          </w:p>
                          <w:p>
                            <w:pPr>
                              <w:ind w:firstLine="315" w:firstLineChars="150"/>
                              <w:jc w:val="left"/>
                              <w:rPr>
                                <w:rFonts w:hint="eastAsia"/>
                                <w:i/>
                                <w:iCs/>
                                <w:sz w:val="21"/>
                                <w:szCs w:val="21"/>
                              </w:rPr>
                            </w:pPr>
                            <w:r>
                              <w:rPr>
                                <w:rFonts w:hint="eastAsia"/>
                                <w:i/>
                                <w:iCs/>
                                <w:sz w:val="21"/>
                                <w:szCs w:val="21"/>
                              </w:rPr>
                              <w:t xml:space="preserve">        self.play_button.clicked.connect(self.toggle_play_pause)</w:t>
                            </w:r>
                          </w:p>
                          <w:p>
                            <w:pPr>
                              <w:ind w:firstLine="315" w:firstLineChars="150"/>
                              <w:jc w:val="left"/>
                              <w:rPr>
                                <w:rFonts w:hint="eastAsia"/>
                                <w:i/>
                                <w:iCs/>
                                <w:sz w:val="21"/>
                                <w:szCs w:val="21"/>
                              </w:rPr>
                            </w:pPr>
                            <w:r>
                              <w:rPr>
                                <w:rFonts w:hint="eastAsia"/>
                                <w:i/>
                                <w:iCs/>
                                <w:sz w:val="21"/>
                                <w:szCs w:val="21"/>
                              </w:rPr>
                              <w:t xml:space="preserve">        self.control_box.addWidget(self.play_button)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toggle_play_pause(self):</w:t>
                            </w:r>
                          </w:p>
                          <w:p>
                            <w:pPr>
                              <w:ind w:firstLine="315" w:firstLineChars="150"/>
                              <w:jc w:val="left"/>
                              <w:rPr>
                                <w:rFonts w:hint="eastAsia"/>
                                <w:i/>
                                <w:iCs/>
                                <w:sz w:val="21"/>
                                <w:szCs w:val="21"/>
                              </w:rPr>
                            </w:pPr>
                            <w:r>
                              <w:rPr>
                                <w:rFonts w:hint="eastAsia"/>
                                <w:i/>
                                <w:iCs/>
                                <w:sz w:val="21"/>
                                <w:szCs w:val="21"/>
                              </w:rPr>
                              <w:t xml:space="preserve">        if self.audio_player.is_playing():</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self.play_button.setText("Play")</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self.play_button.setText("Pause")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0.85pt;height:173.9pt;width:434.05pt;mso-position-horizontal-relative:margin;mso-wrap-distance-bottom:0pt;mso-wrap-distance-top:0pt;z-index:251663360;mso-width-relative:page;mso-height-relative:page;" fillcolor="#FFFFFF [3201]" filled="t" stroked="f" coordsize="21600,21600" o:gfxdata="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rSXJrVAAAACQEAAA8A&#10;AAAAAAAAAQAgAAAAIgAAAGRycy9kb3ducmV2LnhtbFBLAQIUABQAAAAIAIdO4kC9qVejUwIAAJIE&#10;AAAOAAAAAAAAAAEAIAAAACQBAABkcnMvZTJvRG9jLnhtbFBLBQYAAAAABgAGAFkBAADpBQAAA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self.play_button = QPushButton("Play", self)</w:t>
                      </w:r>
                    </w:p>
                    <w:p>
                      <w:pPr>
                        <w:ind w:firstLine="315" w:firstLineChars="150"/>
                        <w:jc w:val="left"/>
                        <w:rPr>
                          <w:rFonts w:hint="eastAsia"/>
                          <w:i/>
                          <w:iCs/>
                          <w:sz w:val="21"/>
                          <w:szCs w:val="21"/>
                        </w:rPr>
                      </w:pPr>
                      <w:r>
                        <w:rPr>
                          <w:rFonts w:hint="eastAsia"/>
                          <w:i/>
                          <w:iCs/>
                          <w:sz w:val="21"/>
                          <w:szCs w:val="21"/>
                        </w:rPr>
                        <w:t xml:space="preserve">        self.play_button.clicked.connect(self.toggle_play_pause)</w:t>
                      </w:r>
                    </w:p>
                    <w:p>
                      <w:pPr>
                        <w:ind w:firstLine="315" w:firstLineChars="150"/>
                        <w:jc w:val="left"/>
                        <w:rPr>
                          <w:rFonts w:hint="eastAsia"/>
                          <w:i/>
                          <w:iCs/>
                          <w:sz w:val="21"/>
                          <w:szCs w:val="21"/>
                        </w:rPr>
                      </w:pPr>
                      <w:r>
                        <w:rPr>
                          <w:rFonts w:hint="eastAsia"/>
                          <w:i/>
                          <w:iCs/>
                          <w:sz w:val="21"/>
                          <w:szCs w:val="21"/>
                        </w:rPr>
                        <w:t xml:space="preserve">        self.control_box.addWidget(self.play_button)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toggle_play_pause(self):</w:t>
                      </w:r>
                    </w:p>
                    <w:p>
                      <w:pPr>
                        <w:ind w:firstLine="315" w:firstLineChars="150"/>
                        <w:jc w:val="left"/>
                        <w:rPr>
                          <w:rFonts w:hint="eastAsia"/>
                          <w:i/>
                          <w:iCs/>
                          <w:sz w:val="21"/>
                          <w:szCs w:val="21"/>
                        </w:rPr>
                      </w:pPr>
                      <w:r>
                        <w:rPr>
                          <w:rFonts w:hint="eastAsia"/>
                          <w:i/>
                          <w:iCs/>
                          <w:sz w:val="21"/>
                          <w:szCs w:val="21"/>
                        </w:rPr>
                        <w:t xml:space="preserve">        if self.audio_player.is_playing():</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self.play_button.setText("Play")</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self.audio_player.play_pause()</w:t>
                      </w:r>
                    </w:p>
                    <w:p>
                      <w:pPr>
                        <w:ind w:firstLine="315" w:firstLineChars="150"/>
                        <w:jc w:val="left"/>
                        <w:rPr>
                          <w:rFonts w:hint="eastAsia"/>
                          <w:i/>
                          <w:iCs/>
                          <w:sz w:val="21"/>
                          <w:szCs w:val="21"/>
                        </w:rPr>
                      </w:pPr>
                      <w:r>
                        <w:rPr>
                          <w:rFonts w:hint="eastAsia"/>
                          <w:i/>
                          <w:iCs/>
                          <w:sz w:val="21"/>
                          <w:szCs w:val="21"/>
                        </w:rPr>
                        <w:t xml:space="preserve">            self.play_button.setText("Pause")</w:t>
                      </w:r>
                    </w:p>
                  </w:txbxContent>
                </v:textbox>
                <w10:wrap type="topAndBottom"/>
              </v:shape>
            </w:pict>
          </mc:Fallback>
        </mc:AlternateContent>
      </w:r>
      <w:r>
        <w:rPr>
          <w:rFonts w:hint="eastAsia"/>
          <w:lang w:val="en-US" w:eastAsia="zh-CN"/>
        </w:rPr>
        <w:t>用户点击停止按钮时，直接通过Qt的Signals &amp; Slots机制，调用音频内核的audio_player.stop()函数停止音乐播放。</w:t>
      </w:r>
    </w:p>
    <w:p>
      <w:pPr>
        <w:ind w:firstLine="480"/>
        <w:rPr>
          <w:rFonts w:hint="default"/>
          <w:lang w:val="en-US" w:eastAsia="zh-CN"/>
        </w:rPr>
      </w:pPr>
      <w:r>
        <w:rPr>
          <w:rFonts w:hint="eastAsia"/>
          <w:lang w:val="en-US" w:eastAsia="zh-CN"/>
        </w:rPr>
        <w:t>在用户点击上一首或下一首按钮时，需要根据顺序播放和随机播放的不同情况加以区分。上一首和下一首的功能受实例变量self.playback_mode的影响，其中，变量值为"sequential"表示顺序播放，变量值为"random"表示随机播放。在随机播放模式下，需要利用实例变量队列self.last_five_tracks用于存储最近五首播放历史。当用户点击下一首按钮时，音乐播放器本体会执行成员函数play_next(self)。若self.playback_mode的值为"sequential"则按照顺序播放，首先获取当前播放列表的索引，然后通过计算得到下一首歌曲的索引next_index，并实现顺序播放和循环播放，利用该索引更新界面状态中的当前播放歌曲，并通过调用成员函数play_audio(self,item)进行音频播放。当self.playback_mode的值为其他情况（即"random"），首先获取当前播放歌曲的名称，并将歌曲名称入队实例变量队列self.last_five_tracks，并检查队列长度。若长度大于5，则将最早加入的歌名出队列，接着获取0到当前播放列表长度-1的随机整数作为下一首的播放索引random_index，利用该索引更新界面状态中的当前播放歌曲，并调用成员函数play_audio(self,item)进行音频播放。代码实现如下：</w:t>
      </w:r>
    </w:p>
    <w:p>
      <w:pPr>
        <w:ind w:firstLine="480"/>
        <w:rPr>
          <w:rFonts w:hint="default"/>
          <w:lang w:val="en-US" w:eastAsia="zh-CN"/>
        </w:rPr>
      </w:pPr>
      <w:r>
        <w:rPr>
          <w:rFonts w:hint="eastAsia"/>
        </w:rPr>
        <mc:AlternateContent>
          <mc:Choice Requires="wps">
            <w:drawing>
              <wp:anchor distT="0" distB="0" distL="114300" distR="114300" simplePos="0" relativeHeight="251666432" behindDoc="0" locked="0" layoutInCell="1" allowOverlap="1">
                <wp:simplePos x="0" y="0"/>
                <wp:positionH relativeFrom="margin">
                  <wp:posOffset>-131445</wp:posOffset>
                </wp:positionH>
                <wp:positionV relativeFrom="paragraph">
                  <wp:posOffset>27305</wp:posOffset>
                </wp:positionV>
                <wp:extent cx="5512435" cy="3533775"/>
                <wp:effectExtent l="0" t="0" r="12065" b="9525"/>
                <wp:wrapTopAndBottom/>
                <wp:docPr id="3" name="文本框 3"/>
                <wp:cNvGraphicFramePr/>
                <a:graphic xmlns:a="http://schemas.openxmlformats.org/drawingml/2006/main">
                  <a:graphicData uri="http://schemas.microsoft.com/office/word/2010/wordprocessingShape">
                    <wps:wsp>
                      <wps:cNvSpPr txBox="1"/>
                      <wps:spPr>
                        <a:xfrm>
                          <a:off x="0" y="0"/>
                          <a:ext cx="5512435" cy="3533775"/>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self.next_button = QPushButton("Next", self)</w:t>
                            </w:r>
                          </w:p>
                          <w:p>
                            <w:pPr>
                              <w:ind w:firstLine="315" w:firstLineChars="150"/>
                              <w:jc w:val="left"/>
                              <w:rPr>
                                <w:rFonts w:hint="eastAsia"/>
                                <w:i/>
                                <w:iCs/>
                                <w:sz w:val="21"/>
                                <w:szCs w:val="21"/>
                              </w:rPr>
                            </w:pPr>
                            <w:r>
                              <w:rPr>
                                <w:rFonts w:hint="eastAsia"/>
                                <w:i/>
                                <w:iCs/>
                                <w:sz w:val="21"/>
                                <w:szCs w:val="21"/>
                              </w:rPr>
                              <w:t>self.next_button.clicked.connect(self.play_next)</w:t>
                            </w:r>
                          </w:p>
                          <w:p>
                            <w:pPr>
                              <w:ind w:firstLine="315" w:firstLineChars="150"/>
                              <w:jc w:val="left"/>
                              <w:rPr>
                                <w:rFonts w:hint="eastAsia"/>
                                <w:i/>
                                <w:iCs/>
                                <w:sz w:val="21"/>
                                <w:szCs w:val="21"/>
                              </w:rPr>
                            </w:pPr>
                            <w:r>
                              <w:rPr>
                                <w:rFonts w:hint="eastAsia"/>
                                <w:i/>
                                <w:iCs/>
                                <w:sz w:val="21"/>
                                <w:szCs w:val="21"/>
                              </w:rPr>
                              <w:t>self.control_box.addWidget(self.next_button)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play_next(self):</w:t>
                            </w:r>
                          </w:p>
                          <w:p>
                            <w:pPr>
                              <w:ind w:firstLine="315" w:firstLineChars="150"/>
                              <w:jc w:val="left"/>
                              <w:rPr>
                                <w:rFonts w:hint="eastAsia"/>
                                <w:i/>
                                <w:iCs/>
                                <w:sz w:val="21"/>
                                <w:szCs w:val="21"/>
                              </w:rPr>
                            </w:pPr>
                            <w:r>
                              <w:rPr>
                                <w:rFonts w:hint="eastAsia"/>
                                <w:i/>
                                <w:iCs/>
                                <w:sz w:val="21"/>
                                <w:szCs w:val="21"/>
                              </w:rPr>
                              <w:t xml:space="preserve">        if self.playback_mode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next_index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self.playlist_widget.setCurrentRow(next_index)</w:t>
                            </w:r>
                          </w:p>
                          <w:p>
                            <w:pPr>
                              <w:ind w:firstLine="315" w:firstLineChars="150"/>
                              <w:jc w:val="left"/>
                              <w:rPr>
                                <w:rFonts w:hint="eastAsia"/>
                                <w:i/>
                                <w:iCs/>
                                <w:sz w:val="21"/>
                                <w:szCs w:val="21"/>
                              </w:rPr>
                            </w:pPr>
                            <w:r>
                              <w:rPr>
                                <w:rFonts w:hint="eastAsia"/>
                                <w:i/>
                                <w:iCs/>
                                <w:sz w:val="21"/>
                                <w:szCs w:val="21"/>
                              </w:rPr>
                              <w:t xml:space="preserve">            self.play_audio(self.playlist_widget.item(next_index))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current_track = self.playlist_widget.currentItem().text()</w:t>
                            </w:r>
                          </w:p>
                          <w:p>
                            <w:pPr>
                              <w:ind w:firstLine="315" w:firstLineChars="150"/>
                              <w:jc w:val="left"/>
                              <w:rPr>
                                <w:rFonts w:hint="eastAsia"/>
                                <w:i/>
                                <w:iCs/>
                                <w:sz w:val="21"/>
                                <w:szCs w:val="21"/>
                              </w:rPr>
                            </w:pPr>
                            <w:r>
                              <w:rPr>
                                <w:rFonts w:hint="eastAsia"/>
                                <w:i/>
                                <w:iCs/>
                                <w:sz w:val="21"/>
                                <w:szCs w:val="21"/>
                              </w:rPr>
                              <w:t xml:space="preserve">            self.last_five_tracks.append(current_track)</w:t>
                            </w:r>
                          </w:p>
                          <w:p>
                            <w:pPr>
                              <w:ind w:firstLine="315" w:firstLineChars="150"/>
                              <w:jc w:val="left"/>
                              <w:rPr>
                                <w:rFonts w:hint="eastAsia"/>
                                <w:i/>
                                <w:iCs/>
                                <w:sz w:val="21"/>
                                <w:szCs w:val="21"/>
                              </w:rPr>
                            </w:pPr>
                            <w:r>
                              <w:rPr>
                                <w:rFonts w:hint="eastAsia"/>
                                <w:i/>
                                <w:iCs/>
                                <w:sz w:val="21"/>
                                <w:szCs w:val="21"/>
                              </w:rPr>
                              <w:t xml:space="preserve">            if len(self.last_five_tracks) &gt; 5:</w:t>
                            </w:r>
                          </w:p>
                          <w:p>
                            <w:pPr>
                              <w:ind w:firstLine="315" w:firstLineChars="150"/>
                              <w:jc w:val="left"/>
                              <w:rPr>
                                <w:rFonts w:hint="eastAsia"/>
                                <w:i/>
                                <w:iCs/>
                                <w:sz w:val="21"/>
                                <w:szCs w:val="21"/>
                              </w:rPr>
                            </w:pPr>
                            <w:r>
                              <w:rPr>
                                <w:rFonts w:hint="eastAsia"/>
                                <w:i/>
                                <w:iCs/>
                                <w:sz w:val="21"/>
                                <w:szCs w:val="21"/>
                              </w:rPr>
                              <w:t xml:space="preserve">                self.last_five_tracks.pop(0)</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5pt;margin-top:2.15pt;height:278.25pt;width:434.05pt;mso-position-horizontal-relative:margin;mso-wrap-distance-bottom:0pt;mso-wrap-distance-top:0pt;z-index:251666432;mso-width-relative:page;mso-height-relative:page;" fillcolor="#FFFFFF [3201]" filled="t" stroked="f" coordsize="21600,21600" o:gfxdata="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Mcnp1QAAAAkBAAAPAAAA&#10;AAAAAAEAIAAAACIAAABkcnMvZG93bnJldi54bWxQSwECFAAUAAAACACHTuJANl4FyVECAACQBAAA&#10;DgAAAAAAAAABACAAAAAkAQAAZHJzL2Uyb0RvYy54bWxQSwUGAAAAAAYABgBZAQAA5wUAAA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self.next_button = QPushButton("Next", self)</w:t>
                      </w:r>
                    </w:p>
                    <w:p>
                      <w:pPr>
                        <w:ind w:firstLine="315" w:firstLineChars="150"/>
                        <w:jc w:val="left"/>
                        <w:rPr>
                          <w:rFonts w:hint="eastAsia"/>
                          <w:i/>
                          <w:iCs/>
                          <w:sz w:val="21"/>
                          <w:szCs w:val="21"/>
                        </w:rPr>
                      </w:pPr>
                      <w:r>
                        <w:rPr>
                          <w:rFonts w:hint="eastAsia"/>
                          <w:i/>
                          <w:iCs/>
                          <w:sz w:val="21"/>
                          <w:szCs w:val="21"/>
                        </w:rPr>
                        <w:t>self.next_button.clicked.connect(self.play_next)</w:t>
                      </w:r>
                    </w:p>
                    <w:p>
                      <w:pPr>
                        <w:ind w:firstLine="315" w:firstLineChars="150"/>
                        <w:jc w:val="left"/>
                        <w:rPr>
                          <w:rFonts w:hint="eastAsia"/>
                          <w:i/>
                          <w:iCs/>
                          <w:sz w:val="21"/>
                          <w:szCs w:val="21"/>
                        </w:rPr>
                      </w:pPr>
                      <w:r>
                        <w:rPr>
                          <w:rFonts w:hint="eastAsia"/>
                          <w:i/>
                          <w:iCs/>
                          <w:sz w:val="21"/>
                          <w:szCs w:val="21"/>
                        </w:rPr>
                        <w:t>self.control_box.addWidget(self.next_button)</w:t>
                      </w:r>
                    </w:p>
                    <w:p>
                      <w:pPr>
                        <w:ind w:firstLine="315" w:firstLineChars="150"/>
                        <w:jc w:val="left"/>
                        <w:rPr>
                          <w:rFonts w:hint="eastAsia"/>
                          <w:i/>
                          <w:iCs/>
                          <w:sz w:val="21"/>
                          <w:szCs w:val="21"/>
                        </w:rPr>
                      </w:pPr>
                    </w:p>
                    <w:p>
                      <w:pPr>
                        <w:ind w:firstLine="315" w:firstLineChars="150"/>
                        <w:jc w:val="left"/>
                        <w:rPr>
                          <w:rFonts w:hint="eastAsia"/>
                          <w:i/>
                          <w:iCs/>
                          <w:sz w:val="21"/>
                          <w:szCs w:val="21"/>
                        </w:rPr>
                      </w:pPr>
                      <w:r>
                        <w:rPr>
                          <w:rFonts w:hint="eastAsia"/>
                          <w:i/>
                          <w:iCs/>
                          <w:sz w:val="21"/>
                          <w:szCs w:val="21"/>
                        </w:rPr>
                        <w:t>def play_next(self):</w:t>
                      </w:r>
                    </w:p>
                    <w:p>
                      <w:pPr>
                        <w:ind w:firstLine="315" w:firstLineChars="150"/>
                        <w:jc w:val="left"/>
                        <w:rPr>
                          <w:rFonts w:hint="eastAsia"/>
                          <w:i/>
                          <w:iCs/>
                          <w:sz w:val="21"/>
                          <w:szCs w:val="21"/>
                        </w:rPr>
                      </w:pPr>
                      <w:r>
                        <w:rPr>
                          <w:rFonts w:hint="eastAsia"/>
                          <w:i/>
                          <w:iCs/>
                          <w:sz w:val="21"/>
                          <w:szCs w:val="21"/>
                        </w:rPr>
                        <w:t xml:space="preserve">        if self.playback_mode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next_index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self.playlist_widget.setCurrentRow(next_index)</w:t>
                      </w:r>
                    </w:p>
                    <w:p>
                      <w:pPr>
                        <w:ind w:firstLine="315" w:firstLineChars="150"/>
                        <w:jc w:val="left"/>
                        <w:rPr>
                          <w:rFonts w:hint="eastAsia"/>
                          <w:i/>
                          <w:iCs/>
                          <w:sz w:val="21"/>
                          <w:szCs w:val="21"/>
                        </w:rPr>
                      </w:pPr>
                      <w:r>
                        <w:rPr>
                          <w:rFonts w:hint="eastAsia"/>
                          <w:i/>
                          <w:iCs/>
                          <w:sz w:val="21"/>
                          <w:szCs w:val="21"/>
                        </w:rPr>
                        <w:t xml:space="preserve">            self.play_audio(self.playlist_widget.item(next_index))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current_track = self.playlist_widget.currentItem().text()</w:t>
                      </w:r>
                    </w:p>
                    <w:p>
                      <w:pPr>
                        <w:ind w:firstLine="315" w:firstLineChars="150"/>
                        <w:jc w:val="left"/>
                        <w:rPr>
                          <w:rFonts w:hint="eastAsia"/>
                          <w:i/>
                          <w:iCs/>
                          <w:sz w:val="21"/>
                          <w:szCs w:val="21"/>
                        </w:rPr>
                      </w:pPr>
                      <w:r>
                        <w:rPr>
                          <w:rFonts w:hint="eastAsia"/>
                          <w:i/>
                          <w:iCs/>
                          <w:sz w:val="21"/>
                          <w:szCs w:val="21"/>
                        </w:rPr>
                        <w:t xml:space="preserve">            self.last_five_tracks.append(current_track)</w:t>
                      </w:r>
                    </w:p>
                    <w:p>
                      <w:pPr>
                        <w:ind w:firstLine="315" w:firstLineChars="150"/>
                        <w:jc w:val="left"/>
                        <w:rPr>
                          <w:rFonts w:hint="eastAsia"/>
                          <w:i/>
                          <w:iCs/>
                          <w:sz w:val="21"/>
                          <w:szCs w:val="21"/>
                        </w:rPr>
                      </w:pPr>
                      <w:r>
                        <w:rPr>
                          <w:rFonts w:hint="eastAsia"/>
                          <w:i/>
                          <w:iCs/>
                          <w:sz w:val="21"/>
                          <w:szCs w:val="21"/>
                        </w:rPr>
                        <w:t xml:space="preserve">            if len(self.last_five_tracks) &gt; 5:</w:t>
                      </w:r>
                    </w:p>
                    <w:p>
                      <w:pPr>
                        <w:ind w:firstLine="315" w:firstLineChars="150"/>
                        <w:jc w:val="left"/>
                        <w:rPr>
                          <w:rFonts w:hint="eastAsia"/>
                          <w:i/>
                          <w:iCs/>
                          <w:sz w:val="21"/>
                          <w:szCs w:val="21"/>
                        </w:rPr>
                      </w:pPr>
                      <w:r>
                        <w:rPr>
                          <w:rFonts w:hint="eastAsia"/>
                          <w:i/>
                          <w:iCs/>
                          <w:sz w:val="21"/>
                          <w:szCs w:val="21"/>
                        </w:rPr>
                        <w:t xml:space="preserve">                self.last_five_tracks.pop(0)</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txbxContent>
                </v:textbox>
                <w10:wrap type="topAndBottom"/>
              </v:shape>
            </w:pict>
          </mc:Fallback>
        </mc:AlternateContent>
      </w:r>
      <w:r>
        <w:rPr>
          <w:rFonts w:hint="eastAsia"/>
          <w:lang w:val="en-US" w:eastAsia="zh-CN"/>
        </w:rPr>
        <w:t>用户点击上一首按钮时，音乐播放器本体会执行成员函数play_previous(self)。在"sequential"模式下，则按照顺序播放。首先获取目前在播放列表的索引current_index，然后通过计算得到上一首歌曲的索引previous_index。根据该索引更新界面状态中的当前播放歌曲，并调用成员函数play_audio(self,item)进行音频播放。在其他模式（即"random"）下，首先检查self.last_five_tracks是否为空或长度大于5。若是，则不应当按照播放历史来进行上一首播放，清空self.last_five_tracks，然后获取0到当前播放列表长度-1长度的随机整数作为下一首的播放索引random_index。更新界面状态中的当前播放歌曲，并调用成员函数play_audio(self,  item)进行音频播放。若self.last_five_tracks不为空且长度不大于5，即需要倒序按照播放记录播放上一首，从self.last_five_tracks中出队最后一个添加的歌曲名称。通过遍历self.playlist_widget的所有项，找到与最后一个添加的歌曲名称匹配的项的索引，然后更新界面状态中的当前播放歌曲，并调用成员函数play_audio(self,item)进行音频播放。代码实现如下：</w:t>
      </w:r>
    </w:p>
    <w:p>
      <w:pPr>
        <w:ind w:firstLine="480"/>
        <w:rPr>
          <w:rFonts w:hint="eastAsia"/>
          <w:lang w:val="en-US" w:eastAsia="zh-CN"/>
        </w:rPr>
      </w:pPr>
      <w:r>
        <w:rPr>
          <w:rFonts w:hint="eastAsia"/>
        </w:rPr>
        <mc:AlternateContent>
          <mc:Choice Requires="wps">
            <w:drawing>
              <wp:anchor distT="0" distB="0" distL="114300" distR="114300" simplePos="0" relativeHeight="251664384" behindDoc="0" locked="0" layoutInCell="1" allowOverlap="1">
                <wp:simplePos x="0" y="0"/>
                <wp:positionH relativeFrom="margin">
                  <wp:posOffset>7620</wp:posOffset>
                </wp:positionH>
                <wp:positionV relativeFrom="paragraph">
                  <wp:posOffset>3175</wp:posOffset>
                </wp:positionV>
                <wp:extent cx="5512435" cy="3708400"/>
                <wp:effectExtent l="0" t="0" r="12065" b="6350"/>
                <wp:wrapTopAndBottom/>
                <wp:docPr id="15" name="文本框 15"/>
                <wp:cNvGraphicFramePr/>
                <a:graphic xmlns:a="http://schemas.openxmlformats.org/drawingml/2006/main">
                  <a:graphicData uri="http://schemas.microsoft.com/office/word/2010/wordprocessingShape">
                    <wps:wsp>
                      <wps:cNvSpPr txBox="1"/>
                      <wps:spPr>
                        <a:xfrm>
                          <a:off x="0" y="0"/>
                          <a:ext cx="5512435" cy="3708400"/>
                        </a:xfrm>
                        <a:prstGeom prst="rect">
                          <a:avLst/>
                        </a:prstGeom>
                        <a:solidFill>
                          <a:schemeClr val="lt1"/>
                        </a:solidFill>
                        <a:ln w="6350">
                          <a:noFill/>
                        </a:ln>
                      </wps:spPr>
                      <wps:txbx>
                        <w:txbxContent>
                          <w:p>
                            <w:pPr>
                              <w:ind w:firstLine="315" w:firstLineChars="150"/>
                              <w:jc w:val="left"/>
                              <w:rPr>
                                <w:rFonts w:hint="eastAsia"/>
                                <w:i/>
                                <w:iCs/>
                                <w:sz w:val="21"/>
                                <w:szCs w:val="21"/>
                              </w:rPr>
                            </w:pPr>
                            <w:r>
                              <w:rPr>
                                <w:rFonts w:hint="eastAsia"/>
                                <w:i/>
                                <w:iCs/>
                                <w:sz w:val="21"/>
                                <w:szCs w:val="21"/>
                              </w:rPr>
                              <w:t>def play_previous(self):</w:t>
                            </w:r>
                          </w:p>
                          <w:p>
                            <w:pPr>
                              <w:ind w:firstLine="315" w:firstLineChars="150"/>
                              <w:jc w:val="left"/>
                              <w:rPr>
                                <w:rFonts w:hint="eastAsia"/>
                                <w:i/>
                                <w:iCs/>
                                <w:sz w:val="21"/>
                                <w:szCs w:val="21"/>
                              </w:rPr>
                            </w:pPr>
                            <w:r>
                              <w:rPr>
                                <w:rFonts w:hint="eastAsia"/>
                                <w:i/>
                                <w:iCs/>
                                <w:sz w:val="21"/>
                                <w:szCs w:val="21"/>
                              </w:rPr>
                              <w:t xml:space="preserve">        if self.playback_mode ==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previous_index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self.playlist_widget.setCurrentRow(previous_index)</w:t>
                            </w:r>
                          </w:p>
                          <w:p>
                            <w:pPr>
                              <w:ind w:firstLine="315" w:firstLineChars="150"/>
                              <w:jc w:val="left"/>
                              <w:rPr>
                                <w:rFonts w:hint="eastAsia"/>
                                <w:i/>
                                <w:iCs/>
                                <w:sz w:val="21"/>
                                <w:szCs w:val="21"/>
                              </w:rPr>
                            </w:pPr>
                            <w:r>
                              <w:rPr>
                                <w:rFonts w:hint="eastAsia"/>
                                <w:i/>
                                <w:iCs/>
                                <w:sz w:val="21"/>
                                <w:szCs w:val="21"/>
                              </w:rPr>
                              <w:t xml:space="preserve">            self.play_audio(self.playlist_widget.item(previous_index))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if not self.last_five_tracks or len(self.last_five_tracks) &gt; 5:</w:t>
                            </w:r>
                          </w:p>
                          <w:p>
                            <w:pPr>
                              <w:ind w:firstLine="315" w:firstLineChars="150"/>
                              <w:jc w:val="left"/>
                              <w:rPr>
                                <w:rFonts w:hint="eastAsia"/>
                                <w:i/>
                                <w:iCs/>
                                <w:sz w:val="21"/>
                                <w:szCs w:val="21"/>
                              </w:rPr>
                            </w:pPr>
                            <w:r>
                              <w:rPr>
                                <w:rFonts w:hint="eastAsia"/>
                                <w:i/>
                                <w:iCs/>
                                <w:sz w:val="21"/>
                                <w:szCs w:val="21"/>
                              </w:rPr>
                              <w:t xml:space="preserve">                self.last_five_tracks.clear()</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last_track = self.last_five_tracks.pop()</w:t>
                            </w:r>
                          </w:p>
                          <w:p>
                            <w:pPr>
                              <w:ind w:firstLine="315" w:firstLineChars="150"/>
                              <w:jc w:val="left"/>
                              <w:rPr>
                                <w:rFonts w:hint="eastAsia"/>
                                <w:i/>
                                <w:iCs/>
                                <w:sz w:val="21"/>
                                <w:szCs w:val="21"/>
                              </w:rPr>
                            </w:pPr>
                            <w:r>
                              <w:rPr>
                                <w:rFonts w:hint="eastAsia"/>
                                <w:i/>
                                <w:iCs/>
                                <w:sz w:val="21"/>
                                <w:szCs w:val="21"/>
                              </w:rPr>
                              <w:t xml:space="preserve">                for i in range(self.playlist_widget.count()):</w:t>
                            </w:r>
                          </w:p>
                          <w:p>
                            <w:pPr>
                              <w:ind w:firstLine="315" w:firstLineChars="150"/>
                              <w:jc w:val="left"/>
                              <w:rPr>
                                <w:rFonts w:hint="eastAsia"/>
                                <w:i/>
                                <w:iCs/>
                                <w:sz w:val="21"/>
                                <w:szCs w:val="21"/>
                              </w:rPr>
                            </w:pPr>
                            <w:r>
                              <w:rPr>
                                <w:rFonts w:hint="eastAsia"/>
                                <w:i/>
                                <w:iCs/>
                                <w:sz w:val="21"/>
                                <w:szCs w:val="21"/>
                              </w:rPr>
                              <w:t xml:space="preserve">                    if self.playlist_widget.item(i).text() == last_track:</w:t>
                            </w:r>
                          </w:p>
                          <w:p>
                            <w:pPr>
                              <w:ind w:firstLine="315" w:firstLineChars="150"/>
                              <w:jc w:val="left"/>
                              <w:rPr>
                                <w:rFonts w:hint="eastAsia"/>
                                <w:i/>
                                <w:iCs/>
                                <w:sz w:val="21"/>
                                <w:szCs w:val="21"/>
                              </w:rPr>
                            </w:pPr>
                            <w:r>
                              <w:rPr>
                                <w:rFonts w:hint="eastAsia"/>
                                <w:i/>
                                <w:iCs/>
                                <w:sz w:val="21"/>
                                <w:szCs w:val="21"/>
                              </w:rPr>
                              <w:t xml:space="preserve">                        self.playlist_widget.setCurrentRow(i)</w:t>
                            </w:r>
                          </w:p>
                          <w:p>
                            <w:pPr>
                              <w:ind w:firstLine="315" w:firstLineChars="150"/>
                              <w:jc w:val="left"/>
                              <w:rPr>
                                <w:rFonts w:hint="eastAsia"/>
                                <w:i/>
                                <w:iCs/>
                                <w:sz w:val="21"/>
                                <w:szCs w:val="21"/>
                              </w:rPr>
                            </w:pPr>
                            <w:r>
                              <w:rPr>
                                <w:rFonts w:hint="eastAsia"/>
                                <w:i/>
                                <w:iCs/>
                                <w:sz w:val="21"/>
                                <w:szCs w:val="21"/>
                              </w:rPr>
                              <w:t xml:space="preserve">                        self.play_audio(self.playlist_widget.item(i))</w:t>
                            </w:r>
                          </w:p>
                          <w:p>
                            <w:pPr>
                              <w:ind w:firstLine="315" w:firstLineChars="150"/>
                              <w:jc w:val="left"/>
                              <w:rPr>
                                <w:rFonts w:hint="eastAsia"/>
                                <w:i/>
                                <w:iCs/>
                                <w:sz w:val="21"/>
                                <w:szCs w:val="21"/>
                              </w:rPr>
                            </w:pPr>
                            <w:r>
                              <w:rPr>
                                <w:rFonts w:hint="eastAsia"/>
                                <w:i/>
                                <w:iCs/>
                                <w:sz w:val="21"/>
                                <w:szCs w:val="21"/>
                              </w:rPr>
                              <w:t xml:space="preserve">                        break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0.25pt;height:292pt;width:434.05pt;mso-position-horizontal-relative:margin;mso-wrap-distance-bottom:0pt;mso-wrap-distance-top:0pt;z-index:251664384;mso-width-relative:page;mso-height-relative:page;" fillcolor="#FFFFFF [3201]" filled="t" stroked="f" coordsize="21600,21600" o:gfxdata="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6Ikg0AAAAAYBAAAPAAAAAAAA&#10;AAEAIAAAACIAAABkcnMvZG93bnJldi54bWxQSwECFAAUAAAACACHTuJAIukGJlMCAACSBAAADgAA&#10;AAAAAAABACAAAAAfAQAAZHJzL2Uyb0RvYy54bWxQSwUGAAAAAAYABgBZAQAA5AUAAAAA&#10;">
                <v:fill on="t" focussize="0,0"/>
                <v:stroke on="f" weight="0.5pt"/>
                <v:imagedata o:title=""/>
                <o:lock v:ext="edit" aspectratio="f"/>
                <v:textbox>
                  <w:txbxContent>
                    <w:p>
                      <w:pPr>
                        <w:ind w:firstLine="315" w:firstLineChars="150"/>
                        <w:jc w:val="left"/>
                        <w:rPr>
                          <w:rFonts w:hint="eastAsia"/>
                          <w:i/>
                          <w:iCs/>
                          <w:sz w:val="21"/>
                          <w:szCs w:val="21"/>
                        </w:rPr>
                      </w:pPr>
                      <w:r>
                        <w:rPr>
                          <w:rFonts w:hint="eastAsia"/>
                          <w:i/>
                          <w:iCs/>
                          <w:sz w:val="21"/>
                          <w:szCs w:val="21"/>
                        </w:rPr>
                        <w:t>def play_previous(self):</w:t>
                      </w:r>
                    </w:p>
                    <w:p>
                      <w:pPr>
                        <w:ind w:firstLine="315" w:firstLineChars="150"/>
                        <w:jc w:val="left"/>
                        <w:rPr>
                          <w:rFonts w:hint="eastAsia"/>
                          <w:i/>
                          <w:iCs/>
                          <w:sz w:val="21"/>
                          <w:szCs w:val="21"/>
                        </w:rPr>
                      </w:pPr>
                      <w:r>
                        <w:rPr>
                          <w:rFonts w:hint="eastAsia"/>
                          <w:i/>
                          <w:iCs/>
                          <w:sz w:val="21"/>
                          <w:szCs w:val="21"/>
                        </w:rPr>
                        <w:t xml:space="preserve">        if self.playback_mode == 'sequential':</w:t>
                      </w:r>
                    </w:p>
                    <w:p>
                      <w:pPr>
                        <w:ind w:firstLine="315" w:firstLineChars="150"/>
                        <w:jc w:val="left"/>
                        <w:rPr>
                          <w:rFonts w:hint="eastAsia"/>
                          <w:i/>
                          <w:iCs/>
                          <w:sz w:val="21"/>
                          <w:szCs w:val="21"/>
                        </w:rPr>
                      </w:pPr>
                      <w:r>
                        <w:rPr>
                          <w:rFonts w:hint="eastAsia"/>
                          <w:i/>
                          <w:iCs/>
                          <w:sz w:val="21"/>
                          <w:szCs w:val="21"/>
                        </w:rPr>
                        <w:t xml:space="preserve">            current_index = self.playlist_widget.currentRow()</w:t>
                      </w:r>
                    </w:p>
                    <w:p>
                      <w:pPr>
                        <w:ind w:firstLine="315" w:firstLineChars="150"/>
                        <w:jc w:val="left"/>
                        <w:rPr>
                          <w:rFonts w:hint="eastAsia"/>
                          <w:i/>
                          <w:iCs/>
                          <w:sz w:val="21"/>
                          <w:szCs w:val="21"/>
                        </w:rPr>
                      </w:pPr>
                      <w:r>
                        <w:rPr>
                          <w:rFonts w:hint="eastAsia"/>
                          <w:i/>
                          <w:iCs/>
                          <w:sz w:val="21"/>
                          <w:szCs w:val="21"/>
                        </w:rPr>
                        <w:t xml:space="preserve">            previous_index = (current_index - 1) % self.playlist_widget.count()</w:t>
                      </w:r>
                    </w:p>
                    <w:p>
                      <w:pPr>
                        <w:ind w:firstLine="315" w:firstLineChars="150"/>
                        <w:jc w:val="left"/>
                        <w:rPr>
                          <w:rFonts w:hint="eastAsia"/>
                          <w:i/>
                          <w:iCs/>
                          <w:sz w:val="21"/>
                          <w:szCs w:val="21"/>
                        </w:rPr>
                      </w:pPr>
                      <w:r>
                        <w:rPr>
                          <w:rFonts w:hint="eastAsia"/>
                          <w:i/>
                          <w:iCs/>
                          <w:sz w:val="21"/>
                          <w:szCs w:val="21"/>
                        </w:rPr>
                        <w:t xml:space="preserve">            self.playlist_widget.setCurrentRow(previous_index)</w:t>
                      </w:r>
                    </w:p>
                    <w:p>
                      <w:pPr>
                        <w:ind w:firstLine="315" w:firstLineChars="150"/>
                        <w:jc w:val="left"/>
                        <w:rPr>
                          <w:rFonts w:hint="eastAsia"/>
                          <w:i/>
                          <w:iCs/>
                          <w:sz w:val="21"/>
                          <w:szCs w:val="21"/>
                        </w:rPr>
                      </w:pPr>
                      <w:r>
                        <w:rPr>
                          <w:rFonts w:hint="eastAsia"/>
                          <w:i/>
                          <w:iCs/>
                          <w:sz w:val="21"/>
                          <w:szCs w:val="21"/>
                        </w:rPr>
                        <w:t xml:space="preserve">            self.play_audio(self.playlist_widget.item(previous_index))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if not self.last_five_tracks or len(self.last_five_tracks) &gt; 5:</w:t>
                      </w:r>
                    </w:p>
                    <w:p>
                      <w:pPr>
                        <w:ind w:firstLine="315" w:firstLineChars="150"/>
                        <w:jc w:val="left"/>
                        <w:rPr>
                          <w:rFonts w:hint="eastAsia"/>
                          <w:i/>
                          <w:iCs/>
                          <w:sz w:val="21"/>
                          <w:szCs w:val="21"/>
                        </w:rPr>
                      </w:pPr>
                      <w:r>
                        <w:rPr>
                          <w:rFonts w:hint="eastAsia"/>
                          <w:i/>
                          <w:iCs/>
                          <w:sz w:val="21"/>
                          <w:szCs w:val="21"/>
                        </w:rPr>
                        <w:t xml:space="preserve">                self.last_five_tracks.clear()</w:t>
                      </w:r>
                    </w:p>
                    <w:p>
                      <w:pPr>
                        <w:ind w:firstLine="315" w:firstLineChars="150"/>
                        <w:jc w:val="left"/>
                        <w:rPr>
                          <w:rFonts w:hint="eastAsia"/>
                          <w:i/>
                          <w:iCs/>
                          <w:sz w:val="21"/>
                          <w:szCs w:val="21"/>
                        </w:rPr>
                      </w:pPr>
                      <w:r>
                        <w:rPr>
                          <w:rFonts w:hint="eastAsia"/>
                          <w:i/>
                          <w:iCs/>
                          <w:sz w:val="21"/>
                          <w:szCs w:val="21"/>
                        </w:rPr>
                        <w:t xml:space="preserve">                random_index = random.randint(0, self.playlist_widget.count() - 1)</w:t>
                      </w:r>
                    </w:p>
                    <w:p>
                      <w:pPr>
                        <w:ind w:firstLine="315" w:firstLineChars="150"/>
                        <w:jc w:val="left"/>
                        <w:rPr>
                          <w:rFonts w:hint="eastAsia"/>
                          <w:i/>
                          <w:iCs/>
                          <w:sz w:val="21"/>
                          <w:szCs w:val="21"/>
                        </w:rPr>
                      </w:pPr>
                      <w:r>
                        <w:rPr>
                          <w:rFonts w:hint="eastAsia"/>
                          <w:i/>
                          <w:iCs/>
                          <w:sz w:val="21"/>
                          <w:szCs w:val="21"/>
                        </w:rPr>
                        <w:t xml:space="preserve">                self.playlist_widget.setCurrentRow(random_index)</w:t>
                      </w:r>
                    </w:p>
                    <w:p>
                      <w:pPr>
                        <w:ind w:firstLine="315" w:firstLineChars="150"/>
                        <w:jc w:val="left"/>
                        <w:rPr>
                          <w:rFonts w:hint="eastAsia"/>
                          <w:i/>
                          <w:iCs/>
                          <w:sz w:val="21"/>
                          <w:szCs w:val="21"/>
                        </w:rPr>
                      </w:pPr>
                      <w:r>
                        <w:rPr>
                          <w:rFonts w:hint="eastAsia"/>
                          <w:i/>
                          <w:iCs/>
                          <w:sz w:val="21"/>
                          <w:szCs w:val="21"/>
                        </w:rPr>
                        <w:t xml:space="preserve">                self.play_audio(self.playlist_widget.item(random_index))</w:t>
                      </w:r>
                    </w:p>
                    <w:p>
                      <w:pPr>
                        <w:ind w:firstLine="315" w:firstLineChars="150"/>
                        <w:jc w:val="left"/>
                        <w:rPr>
                          <w:rFonts w:hint="eastAsia"/>
                          <w:i/>
                          <w:iCs/>
                          <w:sz w:val="21"/>
                          <w:szCs w:val="21"/>
                        </w:rPr>
                      </w:pPr>
                      <w:r>
                        <w:rPr>
                          <w:rFonts w:hint="eastAsia"/>
                          <w:i/>
                          <w:iCs/>
                          <w:sz w:val="21"/>
                          <w:szCs w:val="21"/>
                        </w:rPr>
                        <w:t xml:space="preserve">            else:</w:t>
                      </w:r>
                    </w:p>
                    <w:p>
                      <w:pPr>
                        <w:ind w:firstLine="315" w:firstLineChars="150"/>
                        <w:jc w:val="left"/>
                        <w:rPr>
                          <w:rFonts w:hint="eastAsia"/>
                          <w:i/>
                          <w:iCs/>
                          <w:sz w:val="21"/>
                          <w:szCs w:val="21"/>
                        </w:rPr>
                      </w:pPr>
                      <w:r>
                        <w:rPr>
                          <w:rFonts w:hint="eastAsia"/>
                          <w:i/>
                          <w:iCs/>
                          <w:sz w:val="21"/>
                          <w:szCs w:val="21"/>
                        </w:rPr>
                        <w:t xml:space="preserve">                last_track = self.last_five_tracks.pop()</w:t>
                      </w:r>
                    </w:p>
                    <w:p>
                      <w:pPr>
                        <w:ind w:firstLine="315" w:firstLineChars="150"/>
                        <w:jc w:val="left"/>
                        <w:rPr>
                          <w:rFonts w:hint="eastAsia"/>
                          <w:i/>
                          <w:iCs/>
                          <w:sz w:val="21"/>
                          <w:szCs w:val="21"/>
                        </w:rPr>
                      </w:pPr>
                      <w:r>
                        <w:rPr>
                          <w:rFonts w:hint="eastAsia"/>
                          <w:i/>
                          <w:iCs/>
                          <w:sz w:val="21"/>
                          <w:szCs w:val="21"/>
                        </w:rPr>
                        <w:t xml:space="preserve">                for i in range(self.playlist_widget.count()):</w:t>
                      </w:r>
                    </w:p>
                    <w:p>
                      <w:pPr>
                        <w:ind w:firstLine="315" w:firstLineChars="150"/>
                        <w:jc w:val="left"/>
                        <w:rPr>
                          <w:rFonts w:hint="eastAsia"/>
                          <w:i/>
                          <w:iCs/>
                          <w:sz w:val="21"/>
                          <w:szCs w:val="21"/>
                        </w:rPr>
                      </w:pPr>
                      <w:r>
                        <w:rPr>
                          <w:rFonts w:hint="eastAsia"/>
                          <w:i/>
                          <w:iCs/>
                          <w:sz w:val="21"/>
                          <w:szCs w:val="21"/>
                        </w:rPr>
                        <w:t xml:space="preserve">                    if self.playlist_widget.item(i).text() == last_track:</w:t>
                      </w:r>
                    </w:p>
                    <w:p>
                      <w:pPr>
                        <w:ind w:firstLine="315" w:firstLineChars="150"/>
                        <w:jc w:val="left"/>
                        <w:rPr>
                          <w:rFonts w:hint="eastAsia"/>
                          <w:i/>
                          <w:iCs/>
                          <w:sz w:val="21"/>
                          <w:szCs w:val="21"/>
                        </w:rPr>
                      </w:pPr>
                      <w:r>
                        <w:rPr>
                          <w:rFonts w:hint="eastAsia"/>
                          <w:i/>
                          <w:iCs/>
                          <w:sz w:val="21"/>
                          <w:szCs w:val="21"/>
                        </w:rPr>
                        <w:t xml:space="preserve">                        self.playlist_widget.setCurrentRow(i)</w:t>
                      </w:r>
                    </w:p>
                    <w:p>
                      <w:pPr>
                        <w:ind w:firstLine="315" w:firstLineChars="150"/>
                        <w:jc w:val="left"/>
                        <w:rPr>
                          <w:rFonts w:hint="eastAsia"/>
                          <w:i/>
                          <w:iCs/>
                          <w:sz w:val="21"/>
                          <w:szCs w:val="21"/>
                        </w:rPr>
                      </w:pPr>
                      <w:r>
                        <w:rPr>
                          <w:rFonts w:hint="eastAsia"/>
                          <w:i/>
                          <w:iCs/>
                          <w:sz w:val="21"/>
                          <w:szCs w:val="21"/>
                        </w:rPr>
                        <w:t xml:space="preserve">                        self.play_audio(self.playlist_widget.item(i))</w:t>
                      </w:r>
                    </w:p>
                    <w:p>
                      <w:pPr>
                        <w:ind w:firstLine="315" w:firstLineChars="150"/>
                        <w:jc w:val="left"/>
                        <w:rPr>
                          <w:rFonts w:hint="eastAsia"/>
                          <w:i/>
                          <w:iCs/>
                          <w:sz w:val="21"/>
                          <w:szCs w:val="21"/>
                        </w:rPr>
                      </w:pPr>
                      <w:r>
                        <w:rPr>
                          <w:rFonts w:hint="eastAsia"/>
                          <w:i/>
                          <w:iCs/>
                          <w:sz w:val="21"/>
                          <w:szCs w:val="21"/>
                        </w:rPr>
                        <w:t xml:space="preserve">                        break</w:t>
                      </w:r>
                    </w:p>
                  </w:txbxContent>
                </v:textbox>
                <w10:wrap type="topAndBottom"/>
              </v:shape>
            </w:pict>
          </mc:Fallback>
        </mc:AlternateContent>
      </w:r>
      <w:r>
        <w:rPr>
          <w:rFonts w:hint="eastAsia"/>
          <w:lang w:val="en-US" w:eastAsia="zh-CN"/>
        </w:rPr>
        <w:t>用户点击随机/顺序切换按钮时，音乐播放器本体运行成员函数toggle_playback_mode(self)，通过实例变量识别当前的播放模式，根据当前播放模式更新播放模式成员变量，通过QPushButton的setText方法更新按钮状态。</w:t>
      </w:r>
    </w:p>
    <w:p>
      <w:pPr>
        <w:ind w:firstLine="480"/>
        <w:rPr>
          <w:rFonts w:hint="default"/>
          <w:lang w:val="en-US" w:eastAsia="zh-CN"/>
        </w:rPr>
      </w:pPr>
      <w:r>
        <w:rPr>
          <w:rFonts w:hint="eastAsia"/>
          <w:lang w:val="en-US" w:eastAsia="zh-CN"/>
        </w:rPr>
        <w:t>用户在拖动音量音量调整时，在volumeslider的数值发生变化时，直接通过Qt的Signals &amp; Slots机制，调用音频内核的set_volume方法进行音量调整</w:t>
      </w:r>
      <w:r>
        <w:rPr>
          <w:rFonts w:hint="eastAsia"/>
          <w:vertAlign w:val="superscript"/>
          <w:lang w:val="en-US" w:eastAsia="zh-CN"/>
        </w:rPr>
        <w:t>[4]</w:t>
      </w:r>
      <w:r>
        <w:rPr>
          <w:rFonts w:hint="eastAsia"/>
          <w:lang w:val="en-US" w:eastAsia="zh-CN"/>
        </w:rPr>
        <w:t>。</w:t>
      </w:r>
    </w:p>
    <w:p>
      <w:pPr>
        <w:ind w:firstLine="480"/>
        <w:rPr>
          <w:rFonts w:hint="default"/>
          <w:lang w:val="en-US" w:eastAsia="zh-CN"/>
        </w:rPr>
      </w:pPr>
      <w:r>
        <w:rPr>
          <w:rFonts w:hint="eastAsia"/>
          <w:lang w:val="en-US" w:eastAsia="zh-CN"/>
        </w:rPr>
        <w:t>进度条及其调整，在positionslider的数值发生变化时，直接通过Qt的Signals &amp; Slots机制，调用音频内核的set_position方法进行进度调整。</w:t>
      </w:r>
    </w:p>
    <w:p>
      <w:pPr>
        <w:numPr>
          <w:ilvl w:val="0"/>
          <w:numId w:val="14"/>
        </w:numPr>
        <w:ind w:firstLine="480"/>
        <w:rPr>
          <w:rFonts w:hint="eastAsia"/>
          <w:lang w:val="en-US" w:eastAsia="zh-CN"/>
        </w:rPr>
      </w:pPr>
      <w:r>
        <w:rPr>
          <w:rFonts w:hint="eastAsia"/>
          <w:lang w:val="en-US" w:eastAsia="zh-CN"/>
        </w:rPr>
        <w:t>播放列表功能</w:t>
      </w:r>
    </w:p>
    <w:p>
      <w:pPr>
        <w:numPr>
          <w:ilvl w:val="0"/>
          <w:numId w:val="0"/>
        </w:numPr>
        <w:ind w:firstLine="420" w:firstLineChars="0"/>
        <w:rPr>
          <w:rFonts w:hint="default"/>
          <w:lang w:val="en-US" w:eastAsia="zh-CN"/>
        </w:rPr>
      </w:pPr>
      <w:r>
        <w:rPr>
          <w:rFonts w:hint="eastAsia"/>
          <w:lang w:val="en-US" w:eastAsia="zh-CN"/>
        </w:rPr>
        <w:t>音乐播放器本体的播放列表功能包括加载播放列表、保存播放列表、读取现有播放列表、打开上一次关闭时打开的播放列表、打开播放列表选择器中选择的播放列表、更新播放列表选择器、添加新的播放列表、音频文件添加到播放列表、添加文件夹、添加文件、更新余弦相似度播放列表数据、更新所有播放列表音频响度、记录音频特征范围、基于余弦相似度的插入排序、删除选择项目。</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67456" behindDoc="0" locked="0" layoutInCell="1" allowOverlap="1">
                <wp:simplePos x="0" y="0"/>
                <wp:positionH relativeFrom="margin">
                  <wp:posOffset>-118745</wp:posOffset>
                </wp:positionH>
                <wp:positionV relativeFrom="paragraph">
                  <wp:posOffset>1237615</wp:posOffset>
                </wp:positionV>
                <wp:extent cx="5512435" cy="645795"/>
                <wp:effectExtent l="0" t="0" r="12065" b="1905"/>
                <wp:wrapTopAndBottom/>
                <wp:docPr id="8" name="文本框 8"/>
                <wp:cNvGraphicFramePr/>
                <a:graphic xmlns:a="http://schemas.openxmlformats.org/drawingml/2006/main">
                  <a:graphicData uri="http://schemas.microsoft.com/office/word/2010/wordprocessingShape">
                    <wps:wsp>
                      <wps:cNvSpPr txBox="1"/>
                      <wps:spPr>
                        <a:xfrm>
                          <a:off x="0" y="0"/>
                          <a:ext cx="5512435" cy="645795"/>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load_playlist(self, filename):</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filename)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5pt;margin-top:97.45pt;height:50.85pt;width:434.05pt;mso-position-horizontal-relative:margin;mso-wrap-distance-bottom:0pt;mso-wrap-distance-top:0pt;z-index:251667456;mso-width-relative:page;mso-height-relative:page;" fillcolor="#FFFFFF [3201]" filled="t" stroked="f" coordsize="21600,21600" o:gfxdata="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K4dMPXAAAACwEAAA8AAAAA&#10;AAAAAQAgAAAAIgAAAGRycy9kb3ducmV2LnhtbFBLAQIUABQAAAAIAIdO4kA7/dxPTgIAAI8EAAAO&#10;AAAAAAAAAAEAIAAAACYBAABkcnMvZTJvRG9jLnhtbFBLBQYAAAAABgAGAFkBAADmBQAAAAA=&#10;">
                <v:fill on="t" focussize="0,0"/>
                <v:stroke on="f" weight="0.5pt"/>
                <v:imagedata o:title=""/>
                <o:lock v:ext="edit" aspectratio="f"/>
                <v:textbox>
                  <w:txbxContent>
                    <w:p>
                      <w:pPr>
                        <w:rPr>
                          <w:rFonts w:hint="eastAsia"/>
                          <w:i/>
                          <w:iCs/>
                          <w:sz w:val="21"/>
                          <w:szCs w:val="21"/>
                        </w:rPr>
                      </w:pPr>
                      <w:r>
                        <w:rPr>
                          <w:rFonts w:hint="eastAsia"/>
                          <w:i/>
                          <w:iCs/>
                          <w:sz w:val="21"/>
                          <w:szCs w:val="21"/>
                        </w:rPr>
                        <w:t>def load_playlist(self, filename):</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filename)</w:t>
                      </w:r>
                    </w:p>
                  </w:txbxContent>
                </v:textbox>
                <w10:wrap type="topAndBottom"/>
              </v:shape>
            </w:pict>
          </mc:Fallback>
        </mc:AlternateContent>
      </w:r>
      <w:r>
        <w:rPr>
          <w:rFonts w:hint="eastAsia"/>
          <w:lang w:val="en-US" w:eastAsia="zh-CN"/>
        </w:rPr>
        <w:t>加载播放列表为该功能部分的基础功能，需要通过播放列表文件名，在音乐播放器本体的相对路径下，通过系统os库获取播放列表文件，在有该选择文件的情况下，加载json播放列表文件，更新播放列表UI内playlist_widget列表元素</w:t>
      </w:r>
      <w:r>
        <w:rPr>
          <w:rFonts w:hint="eastAsia"/>
          <w:vertAlign w:val="superscript"/>
          <w:lang w:val="en-US" w:eastAsia="zh-CN"/>
        </w:rPr>
        <w:t>[2]</w:t>
      </w:r>
      <w:r>
        <w:rPr>
          <w:rFonts w:hint="eastAsia"/>
          <w:lang w:val="en-US" w:eastAsia="zh-CN"/>
        </w:rPr>
        <w:t>。该功能会在选择播放列表、打开上一次关闭时打开的播放列表、添加新的播放列表时使用到。代码实现如下：</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68480" behindDoc="0" locked="0" layoutInCell="1" allowOverlap="1">
                <wp:simplePos x="0" y="0"/>
                <wp:positionH relativeFrom="margin">
                  <wp:posOffset>-121285</wp:posOffset>
                </wp:positionH>
                <wp:positionV relativeFrom="paragraph">
                  <wp:posOffset>20320</wp:posOffset>
                </wp:positionV>
                <wp:extent cx="5512435" cy="1589405"/>
                <wp:effectExtent l="0" t="0" r="12065" b="10795"/>
                <wp:wrapTopAndBottom/>
                <wp:docPr id="12" name="文本框 12"/>
                <wp:cNvGraphicFramePr/>
                <a:graphic xmlns:a="http://schemas.openxmlformats.org/drawingml/2006/main">
                  <a:graphicData uri="http://schemas.microsoft.com/office/word/2010/wordprocessingShape">
                    <wps:wsp>
                      <wps:cNvSpPr txBox="1"/>
                      <wps:spPr>
                        <a:xfrm>
                          <a:off x="0" y="0"/>
                          <a:ext cx="5512435" cy="1589405"/>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 xml:space="preserve">        if os.path.exists(playlist_json_path):</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r>
                              <w:rPr>
                                <w:rFonts w:hint="eastAsia"/>
                                <w:i/>
                                <w:iCs/>
                                <w:sz w:val="21"/>
                                <w:szCs w:val="21"/>
                              </w:rPr>
                              <w:t xml:space="preserve">            self.playlist_widget.clear()</w:t>
                            </w:r>
                          </w:p>
                          <w:p>
                            <w:pPr>
                              <w:rPr>
                                <w:rFonts w:hint="eastAsia"/>
                                <w:i/>
                                <w:iCs/>
                                <w:sz w:val="21"/>
                                <w:szCs w:val="21"/>
                              </w:rPr>
                            </w:pPr>
                            <w:r>
                              <w:rPr>
                                <w:rFonts w:hint="eastAsia"/>
                                <w:i/>
                                <w:iCs/>
                                <w:sz w:val="21"/>
                                <w:szCs w:val="21"/>
                              </w:rPr>
                              <w:t xml:space="preserve">            for song_info in playlist_info:</w:t>
                            </w:r>
                          </w:p>
                          <w:p>
                            <w:pPr>
                              <w:rPr>
                                <w:rFonts w:hint="eastAsia"/>
                                <w:i/>
                                <w:iCs/>
                                <w:sz w:val="21"/>
                                <w:szCs w:val="21"/>
                              </w:rPr>
                            </w:pPr>
                            <w:r>
                              <w:rPr>
                                <w:rFonts w:hint="eastAsia"/>
                                <w:i/>
                                <w:iCs/>
                                <w:sz w:val="21"/>
                                <w:szCs w:val="21"/>
                              </w:rPr>
                              <w:t xml:space="preserve">                self.playlist_widget.addItem(song_info["name"])</w:t>
                            </w:r>
                          </w:p>
                          <w:p>
                            <w:pPr>
                              <w:rPr>
                                <w:rFonts w:hint="eastAsia"/>
                                <w:i/>
                                <w:iCs/>
                                <w:sz w:val="21"/>
                                <w:szCs w:val="21"/>
                              </w:rPr>
                            </w:pPr>
                            <w:r>
                              <w:rPr>
                                <w:rFonts w:hint="eastAsia"/>
                                <w:i/>
                                <w:iCs/>
                                <w:sz w:val="21"/>
                                <w:szCs w:val="21"/>
                              </w:rPr>
                              <w:t xml:space="preserve">        else:</w:t>
                            </w:r>
                          </w:p>
                          <w:p>
                            <w:pPr>
                              <w:rPr>
                                <w:rFonts w:hint="eastAsia"/>
                                <w:i/>
                                <w:iCs/>
                                <w:sz w:val="21"/>
                                <w:szCs w:val="21"/>
                              </w:rPr>
                            </w:pPr>
                            <w:r>
                              <w:rPr>
                                <w:rFonts w:hint="eastAsia"/>
                                <w:i/>
                                <w:iCs/>
                                <w:sz w:val="21"/>
                                <w:szCs w:val="21"/>
                              </w:rPr>
                              <w:t xml:space="preserve">            print(f"Playlist file {filename} not found.")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pt;margin-top:1.6pt;height:125.15pt;width:434.05pt;mso-position-horizontal-relative:margin;mso-wrap-distance-bottom:0pt;mso-wrap-distance-top:0pt;z-index:251668480;mso-width-relative:page;mso-height-relative:page;" fillcolor="#FFFFFF [3201]" filled="t" stroked="f" coordsize="21600,21600" o:gfxdata="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B+UA9UAAAAJAQAADwAA&#10;AAAAAAABACAAAAAiAAAAZHJzL2Rvd25yZXYueG1sUEsBAhQAFAAAAAgAh07iQAkaMWlSAgAAkgQA&#10;AA4AAAAAAAAAAQAgAAAAJAEAAGRycy9lMm9Eb2MueG1sUEsFBgAAAAAGAAYAWQEAAOgFAAAAAA==&#10;">
                <v:fill on="t" focussize="0,0"/>
                <v:stroke on="f" weight="0.5pt"/>
                <v:imagedata o:title=""/>
                <o:lock v:ext="edit" aspectratio="f"/>
                <v:textbox>
                  <w:txbxContent>
                    <w:p>
                      <w:pPr>
                        <w:rPr>
                          <w:rFonts w:hint="eastAsia"/>
                          <w:i/>
                          <w:iCs/>
                          <w:sz w:val="21"/>
                          <w:szCs w:val="21"/>
                        </w:rPr>
                      </w:pPr>
                      <w:r>
                        <w:rPr>
                          <w:rFonts w:hint="eastAsia"/>
                          <w:i/>
                          <w:iCs/>
                          <w:sz w:val="21"/>
                          <w:szCs w:val="21"/>
                        </w:rPr>
                        <w:t xml:space="preserve">        if os.path.exists(playlist_json_path):</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r>
                        <w:rPr>
                          <w:rFonts w:hint="eastAsia"/>
                          <w:i/>
                          <w:iCs/>
                          <w:sz w:val="21"/>
                          <w:szCs w:val="21"/>
                        </w:rPr>
                        <w:t xml:space="preserve">            self.playlist_widget.clear()</w:t>
                      </w:r>
                    </w:p>
                    <w:p>
                      <w:pPr>
                        <w:rPr>
                          <w:rFonts w:hint="eastAsia"/>
                          <w:i/>
                          <w:iCs/>
                          <w:sz w:val="21"/>
                          <w:szCs w:val="21"/>
                        </w:rPr>
                      </w:pPr>
                      <w:r>
                        <w:rPr>
                          <w:rFonts w:hint="eastAsia"/>
                          <w:i/>
                          <w:iCs/>
                          <w:sz w:val="21"/>
                          <w:szCs w:val="21"/>
                        </w:rPr>
                        <w:t xml:space="preserve">            for song_info in playlist_info:</w:t>
                      </w:r>
                    </w:p>
                    <w:p>
                      <w:pPr>
                        <w:rPr>
                          <w:rFonts w:hint="eastAsia"/>
                          <w:i/>
                          <w:iCs/>
                          <w:sz w:val="21"/>
                          <w:szCs w:val="21"/>
                        </w:rPr>
                      </w:pPr>
                      <w:r>
                        <w:rPr>
                          <w:rFonts w:hint="eastAsia"/>
                          <w:i/>
                          <w:iCs/>
                          <w:sz w:val="21"/>
                          <w:szCs w:val="21"/>
                        </w:rPr>
                        <w:t xml:space="preserve">                self.playlist_widget.addItem(song_info["name"])</w:t>
                      </w:r>
                    </w:p>
                    <w:p>
                      <w:pPr>
                        <w:rPr>
                          <w:rFonts w:hint="eastAsia"/>
                          <w:i/>
                          <w:iCs/>
                          <w:sz w:val="21"/>
                          <w:szCs w:val="21"/>
                        </w:rPr>
                      </w:pPr>
                      <w:r>
                        <w:rPr>
                          <w:rFonts w:hint="eastAsia"/>
                          <w:i/>
                          <w:iCs/>
                          <w:sz w:val="21"/>
                          <w:szCs w:val="21"/>
                        </w:rPr>
                        <w:t xml:space="preserve">        else:</w:t>
                      </w:r>
                    </w:p>
                    <w:p>
                      <w:pPr>
                        <w:rPr>
                          <w:rFonts w:hint="eastAsia"/>
                          <w:i/>
                          <w:iCs/>
                          <w:sz w:val="21"/>
                          <w:szCs w:val="21"/>
                        </w:rPr>
                      </w:pPr>
                      <w:r>
                        <w:rPr>
                          <w:rFonts w:hint="eastAsia"/>
                          <w:i/>
                          <w:iCs/>
                          <w:sz w:val="21"/>
                          <w:szCs w:val="21"/>
                        </w:rPr>
                        <w:t xml:space="preserve">            print(f"Playlist file {filename} not found.")</w:t>
                      </w:r>
                    </w:p>
                  </w:txbxContent>
                </v:textbox>
                <w10:wrap type="topAndBottom"/>
              </v:shape>
            </w:pict>
          </mc:Fallback>
        </mc:AlternateContent>
      </w:r>
      <w:r>
        <w:rPr>
          <w:rFonts w:hint="eastAsia"/>
          <w:lang w:val="en-US" w:eastAsia="zh-CN"/>
        </w:rPr>
        <w:t>读取现有播放列表通过在音乐播放器本体的相对路径下的文件夹playlists内扫描所有可读取到的json文件来添加播放列表，读取到的文件名全部添加到播放列表选择器中，并更新UI内playlist_selector列表元素。在该文件夹中，除了播放列表还存在一个保存上一次打开的播放列表的后缀为.txt的文件，因此需要筛选json文件读取。</w:t>
      </w:r>
    </w:p>
    <w:p>
      <w:pPr>
        <w:numPr>
          <w:ilvl w:val="0"/>
          <w:numId w:val="0"/>
        </w:numPr>
        <w:ind w:firstLine="420" w:firstLineChars="0"/>
        <w:rPr>
          <w:rFonts w:hint="default"/>
          <w:lang w:val="en-US" w:eastAsia="zh-CN"/>
        </w:rPr>
      </w:pPr>
      <w:r>
        <w:rPr>
          <w:rFonts w:hint="eastAsia"/>
          <w:lang w:val="en-US" w:eastAsia="zh-CN"/>
        </w:rPr>
        <w:t>打开上一次关闭时打开的播放列表需要在音乐播放器本体初始化时运行，读取文件夹playlists中的文件lastOpenedPlaylist.txt中存储的文件名，打开上一次关闭时打开的播放列表，其中上一次播放的文件名在音乐播放器本体的closeEvent中更新。在PySide6中，closeEvent是一个重写的事件处理函数，用于在窗口或对话框关闭时执行自定义的清理任务。在窗口关闭时，通常需要执行一些清理任务，这里功能要求在closeEvent中更新lastOpenedPlaylist.txt，保存关闭时当前打开的播放列表。</w:t>
      </w:r>
    </w:p>
    <w:p>
      <w:pPr>
        <w:numPr>
          <w:ilvl w:val="0"/>
          <w:numId w:val="0"/>
        </w:numPr>
        <w:ind w:firstLine="420" w:firstLineChars="0"/>
        <w:rPr>
          <w:rFonts w:hint="default"/>
          <w:lang w:val="en-US" w:eastAsia="zh-CN"/>
        </w:rPr>
      </w:pPr>
      <w:r>
        <w:rPr>
          <w:rFonts w:hint="eastAsia"/>
          <w:lang w:val="en-US" w:eastAsia="zh-CN"/>
        </w:rPr>
        <w:t>打开播放列表选择器中选择的播放列表通过选择列表元素的文本，在播放列表文件中搜索同名文件，并调用成员函数load_playlist(playlist_name)读取同名播放列表。</w:t>
      </w:r>
    </w:p>
    <w:p>
      <w:pPr>
        <w:numPr>
          <w:ilvl w:val="0"/>
          <w:numId w:val="0"/>
        </w:numPr>
        <w:ind w:firstLine="420" w:firstLineChars="0"/>
        <w:rPr>
          <w:rFonts w:hint="default"/>
          <w:lang w:val="en-US" w:eastAsia="zh-CN"/>
        </w:rPr>
      </w:pPr>
      <w:r>
        <w:rPr>
          <w:rFonts w:hint="eastAsia"/>
          <w:lang w:val="en-US" w:eastAsia="zh-CN"/>
        </w:rPr>
        <w:t>更新播放列表选择器需要在添加播放列表时调用，从文件夹中搜索所有播放列表，清空并添加到playlist_selector中。</w:t>
      </w:r>
    </w:p>
    <w:p>
      <w:pPr>
        <w:numPr>
          <w:ilvl w:val="0"/>
          <w:numId w:val="0"/>
        </w:numPr>
        <w:ind w:firstLine="420" w:firstLineChars="0"/>
        <w:rPr>
          <w:rFonts w:hint="default"/>
          <w:lang w:val="en-US" w:eastAsia="zh-CN"/>
        </w:rPr>
      </w:pPr>
      <w:r>
        <w:rPr>
          <w:rFonts w:hint="eastAsia"/>
          <w:lang w:val="en-US" w:eastAsia="zh-CN"/>
        </w:rPr>
        <w:t>添加新的播放列表在用户点击添加播放列表按钮时调用，首先通过QInputDialog弹出对话框，要求用户输入新播放列表名，在用户输入并点击确认后，在播放列表文件夹中添加以下用户输入名称加后缀.json的文件，并且添加json需要的格式内容“[]”，最后调用更新播放列表选择器和加载播放列表加载该新的播放列表。</w:t>
      </w:r>
    </w:p>
    <w:p>
      <w:pPr>
        <w:numPr>
          <w:ilvl w:val="0"/>
          <w:numId w:val="0"/>
        </w:numPr>
        <w:ind w:firstLine="420" w:firstLineChars="0"/>
        <w:rPr>
          <w:rFonts w:hint="default"/>
          <w:lang w:val="en-US" w:eastAsia="zh-CN"/>
        </w:rPr>
      </w:pPr>
      <w:r>
        <w:rPr>
          <w:rFonts w:hint="eastAsia"/>
          <w:lang w:val="en-US" w:eastAsia="zh-CN"/>
        </w:rPr>
        <w:t>音频文件添加到播放列表是该部分比较重要的功能，在添加文件夹和添加文件时需要调用此功能。在音频文件添加到播放列表时，需要传入文件的路径和文件名，在功能内先获取到目前的播放列表的json文件，读取到该播放列表信息playlist_info中，确保文件路径在playlist_info不存在防止重复添加文件，完成上述操作后，添加音频文件到播放列表文件信息，并且与预先设置好后续需要处理的数据类型，将播放列表文件信息更新到播放列表文件。在上述操作完成后，还需要更新余弦相似度播放列表，和上述进行相同的操作，更新到歌曲信息到余弦相似度播放列表。代码实现如下：</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75648" behindDoc="0" locked="0" layoutInCell="1" allowOverlap="1">
                <wp:simplePos x="0" y="0"/>
                <wp:positionH relativeFrom="margin">
                  <wp:posOffset>-57785</wp:posOffset>
                </wp:positionH>
                <wp:positionV relativeFrom="paragraph">
                  <wp:posOffset>6350</wp:posOffset>
                </wp:positionV>
                <wp:extent cx="5512435" cy="6060440"/>
                <wp:effectExtent l="0" t="0" r="12065" b="16510"/>
                <wp:wrapTopAndBottom/>
                <wp:docPr id="20" name="文本框 20"/>
                <wp:cNvGraphicFramePr/>
                <a:graphic xmlns:a="http://schemas.openxmlformats.org/drawingml/2006/main">
                  <a:graphicData uri="http://schemas.microsoft.com/office/word/2010/wordprocessingShape">
                    <wps:wsp>
                      <wps:cNvSpPr txBox="1"/>
                      <wps:spPr>
                        <a:xfrm>
                          <a:off x="0" y="0"/>
                          <a:ext cx="5512435" cy="606044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add_to_playlist(self, file_path, file_name):</w:t>
                            </w:r>
                          </w:p>
                          <w:p>
                            <w:pPr>
                              <w:rPr>
                                <w:rFonts w:hint="eastAsia"/>
                                <w:i/>
                                <w:iCs/>
                                <w:sz w:val="21"/>
                                <w:szCs w:val="21"/>
                              </w:rPr>
                            </w:pPr>
                            <w:r>
                              <w:rPr>
                                <w:rFonts w:hint="eastAsia"/>
                                <w:i/>
                                <w:iCs/>
                                <w:sz w:val="21"/>
                                <w:szCs w:val="21"/>
                              </w:rPr>
                              <w:t xml:space="preserve">        # current playlist</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self.current_playlist_filename)</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p>
                          <w:p>
                            <w:pPr>
                              <w:rPr>
                                <w:rFonts w:hint="eastAsia"/>
                                <w:i/>
                                <w:iCs/>
                                <w:sz w:val="21"/>
                                <w:szCs w:val="21"/>
                              </w:rPr>
                            </w:pPr>
                            <w:r>
                              <w:rPr>
                                <w:rFonts w:hint="eastAsia"/>
                                <w:i/>
                                <w:iCs/>
                                <w:sz w:val="21"/>
                                <w:szCs w:val="21"/>
                              </w:rPr>
                              <w:t xml:space="preserve">        for song in playlist_info:</w:t>
                            </w:r>
                          </w:p>
                          <w:p>
                            <w:pPr>
                              <w:rPr>
                                <w:rFonts w:hint="eastAsia"/>
                                <w:i/>
                                <w:iCs/>
                                <w:sz w:val="21"/>
                                <w:szCs w:val="21"/>
                              </w:rPr>
                            </w:pPr>
                            <w:r>
                              <w:rPr>
                                <w:rFonts w:hint="eastAsia"/>
                                <w:i/>
                                <w:iCs/>
                                <w:sz w:val="21"/>
                                <w:szCs w:val="21"/>
                              </w:rPr>
                              <w:t xml:space="preserve">            if song["path"] == file_path:</w:t>
                            </w:r>
                          </w:p>
                          <w:p>
                            <w:pPr>
                              <w:rPr>
                                <w:rFonts w:hint="eastAsia"/>
                                <w:i/>
                                <w:iCs/>
                                <w:sz w:val="21"/>
                                <w:szCs w:val="21"/>
                              </w:rPr>
                            </w:pPr>
                            <w:r>
                              <w:rPr>
                                <w:rFonts w:hint="eastAsia"/>
                                <w:i/>
                                <w:iCs/>
                                <w:sz w:val="21"/>
                                <w:szCs w:val="21"/>
                              </w:rPr>
                              <w:t xml:space="preserve">                print(f"File {file_name} is already in the playlist.")</w:t>
                            </w:r>
                          </w:p>
                          <w:p>
                            <w:pPr>
                              <w:rPr>
                                <w:rFonts w:hint="eastAsia"/>
                                <w:i/>
                                <w:iCs/>
                                <w:sz w:val="21"/>
                                <w:szCs w:val="21"/>
                              </w:rPr>
                            </w:pPr>
                            <w:r>
                              <w:rPr>
                                <w:rFonts w:hint="eastAsia"/>
                                <w:i/>
                                <w:iCs/>
                                <w:sz w:val="21"/>
                                <w:szCs w:val="21"/>
                              </w:rPr>
                              <w:t xml:space="preserve">                return</w:t>
                            </w:r>
                          </w:p>
                          <w:p>
                            <w:pPr>
                              <w:rPr>
                                <w:rFonts w:hint="eastAsia"/>
                                <w:i/>
                                <w:iCs/>
                                <w:sz w:val="21"/>
                                <w:szCs w:val="21"/>
                              </w:rPr>
                            </w:pPr>
                          </w:p>
                          <w:p>
                            <w:pPr>
                              <w:rPr>
                                <w:rFonts w:hint="eastAsia"/>
                                <w:i/>
                                <w:iCs/>
                                <w:sz w:val="21"/>
                                <w:szCs w:val="21"/>
                              </w:rPr>
                            </w:pPr>
                            <w:r>
                              <w:rPr>
                                <w:rFonts w:hint="eastAsia"/>
                                <w:i/>
                                <w:iCs/>
                                <w:sz w:val="21"/>
                                <w:szCs w:val="21"/>
                              </w:rPr>
                              <w:t xml:space="preserve">        playlist_info.append({</w:t>
                            </w:r>
                          </w:p>
                          <w:p>
                            <w:pPr>
                              <w:rPr>
                                <w:rFonts w:hint="eastAsia"/>
                                <w:i/>
                                <w:iCs/>
                                <w:sz w:val="21"/>
                                <w:szCs w:val="21"/>
                              </w:rPr>
                            </w:pPr>
                            <w:r>
                              <w:rPr>
                                <w:rFonts w:hint="eastAsia"/>
                                <w:i/>
                                <w:iCs/>
                                <w:sz w:val="21"/>
                                <w:szCs w:val="21"/>
                              </w:rPr>
                              <w:t xml:space="preserve">            "name": file_name, </w:t>
                            </w:r>
                          </w:p>
                          <w:p>
                            <w:pPr>
                              <w:rPr>
                                <w:rFonts w:hint="eastAsia"/>
                                <w:i/>
                                <w:iCs/>
                                <w:sz w:val="21"/>
                                <w:szCs w:val="21"/>
                              </w:rPr>
                            </w:pPr>
                            <w:r>
                              <w:rPr>
                                <w:rFonts w:hint="eastAsia"/>
                                <w:i/>
                                <w:iCs/>
                                <w:sz w:val="21"/>
                                <w:szCs w:val="21"/>
                              </w:rPr>
                              <w:t xml:space="preserve">            "path": file_path,</w:t>
                            </w:r>
                          </w:p>
                          <w:p>
                            <w:pPr>
                              <w:rPr>
                                <w:rFonts w:hint="eastAsia"/>
                                <w:i/>
                                <w:iCs/>
                                <w:sz w:val="21"/>
                                <w:szCs w:val="21"/>
                              </w:rPr>
                            </w:pPr>
                            <w:r>
                              <w:rPr>
                                <w:rFonts w:hint="eastAsia"/>
                                <w:i/>
                                <w:iCs/>
                                <w:sz w:val="21"/>
                                <w:szCs w:val="21"/>
                              </w:rPr>
                              <w:t xml:space="preserve">            "spectral_bandwidth": None,</w:t>
                            </w:r>
                          </w:p>
                          <w:p>
                            <w:pPr>
                              <w:rPr>
                                <w:rFonts w:hint="eastAsia"/>
                                <w:i/>
                                <w:iCs/>
                                <w:sz w:val="21"/>
                                <w:szCs w:val="21"/>
                              </w:rPr>
                            </w:pPr>
                            <w:r>
                              <w:rPr>
                                <w:rFonts w:hint="eastAsia"/>
                                <w:i/>
                                <w:iCs/>
                                <w:sz w:val="21"/>
                                <w:szCs w:val="21"/>
                              </w:rPr>
                              <w:t xml:space="preserve">            "spectral_contrast": None,</w:t>
                            </w:r>
                          </w:p>
                          <w:p>
                            <w:pPr>
                              <w:rPr>
                                <w:rFonts w:hint="eastAsia"/>
                                <w:i/>
                                <w:iCs/>
                                <w:sz w:val="21"/>
                                <w:szCs w:val="21"/>
                              </w:rPr>
                            </w:pPr>
                            <w:r>
                              <w:rPr>
                                <w:rFonts w:hint="eastAsia"/>
                                <w:i/>
                                <w:iCs/>
                                <w:sz w:val="21"/>
                                <w:szCs w:val="21"/>
                              </w:rPr>
                              <w:t xml:space="preserve">            "bpm": None,</w:t>
                            </w:r>
                          </w:p>
                          <w:p>
                            <w:pPr>
                              <w:rPr>
                                <w:rFonts w:hint="eastAsia"/>
                                <w:i/>
                                <w:iCs/>
                                <w:sz w:val="21"/>
                                <w:szCs w:val="21"/>
                              </w:rPr>
                            </w:pPr>
                            <w:r>
                              <w:rPr>
                                <w:rFonts w:hint="eastAsia"/>
                                <w:i/>
                                <w:iCs/>
                                <w:sz w:val="21"/>
                                <w:szCs w:val="21"/>
                              </w:rPr>
                              <w:t xml:space="preserve">            'wav_entropy': None,</w:t>
                            </w:r>
                          </w:p>
                          <w:p>
                            <w:pPr>
                              <w:rPr>
                                <w:rFonts w:hint="eastAsia"/>
                                <w:i/>
                                <w:iCs/>
                                <w:sz w:val="21"/>
                                <w:szCs w:val="21"/>
                              </w:rPr>
                            </w:pPr>
                            <w:r>
                              <w:rPr>
                                <w:rFonts w:hint="eastAsia"/>
                                <w:i/>
                                <w:iCs/>
                                <w:sz w:val="21"/>
                                <w:szCs w:val="21"/>
                              </w:rPr>
                              <w:t xml:space="preserve">            'wav_std_dev': None,</w:t>
                            </w:r>
                          </w:p>
                          <w:p>
                            <w:pPr>
                              <w:rPr>
                                <w:rFonts w:hint="eastAsia"/>
                                <w:i/>
                                <w:iCs/>
                                <w:sz w:val="21"/>
                                <w:szCs w:val="21"/>
                              </w:rPr>
                            </w:pPr>
                            <w:r>
                              <w:rPr>
                                <w:rFonts w:hint="eastAsia"/>
                                <w:i/>
                                <w:iCs/>
                                <w:sz w:val="21"/>
                                <w:szCs w:val="21"/>
                              </w:rPr>
                              <w:t xml:space="preserve">            "loudness": None,</w:t>
                            </w:r>
                          </w:p>
                          <w:p>
                            <w:pPr>
                              <w:rPr>
                                <w:rFonts w:hint="eastAsia"/>
                                <w:i/>
                                <w:iCs/>
                                <w:sz w:val="21"/>
                                <w:szCs w:val="21"/>
                              </w:rPr>
                            </w:pPr>
                            <w:r>
                              <w:rPr>
                                <w:rFonts w:hint="eastAsia"/>
                                <w:i/>
                                <w:iCs/>
                                <w:sz w:val="21"/>
                                <w:szCs w:val="21"/>
                              </w:rPr>
                              <w:t xml:space="preserve">            "play_count": 0,</w:t>
                            </w:r>
                          </w:p>
                          <w:p>
                            <w:pPr>
                              <w:rPr>
                                <w:rFonts w:hint="eastAsia"/>
                                <w:i/>
                                <w:iCs/>
                                <w:sz w:val="21"/>
                                <w:szCs w:val="21"/>
                              </w:rPr>
                            </w:pPr>
                            <w:r>
                              <w:rPr>
                                <w:rFonts w:hint="eastAsia"/>
                                <w:i/>
                                <w:iCs/>
                                <w:sz w:val="21"/>
                                <w:szCs w:val="21"/>
                              </w:rPr>
                              <w:t xml:space="preserve">            "weighted_cosine_similarity": None,</w:t>
                            </w:r>
                          </w:p>
                          <w:p>
                            <w:pPr>
                              <w:rPr>
                                <w:rFonts w:hint="eastAsia"/>
                                <w:i/>
                                <w:iCs/>
                                <w:sz w:val="21"/>
                                <w:szCs w:val="21"/>
                              </w:rPr>
                            </w:pPr>
                            <w:r>
                              <w:rPr>
                                <w:rFonts w:hint="eastAsia"/>
                                <w:i/>
                                <w:iCs/>
                                <w:sz w:val="21"/>
                                <w:szCs w:val="21"/>
                              </w:rPr>
                              <w:t xml:space="preserve">        })</w:t>
                            </w:r>
                          </w:p>
                          <w:p>
                            <w:pPr>
                              <w:rPr>
                                <w:rFonts w:hint="eastAsia"/>
                                <w:i/>
                                <w:iCs/>
                                <w:sz w:val="21"/>
                                <w:szCs w:val="21"/>
                              </w:rPr>
                            </w:pPr>
                          </w:p>
                          <w:p>
                            <w:pPr>
                              <w:rPr>
                                <w:rFonts w:hint="eastAsia"/>
                                <w:i/>
                                <w:iCs/>
                                <w:sz w:val="21"/>
                                <w:szCs w:val="21"/>
                              </w:rPr>
                            </w:pPr>
                            <w:r>
                              <w:rPr>
                                <w:rFonts w:hint="eastAsia"/>
                                <w:i/>
                                <w:iCs/>
                                <w:sz w:val="21"/>
                                <w:szCs w:val="21"/>
                              </w:rPr>
                              <w:t xml:space="preserve">        with open(playlist_json_path, 'w', encoding='utf-8') as f:</w:t>
                            </w:r>
                          </w:p>
                          <w:p>
                            <w:pPr>
                              <w:rPr>
                                <w:rFonts w:hint="eastAsia"/>
                                <w:i/>
                                <w:iCs/>
                                <w:sz w:val="21"/>
                                <w:szCs w:val="21"/>
                              </w:rPr>
                            </w:pPr>
                            <w:r>
                              <w:rPr>
                                <w:rFonts w:hint="eastAsia"/>
                                <w:i/>
                                <w:iCs/>
                                <w:sz w:val="21"/>
                                <w:szCs w:val="21"/>
                              </w:rPr>
                              <w:t xml:space="preserve">            json.dump(playlist_info, f, ensure_ascii=False, indent=4)</w:t>
                            </w:r>
                          </w:p>
                          <w:p>
                            <w:pPr>
                              <w:rPr>
                                <w:rFonts w:hint="eastAsia"/>
                                <w:i/>
                                <w:iCs/>
                                <w:sz w:val="21"/>
                                <w:szCs w:val="21"/>
                              </w:rPr>
                            </w:pPr>
                          </w:p>
                          <w:p>
                            <w:pPr>
                              <w:rPr>
                                <w:rFonts w:hint="eastAsia"/>
                                <w:i/>
                                <w:iCs/>
                                <w:sz w:val="21"/>
                                <w:szCs w:val="21"/>
                              </w:rPr>
                            </w:pPr>
                            <w:r>
                              <w:rPr>
                                <w:rFonts w:hint="eastAsia"/>
                                <w:i/>
                                <w:iCs/>
                                <w:sz w:val="21"/>
                                <w:szCs w:val="21"/>
                              </w:rPr>
                              <w:t xml:space="preserve">        self.playlist_widget.addItem(file_name)</w:t>
                            </w:r>
                          </w:p>
                          <w:p>
                            <w:pPr>
                              <w:rPr>
                                <w:rFonts w:hint="eastAsia"/>
                                <w:i/>
                                <w:iCs/>
                                <w:sz w:val="21"/>
                                <w:szCs w:val="21"/>
                              </w:rPr>
                            </w:pPr>
                          </w:p>
                          <w:p>
                            <w:pPr>
                              <w:rPr>
                                <w:rFonts w:hint="eastAsia"/>
                                <w:i/>
                                <w:iCs/>
                                <w:sz w:val="21"/>
                                <w:szCs w:val="21"/>
                                <w:lang w:val="en-US" w:eastAsia="zh-CN"/>
                              </w:rPr>
                            </w:pPr>
                            <w:r>
                              <w:rPr>
                                <w:rFonts w:hint="eastAsia"/>
                                <w:i/>
                                <w:iCs/>
                                <w:sz w:val="21"/>
                                <w:szCs w:val="21"/>
                              </w:rPr>
                              <w:t># 添加到余弦相似度播放列表相似部分略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0.5pt;height:477.2pt;width:434.05pt;mso-position-horizontal-relative:margin;mso-wrap-distance-bottom:0pt;mso-wrap-distance-top:0pt;z-index:251675648;mso-width-relative:page;mso-height-relative:page;" fillcolor="#FFFFFF [3201]" filled="t" stroked="f" coordsize="21600,21600" o:gfxdata="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gTTYN1AAAAAgBAAAPAAAA&#10;AAAAAAEAIAAAACIAAABkcnMvZG93bnJldi54bWxQSwECFAAUAAAACACHTuJAqs23rlICAACSBAAA&#10;DgAAAAAAAAABACAAAAAjAQAAZHJzL2Uyb0RvYy54bWxQSwUGAAAAAAYABgBZAQAA5wUAAAAA&#10;">
                <v:fill on="t" focussize="0,0"/>
                <v:stroke on="f" weight="0.5pt"/>
                <v:imagedata o:title=""/>
                <o:lock v:ext="edit" aspectratio="f"/>
                <v:textbox>
                  <w:txbxContent>
                    <w:p>
                      <w:pPr>
                        <w:rPr>
                          <w:rFonts w:hint="eastAsia"/>
                          <w:i/>
                          <w:iCs/>
                          <w:sz w:val="21"/>
                          <w:szCs w:val="21"/>
                        </w:rPr>
                      </w:pPr>
                      <w:r>
                        <w:rPr>
                          <w:rFonts w:hint="eastAsia"/>
                          <w:i/>
                          <w:iCs/>
                          <w:sz w:val="21"/>
                          <w:szCs w:val="21"/>
                        </w:rPr>
                        <w:t>def add_to_playlist(self, file_path, file_name):</w:t>
                      </w:r>
                    </w:p>
                    <w:p>
                      <w:pPr>
                        <w:rPr>
                          <w:rFonts w:hint="eastAsia"/>
                          <w:i/>
                          <w:iCs/>
                          <w:sz w:val="21"/>
                          <w:szCs w:val="21"/>
                        </w:rPr>
                      </w:pPr>
                      <w:r>
                        <w:rPr>
                          <w:rFonts w:hint="eastAsia"/>
                          <w:i/>
                          <w:iCs/>
                          <w:sz w:val="21"/>
                          <w:szCs w:val="21"/>
                        </w:rPr>
                        <w:t xml:space="preserve">        # current playlist</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playlist_json_path = os.path.join(playlists_dir, self.current_playlist_filename)</w:t>
                      </w:r>
                    </w:p>
                    <w:p>
                      <w:pPr>
                        <w:rPr>
                          <w:rFonts w:hint="eastAsia"/>
                          <w:i/>
                          <w:iCs/>
                          <w:sz w:val="21"/>
                          <w:szCs w:val="21"/>
                        </w:rPr>
                      </w:pPr>
                      <w:r>
                        <w:rPr>
                          <w:rFonts w:hint="eastAsia"/>
                          <w:i/>
                          <w:iCs/>
                          <w:sz w:val="21"/>
                          <w:szCs w:val="21"/>
                        </w:rPr>
                        <w:t xml:space="preserve">        with open(playlist_json_path, 'r', encoding='utf-8') as f:</w:t>
                      </w:r>
                    </w:p>
                    <w:p>
                      <w:pPr>
                        <w:rPr>
                          <w:rFonts w:hint="eastAsia"/>
                          <w:i/>
                          <w:iCs/>
                          <w:sz w:val="21"/>
                          <w:szCs w:val="21"/>
                        </w:rPr>
                      </w:pPr>
                      <w:r>
                        <w:rPr>
                          <w:rFonts w:hint="eastAsia"/>
                          <w:i/>
                          <w:iCs/>
                          <w:sz w:val="21"/>
                          <w:szCs w:val="21"/>
                        </w:rPr>
                        <w:t xml:space="preserve">            playlist_info = json.load(f)</w:t>
                      </w:r>
                    </w:p>
                    <w:p>
                      <w:pPr>
                        <w:rPr>
                          <w:rFonts w:hint="eastAsia"/>
                          <w:i/>
                          <w:iCs/>
                          <w:sz w:val="21"/>
                          <w:szCs w:val="21"/>
                        </w:rPr>
                      </w:pPr>
                    </w:p>
                    <w:p>
                      <w:pPr>
                        <w:rPr>
                          <w:rFonts w:hint="eastAsia"/>
                          <w:i/>
                          <w:iCs/>
                          <w:sz w:val="21"/>
                          <w:szCs w:val="21"/>
                        </w:rPr>
                      </w:pPr>
                      <w:r>
                        <w:rPr>
                          <w:rFonts w:hint="eastAsia"/>
                          <w:i/>
                          <w:iCs/>
                          <w:sz w:val="21"/>
                          <w:szCs w:val="21"/>
                        </w:rPr>
                        <w:t xml:space="preserve">        for song in playlist_info:</w:t>
                      </w:r>
                    </w:p>
                    <w:p>
                      <w:pPr>
                        <w:rPr>
                          <w:rFonts w:hint="eastAsia"/>
                          <w:i/>
                          <w:iCs/>
                          <w:sz w:val="21"/>
                          <w:szCs w:val="21"/>
                        </w:rPr>
                      </w:pPr>
                      <w:r>
                        <w:rPr>
                          <w:rFonts w:hint="eastAsia"/>
                          <w:i/>
                          <w:iCs/>
                          <w:sz w:val="21"/>
                          <w:szCs w:val="21"/>
                        </w:rPr>
                        <w:t xml:space="preserve">            if song["path"] == file_path:</w:t>
                      </w:r>
                    </w:p>
                    <w:p>
                      <w:pPr>
                        <w:rPr>
                          <w:rFonts w:hint="eastAsia"/>
                          <w:i/>
                          <w:iCs/>
                          <w:sz w:val="21"/>
                          <w:szCs w:val="21"/>
                        </w:rPr>
                      </w:pPr>
                      <w:r>
                        <w:rPr>
                          <w:rFonts w:hint="eastAsia"/>
                          <w:i/>
                          <w:iCs/>
                          <w:sz w:val="21"/>
                          <w:szCs w:val="21"/>
                        </w:rPr>
                        <w:t xml:space="preserve">                print(f"File {file_name} is already in the playlist.")</w:t>
                      </w:r>
                    </w:p>
                    <w:p>
                      <w:pPr>
                        <w:rPr>
                          <w:rFonts w:hint="eastAsia"/>
                          <w:i/>
                          <w:iCs/>
                          <w:sz w:val="21"/>
                          <w:szCs w:val="21"/>
                        </w:rPr>
                      </w:pPr>
                      <w:r>
                        <w:rPr>
                          <w:rFonts w:hint="eastAsia"/>
                          <w:i/>
                          <w:iCs/>
                          <w:sz w:val="21"/>
                          <w:szCs w:val="21"/>
                        </w:rPr>
                        <w:t xml:space="preserve">                return</w:t>
                      </w:r>
                    </w:p>
                    <w:p>
                      <w:pPr>
                        <w:rPr>
                          <w:rFonts w:hint="eastAsia"/>
                          <w:i/>
                          <w:iCs/>
                          <w:sz w:val="21"/>
                          <w:szCs w:val="21"/>
                        </w:rPr>
                      </w:pPr>
                    </w:p>
                    <w:p>
                      <w:pPr>
                        <w:rPr>
                          <w:rFonts w:hint="eastAsia"/>
                          <w:i/>
                          <w:iCs/>
                          <w:sz w:val="21"/>
                          <w:szCs w:val="21"/>
                        </w:rPr>
                      </w:pPr>
                      <w:r>
                        <w:rPr>
                          <w:rFonts w:hint="eastAsia"/>
                          <w:i/>
                          <w:iCs/>
                          <w:sz w:val="21"/>
                          <w:szCs w:val="21"/>
                        </w:rPr>
                        <w:t xml:space="preserve">        playlist_info.append({</w:t>
                      </w:r>
                    </w:p>
                    <w:p>
                      <w:pPr>
                        <w:rPr>
                          <w:rFonts w:hint="eastAsia"/>
                          <w:i/>
                          <w:iCs/>
                          <w:sz w:val="21"/>
                          <w:szCs w:val="21"/>
                        </w:rPr>
                      </w:pPr>
                      <w:r>
                        <w:rPr>
                          <w:rFonts w:hint="eastAsia"/>
                          <w:i/>
                          <w:iCs/>
                          <w:sz w:val="21"/>
                          <w:szCs w:val="21"/>
                        </w:rPr>
                        <w:t xml:space="preserve">            "name": file_name, </w:t>
                      </w:r>
                    </w:p>
                    <w:p>
                      <w:pPr>
                        <w:rPr>
                          <w:rFonts w:hint="eastAsia"/>
                          <w:i/>
                          <w:iCs/>
                          <w:sz w:val="21"/>
                          <w:szCs w:val="21"/>
                        </w:rPr>
                      </w:pPr>
                      <w:r>
                        <w:rPr>
                          <w:rFonts w:hint="eastAsia"/>
                          <w:i/>
                          <w:iCs/>
                          <w:sz w:val="21"/>
                          <w:szCs w:val="21"/>
                        </w:rPr>
                        <w:t xml:space="preserve">            "path": file_path,</w:t>
                      </w:r>
                    </w:p>
                    <w:p>
                      <w:pPr>
                        <w:rPr>
                          <w:rFonts w:hint="eastAsia"/>
                          <w:i/>
                          <w:iCs/>
                          <w:sz w:val="21"/>
                          <w:szCs w:val="21"/>
                        </w:rPr>
                      </w:pPr>
                      <w:r>
                        <w:rPr>
                          <w:rFonts w:hint="eastAsia"/>
                          <w:i/>
                          <w:iCs/>
                          <w:sz w:val="21"/>
                          <w:szCs w:val="21"/>
                        </w:rPr>
                        <w:t xml:space="preserve">            "spectral_bandwidth": None,</w:t>
                      </w:r>
                    </w:p>
                    <w:p>
                      <w:pPr>
                        <w:rPr>
                          <w:rFonts w:hint="eastAsia"/>
                          <w:i/>
                          <w:iCs/>
                          <w:sz w:val="21"/>
                          <w:szCs w:val="21"/>
                        </w:rPr>
                      </w:pPr>
                      <w:r>
                        <w:rPr>
                          <w:rFonts w:hint="eastAsia"/>
                          <w:i/>
                          <w:iCs/>
                          <w:sz w:val="21"/>
                          <w:szCs w:val="21"/>
                        </w:rPr>
                        <w:t xml:space="preserve">            "spectral_contrast": None,</w:t>
                      </w:r>
                    </w:p>
                    <w:p>
                      <w:pPr>
                        <w:rPr>
                          <w:rFonts w:hint="eastAsia"/>
                          <w:i/>
                          <w:iCs/>
                          <w:sz w:val="21"/>
                          <w:szCs w:val="21"/>
                        </w:rPr>
                      </w:pPr>
                      <w:r>
                        <w:rPr>
                          <w:rFonts w:hint="eastAsia"/>
                          <w:i/>
                          <w:iCs/>
                          <w:sz w:val="21"/>
                          <w:szCs w:val="21"/>
                        </w:rPr>
                        <w:t xml:space="preserve">            "bpm": None,</w:t>
                      </w:r>
                    </w:p>
                    <w:p>
                      <w:pPr>
                        <w:rPr>
                          <w:rFonts w:hint="eastAsia"/>
                          <w:i/>
                          <w:iCs/>
                          <w:sz w:val="21"/>
                          <w:szCs w:val="21"/>
                        </w:rPr>
                      </w:pPr>
                      <w:r>
                        <w:rPr>
                          <w:rFonts w:hint="eastAsia"/>
                          <w:i/>
                          <w:iCs/>
                          <w:sz w:val="21"/>
                          <w:szCs w:val="21"/>
                        </w:rPr>
                        <w:t xml:space="preserve">            'wav_entropy': None,</w:t>
                      </w:r>
                    </w:p>
                    <w:p>
                      <w:pPr>
                        <w:rPr>
                          <w:rFonts w:hint="eastAsia"/>
                          <w:i/>
                          <w:iCs/>
                          <w:sz w:val="21"/>
                          <w:szCs w:val="21"/>
                        </w:rPr>
                      </w:pPr>
                      <w:r>
                        <w:rPr>
                          <w:rFonts w:hint="eastAsia"/>
                          <w:i/>
                          <w:iCs/>
                          <w:sz w:val="21"/>
                          <w:szCs w:val="21"/>
                        </w:rPr>
                        <w:t xml:space="preserve">            'wav_std_dev': None,</w:t>
                      </w:r>
                    </w:p>
                    <w:p>
                      <w:pPr>
                        <w:rPr>
                          <w:rFonts w:hint="eastAsia"/>
                          <w:i/>
                          <w:iCs/>
                          <w:sz w:val="21"/>
                          <w:szCs w:val="21"/>
                        </w:rPr>
                      </w:pPr>
                      <w:r>
                        <w:rPr>
                          <w:rFonts w:hint="eastAsia"/>
                          <w:i/>
                          <w:iCs/>
                          <w:sz w:val="21"/>
                          <w:szCs w:val="21"/>
                        </w:rPr>
                        <w:t xml:space="preserve">            "loudness": None,</w:t>
                      </w:r>
                    </w:p>
                    <w:p>
                      <w:pPr>
                        <w:rPr>
                          <w:rFonts w:hint="eastAsia"/>
                          <w:i/>
                          <w:iCs/>
                          <w:sz w:val="21"/>
                          <w:szCs w:val="21"/>
                        </w:rPr>
                      </w:pPr>
                      <w:r>
                        <w:rPr>
                          <w:rFonts w:hint="eastAsia"/>
                          <w:i/>
                          <w:iCs/>
                          <w:sz w:val="21"/>
                          <w:szCs w:val="21"/>
                        </w:rPr>
                        <w:t xml:space="preserve">            "play_count": 0,</w:t>
                      </w:r>
                    </w:p>
                    <w:p>
                      <w:pPr>
                        <w:rPr>
                          <w:rFonts w:hint="eastAsia"/>
                          <w:i/>
                          <w:iCs/>
                          <w:sz w:val="21"/>
                          <w:szCs w:val="21"/>
                        </w:rPr>
                      </w:pPr>
                      <w:r>
                        <w:rPr>
                          <w:rFonts w:hint="eastAsia"/>
                          <w:i/>
                          <w:iCs/>
                          <w:sz w:val="21"/>
                          <w:szCs w:val="21"/>
                        </w:rPr>
                        <w:t xml:space="preserve">            "weighted_cosine_similarity": None,</w:t>
                      </w:r>
                    </w:p>
                    <w:p>
                      <w:pPr>
                        <w:rPr>
                          <w:rFonts w:hint="eastAsia"/>
                          <w:i/>
                          <w:iCs/>
                          <w:sz w:val="21"/>
                          <w:szCs w:val="21"/>
                        </w:rPr>
                      </w:pPr>
                      <w:r>
                        <w:rPr>
                          <w:rFonts w:hint="eastAsia"/>
                          <w:i/>
                          <w:iCs/>
                          <w:sz w:val="21"/>
                          <w:szCs w:val="21"/>
                        </w:rPr>
                        <w:t xml:space="preserve">        })</w:t>
                      </w:r>
                    </w:p>
                    <w:p>
                      <w:pPr>
                        <w:rPr>
                          <w:rFonts w:hint="eastAsia"/>
                          <w:i/>
                          <w:iCs/>
                          <w:sz w:val="21"/>
                          <w:szCs w:val="21"/>
                        </w:rPr>
                      </w:pPr>
                    </w:p>
                    <w:p>
                      <w:pPr>
                        <w:rPr>
                          <w:rFonts w:hint="eastAsia"/>
                          <w:i/>
                          <w:iCs/>
                          <w:sz w:val="21"/>
                          <w:szCs w:val="21"/>
                        </w:rPr>
                      </w:pPr>
                      <w:r>
                        <w:rPr>
                          <w:rFonts w:hint="eastAsia"/>
                          <w:i/>
                          <w:iCs/>
                          <w:sz w:val="21"/>
                          <w:szCs w:val="21"/>
                        </w:rPr>
                        <w:t xml:space="preserve">        with open(playlist_json_path, 'w', encoding='utf-8') as f:</w:t>
                      </w:r>
                    </w:p>
                    <w:p>
                      <w:pPr>
                        <w:rPr>
                          <w:rFonts w:hint="eastAsia"/>
                          <w:i/>
                          <w:iCs/>
                          <w:sz w:val="21"/>
                          <w:szCs w:val="21"/>
                        </w:rPr>
                      </w:pPr>
                      <w:r>
                        <w:rPr>
                          <w:rFonts w:hint="eastAsia"/>
                          <w:i/>
                          <w:iCs/>
                          <w:sz w:val="21"/>
                          <w:szCs w:val="21"/>
                        </w:rPr>
                        <w:t xml:space="preserve">            json.dump(playlist_info, f, ensure_ascii=False, indent=4)</w:t>
                      </w:r>
                    </w:p>
                    <w:p>
                      <w:pPr>
                        <w:rPr>
                          <w:rFonts w:hint="eastAsia"/>
                          <w:i/>
                          <w:iCs/>
                          <w:sz w:val="21"/>
                          <w:szCs w:val="21"/>
                        </w:rPr>
                      </w:pPr>
                    </w:p>
                    <w:p>
                      <w:pPr>
                        <w:rPr>
                          <w:rFonts w:hint="eastAsia"/>
                          <w:i/>
                          <w:iCs/>
                          <w:sz w:val="21"/>
                          <w:szCs w:val="21"/>
                        </w:rPr>
                      </w:pPr>
                      <w:r>
                        <w:rPr>
                          <w:rFonts w:hint="eastAsia"/>
                          <w:i/>
                          <w:iCs/>
                          <w:sz w:val="21"/>
                          <w:szCs w:val="21"/>
                        </w:rPr>
                        <w:t xml:space="preserve">        self.playlist_widget.addItem(file_name)</w:t>
                      </w:r>
                    </w:p>
                    <w:p>
                      <w:pPr>
                        <w:rPr>
                          <w:rFonts w:hint="eastAsia"/>
                          <w:i/>
                          <w:iCs/>
                          <w:sz w:val="21"/>
                          <w:szCs w:val="21"/>
                        </w:rPr>
                      </w:pPr>
                    </w:p>
                    <w:p>
                      <w:pPr>
                        <w:rPr>
                          <w:rFonts w:hint="eastAsia"/>
                          <w:i/>
                          <w:iCs/>
                          <w:sz w:val="21"/>
                          <w:szCs w:val="21"/>
                          <w:lang w:val="en-US" w:eastAsia="zh-CN"/>
                        </w:rPr>
                      </w:pPr>
                      <w:r>
                        <w:rPr>
                          <w:rFonts w:hint="eastAsia"/>
                          <w:i/>
                          <w:iCs/>
                          <w:sz w:val="21"/>
                          <w:szCs w:val="21"/>
                        </w:rPr>
                        <w:t># 添加到余弦相似度播放列表相似部分略</w:t>
                      </w:r>
                    </w:p>
                  </w:txbxContent>
                </v:textbox>
                <w10:wrap type="topAndBottom"/>
              </v:shape>
            </w:pict>
          </mc:Fallback>
        </mc:AlternateContent>
      </w:r>
      <w:r>
        <w:rPr>
          <w:rFonts w:hint="eastAsia"/>
          <w:lang w:val="en-US" w:eastAsia="zh-CN"/>
        </w:rPr>
        <w:t>添加文件夹因为涉及到大批量文件处理和大批量音频文件的特征提取和处理，为了避免主进程卡死，影响用户在添加文件和对音频文件进行提取时使用音乐播放器播放和其他功能，该部分使用多线程的方式处理。用户点击添加文件夹按钮后，调用成员函数select_folder(self)，首先使用QFileDialog的getExistingDirectory()，让用户选择需要添加的文件夹，在确认用户选择文件夹路径后，检查主进程中的多线程标志self.mainWindow.thread_stop_flag，如果主进程没有更新该标志通知子线程随主进程退出任务时，开启一个线程运行成员函数process_folder(self,folder_path)。在process_folder(self,folder_path)中，功能主要分为两部分，添加文件和开启新的子线程用于更新余弦相似度播放列表数据。第一部分功能添加文件，首先通过os.walk(folder_path)遍历该文件夹和该文件夹中的子文件夹获得所有文件，对于其中后缀为'.mp3', '.wav', '.flac'的文件，通过调用音频文件添加到播放列表成员函数添加到当前播放列表和余弦相似度播放列表中。第二部分功能开启新的子线程用于更新余弦相似度播放列表数据会在第一部分将文件全部添加完成后开始运行，开启新的线程运行成员函数scan_and_update_cosine_similarity_list(self)，该函数详细内容在更新余弦相似度播放列表数据中描述。代码实现如下：</w:t>
      </w:r>
    </w:p>
    <w:p>
      <w:pPr>
        <w:numPr>
          <w:ilvl w:val="0"/>
          <w:numId w:val="0"/>
        </w:numPr>
        <w:ind w:firstLine="420" w:firstLineChars="0"/>
        <w:rPr>
          <w:rFonts w:hint="eastAsia"/>
          <w:lang w:val="en-US" w:eastAsia="zh-CN"/>
        </w:rPr>
      </w:pPr>
      <w:r>
        <w:rPr>
          <w:rFonts w:hint="eastAsia"/>
        </w:rPr>
        <mc:AlternateContent>
          <mc:Choice Requires="wps">
            <w:drawing>
              <wp:anchor distT="0" distB="0" distL="114300" distR="114300" simplePos="0" relativeHeight="251676672" behindDoc="0" locked="0" layoutInCell="1" allowOverlap="1">
                <wp:simplePos x="0" y="0"/>
                <wp:positionH relativeFrom="margin">
                  <wp:posOffset>-76200</wp:posOffset>
                </wp:positionH>
                <wp:positionV relativeFrom="paragraph">
                  <wp:posOffset>12065</wp:posOffset>
                </wp:positionV>
                <wp:extent cx="5512435" cy="4191000"/>
                <wp:effectExtent l="0" t="0" r="12065" b="0"/>
                <wp:wrapTopAndBottom/>
                <wp:docPr id="17" name="文本框 17"/>
                <wp:cNvGraphicFramePr/>
                <a:graphic xmlns:a="http://schemas.openxmlformats.org/drawingml/2006/main">
                  <a:graphicData uri="http://schemas.microsoft.com/office/word/2010/wordprocessingShape">
                    <wps:wsp>
                      <wps:cNvSpPr txBox="1"/>
                      <wps:spPr>
                        <a:xfrm>
                          <a:off x="0" y="0"/>
                          <a:ext cx="5512435" cy="419100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select_folder(self):</w:t>
                            </w:r>
                          </w:p>
                          <w:p>
                            <w:pPr>
                              <w:rPr>
                                <w:rFonts w:hint="eastAsia"/>
                                <w:i/>
                                <w:iCs/>
                                <w:sz w:val="21"/>
                                <w:szCs w:val="21"/>
                              </w:rPr>
                            </w:pPr>
                            <w:r>
                              <w:rPr>
                                <w:rFonts w:hint="eastAsia"/>
                                <w:i/>
                                <w:iCs/>
                                <w:sz w:val="21"/>
                                <w:szCs w:val="21"/>
                              </w:rPr>
                              <w:t xml:space="preserve">        # 开多线程</w:t>
                            </w:r>
                          </w:p>
                          <w:p>
                            <w:pPr>
                              <w:rPr>
                                <w:rFonts w:hint="eastAsia"/>
                                <w:i/>
                                <w:iCs/>
                                <w:sz w:val="21"/>
                                <w:szCs w:val="21"/>
                              </w:rPr>
                            </w:pPr>
                            <w:r>
                              <w:rPr>
                                <w:rFonts w:hint="eastAsia"/>
                                <w:i/>
                                <w:iCs/>
                                <w:sz w:val="21"/>
                                <w:szCs w:val="21"/>
                              </w:rPr>
                              <w:t xml:space="preserve">        folder_path = QFileDialog.getExistingDirectory(self, "Select Folder")</w:t>
                            </w:r>
                          </w:p>
                          <w:p>
                            <w:pPr>
                              <w:rPr>
                                <w:rFonts w:hint="eastAsia"/>
                                <w:i/>
                                <w:iCs/>
                                <w:sz w:val="21"/>
                                <w:szCs w:val="21"/>
                              </w:rPr>
                            </w:pPr>
                            <w:r>
                              <w:rPr>
                                <w:rFonts w:hint="eastAsia"/>
                                <w:i/>
                                <w:iCs/>
                                <w:sz w:val="21"/>
                                <w:szCs w:val="21"/>
                              </w:rPr>
                              <w:t xml:space="preserve">        if folder_path:</w:t>
                            </w:r>
                          </w:p>
                          <w:p>
                            <w:pPr>
                              <w:rPr>
                                <w:rFonts w:hint="eastAsia"/>
                                <w:i/>
                                <w:iCs/>
                                <w:sz w:val="21"/>
                                <w:szCs w:val="21"/>
                              </w:rPr>
                            </w:pPr>
                            <w:r>
                              <w:rPr>
                                <w:rFonts w:hint="eastAsia"/>
                                <w:i/>
                                <w:iCs/>
                                <w:sz w:val="21"/>
                                <w:szCs w:val="21"/>
                              </w:rPr>
                              <w:t xml:space="preserve">            if not self.mainWindow.thread_stop_flag:</w:t>
                            </w:r>
                          </w:p>
                          <w:p>
                            <w:pPr>
                              <w:rPr>
                                <w:rFonts w:hint="eastAsia"/>
                                <w:i/>
                                <w:iCs/>
                                <w:sz w:val="21"/>
                                <w:szCs w:val="21"/>
                              </w:rPr>
                            </w:pPr>
                            <w:r>
                              <w:rPr>
                                <w:rFonts w:hint="eastAsia"/>
                                <w:i/>
                                <w:iCs/>
                                <w:sz w:val="21"/>
                                <w:szCs w:val="21"/>
                              </w:rPr>
                              <w:t xml:space="preserve">                threading.Thread(target=self.process_folder, args=(folder_path,)).start()</w:t>
                            </w:r>
                          </w:p>
                          <w:p>
                            <w:pPr>
                              <w:rPr>
                                <w:rFonts w:hint="eastAsia"/>
                                <w:i/>
                                <w:iCs/>
                                <w:sz w:val="21"/>
                                <w:szCs w:val="21"/>
                              </w:rPr>
                            </w:pPr>
                          </w:p>
                          <w:p>
                            <w:pPr>
                              <w:rPr>
                                <w:rFonts w:hint="eastAsia"/>
                                <w:i/>
                                <w:iCs/>
                                <w:sz w:val="21"/>
                                <w:szCs w:val="21"/>
                              </w:rPr>
                            </w:pPr>
                            <w:r>
                              <w:rPr>
                                <w:rFonts w:hint="eastAsia"/>
                                <w:i/>
                                <w:iCs/>
                                <w:sz w:val="21"/>
                                <w:szCs w:val="21"/>
                              </w:rPr>
                              <w:t>def process_folder(self, folder_path):</w:t>
                            </w:r>
                          </w:p>
                          <w:p>
                            <w:pPr>
                              <w:rPr>
                                <w:rFonts w:hint="eastAsia"/>
                                <w:i/>
                                <w:iCs/>
                                <w:sz w:val="21"/>
                                <w:szCs w:val="21"/>
                              </w:rPr>
                            </w:pPr>
                            <w:r>
                              <w:rPr>
                                <w:rFonts w:hint="eastAsia"/>
                                <w:i/>
                                <w:iCs/>
                                <w:sz w:val="21"/>
                                <w:szCs w:val="21"/>
                              </w:rPr>
                              <w:t xml:space="preserve">        # 遍历文件夹中的所有文件，并添加到播放列表中</w:t>
                            </w:r>
                          </w:p>
                          <w:p>
                            <w:pPr>
                              <w:rPr>
                                <w:rFonts w:hint="eastAsia"/>
                                <w:i/>
                                <w:iCs/>
                                <w:sz w:val="21"/>
                                <w:szCs w:val="21"/>
                              </w:rPr>
                            </w:pPr>
                            <w:r>
                              <w:rPr>
                                <w:rFonts w:hint="eastAsia"/>
                                <w:i/>
                                <w:iCs/>
                                <w:sz w:val="21"/>
                                <w:szCs w:val="21"/>
                              </w:rPr>
                              <w:t xml:space="preserve">        total_files = sum([len(files) for _, _, files in os.walk(folder_path)])</w:t>
                            </w:r>
                          </w:p>
                          <w:p>
                            <w:pPr>
                              <w:rPr>
                                <w:rFonts w:hint="eastAsia"/>
                                <w:i/>
                                <w:iCs/>
                                <w:sz w:val="21"/>
                                <w:szCs w:val="21"/>
                              </w:rPr>
                            </w:pPr>
                            <w:r>
                              <w:rPr>
                                <w:rFonts w:hint="eastAsia"/>
                                <w:i/>
                                <w:iCs/>
                                <w:sz w:val="21"/>
                                <w:szCs w:val="21"/>
                              </w:rPr>
                              <w:t xml:space="preserve">        processed_files = 0</w:t>
                            </w:r>
                          </w:p>
                          <w:p>
                            <w:pPr>
                              <w:rPr>
                                <w:rFonts w:hint="eastAsia"/>
                                <w:i/>
                                <w:iCs/>
                                <w:sz w:val="21"/>
                                <w:szCs w:val="21"/>
                              </w:rPr>
                            </w:pPr>
                            <w:r>
                              <w:rPr>
                                <w:rFonts w:hint="eastAsia"/>
                                <w:i/>
                                <w:iCs/>
                                <w:sz w:val="21"/>
                                <w:szCs w:val="21"/>
                              </w:rPr>
                              <w:t xml:space="preserve">        for root, dirs, files in os.walk(folder_path):</w:t>
                            </w:r>
                          </w:p>
                          <w:p>
                            <w:pPr>
                              <w:rPr>
                                <w:rFonts w:hint="eastAsia"/>
                                <w:i/>
                                <w:iCs/>
                                <w:sz w:val="21"/>
                                <w:szCs w:val="21"/>
                              </w:rPr>
                            </w:pPr>
                            <w:r>
                              <w:rPr>
                                <w:rFonts w:hint="eastAsia"/>
                                <w:i/>
                                <w:iCs/>
                                <w:sz w:val="21"/>
                                <w:szCs w:val="21"/>
                              </w:rPr>
                              <w:t xml:space="preserve">            for file in files:</w:t>
                            </w:r>
                          </w:p>
                          <w:p>
                            <w:pPr>
                              <w:rPr>
                                <w:rFonts w:hint="eastAsia"/>
                                <w:i/>
                                <w:iCs/>
                                <w:sz w:val="21"/>
                                <w:szCs w:val="21"/>
                              </w:rPr>
                            </w:pPr>
                            <w:r>
                              <w:rPr>
                                <w:rFonts w:hint="eastAsia"/>
                                <w:i/>
                                <w:iCs/>
                                <w:sz w:val="21"/>
                                <w:szCs w:val="21"/>
                              </w:rPr>
                              <w:t xml:space="preserve">                if file.endswith(('.mp3', '.wav', '.flac')): # 根据需要添加更多文件类型</w:t>
                            </w:r>
                          </w:p>
                          <w:p>
                            <w:pPr>
                              <w:rPr>
                                <w:rFonts w:hint="eastAsia"/>
                                <w:i/>
                                <w:iCs/>
                                <w:sz w:val="21"/>
                                <w:szCs w:val="21"/>
                              </w:rPr>
                            </w:pPr>
                            <w:r>
                              <w:rPr>
                                <w:rFonts w:hint="eastAsia"/>
                                <w:i/>
                                <w:iCs/>
                                <w:sz w:val="21"/>
                                <w:szCs w:val="21"/>
                              </w:rPr>
                              <w:t xml:space="preserve">                    file_path = os.path.join(root, file)</w:t>
                            </w:r>
                          </w:p>
                          <w:p>
                            <w:pPr>
                              <w:rPr>
                                <w:rFonts w:hint="eastAsia"/>
                                <w:i/>
                                <w:iCs/>
                                <w:sz w:val="21"/>
                                <w:szCs w:val="21"/>
                              </w:rPr>
                            </w:pPr>
                            <w:r>
                              <w:rPr>
                                <w:rFonts w:hint="eastAsia"/>
                                <w:i/>
                                <w:iCs/>
                                <w:sz w:val="21"/>
                                <w:szCs w:val="21"/>
                              </w:rPr>
                              <w:t xml:space="preserve">                    self.add_to_playlist(file_path, file)</w:t>
                            </w:r>
                          </w:p>
                          <w:p>
                            <w:pPr>
                              <w:rPr>
                                <w:rFonts w:hint="eastAsia"/>
                                <w:i/>
                                <w:iCs/>
                                <w:sz w:val="21"/>
                                <w:szCs w:val="21"/>
                              </w:rPr>
                            </w:pPr>
                            <w:r>
                              <w:rPr>
                                <w:rFonts w:hint="eastAsia"/>
                                <w:i/>
                                <w:iCs/>
                                <w:sz w:val="21"/>
                                <w:szCs w:val="21"/>
                              </w:rPr>
                              <w:t xml:space="preserve">                    processed_files += 1</w:t>
                            </w:r>
                          </w:p>
                          <w:p>
                            <w:pPr>
                              <w:rPr>
                                <w:rFonts w:hint="eastAsia"/>
                                <w:i/>
                                <w:iCs/>
                                <w:sz w:val="21"/>
                                <w:szCs w:val="21"/>
                              </w:rPr>
                            </w:pPr>
                            <w:r>
                              <w:rPr>
                                <w:rFonts w:hint="eastAsia"/>
                                <w:i/>
                                <w:iCs/>
                                <w:sz w:val="21"/>
                                <w:szCs w:val="21"/>
                              </w:rPr>
                              <w:t xml:space="preserve">                    print(f"Processed {processed_files} of {total_files} files.")</w:t>
                            </w:r>
                          </w:p>
                          <w:p>
                            <w:pPr>
                              <w:rPr>
                                <w:rFonts w:hint="eastAsia"/>
                                <w:i/>
                                <w:iCs/>
                                <w:sz w:val="21"/>
                                <w:szCs w:val="21"/>
                              </w:rPr>
                            </w:pPr>
                            <w:r>
                              <w:rPr>
                                <w:rFonts w:hint="eastAsia"/>
                                <w:i/>
                                <w:iCs/>
                                <w:sz w:val="21"/>
                                <w:szCs w:val="21"/>
                              </w:rPr>
                              <w:t xml:space="preserve">        print("Folder processing completed.")</w:t>
                            </w:r>
                          </w:p>
                          <w:p>
                            <w:pPr>
                              <w:rPr>
                                <w:rFonts w:hint="eastAsia"/>
                                <w:i/>
                                <w:iCs/>
                                <w:sz w:val="21"/>
                                <w:szCs w:val="21"/>
                              </w:rPr>
                            </w:pPr>
                          </w:p>
                          <w:p>
                            <w:pPr>
                              <w:rPr>
                                <w:rFonts w:hint="eastAsia"/>
                                <w:i/>
                                <w:iCs/>
                                <w:sz w:val="21"/>
                                <w:szCs w:val="21"/>
                                <w:lang w:val="en-US" w:eastAsia="zh-CN"/>
                              </w:rPr>
                            </w:pPr>
                            <w:r>
                              <w:rPr>
                                <w:rFonts w:hint="eastAsia"/>
                                <w:i/>
                                <w:iCs/>
                                <w:sz w:val="21"/>
                                <w:szCs w:val="21"/>
                              </w:rPr>
                              <w:t xml:space="preserve">        threading.Thread(target=self.scan_and_update_cosine_similarity_list).start()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pt;margin-top:0.95pt;height:330pt;width:434.05pt;mso-position-horizontal-relative:margin;mso-wrap-distance-bottom:0pt;mso-wrap-distance-top:0pt;z-index:251676672;mso-width-relative:page;mso-height-relative:page;" fillcolor="#FFFFFF [3201]" filled="t" stroked="f" coordsize="21600,21600" o:gfxdata="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3C4SDUAAAACQEAAA8A&#10;AAAAAAAAAQAgAAAAIgAAAGRycy9kb3ducmV2LnhtbFBLAQIUABQAAAAIAIdO4kA1w0DDVAIAAJIE&#10;AAAOAAAAAAAAAAEAIAAAACMBAABkcnMvZTJvRG9jLnhtbFBLBQYAAAAABgAGAFkBAADpBQAAAAA=&#10;">
                <v:fill on="t" focussize="0,0"/>
                <v:stroke on="f" weight="0.5pt"/>
                <v:imagedata o:title=""/>
                <o:lock v:ext="edit" aspectratio="f"/>
                <v:textbox>
                  <w:txbxContent>
                    <w:p>
                      <w:pPr>
                        <w:rPr>
                          <w:rFonts w:hint="eastAsia"/>
                          <w:i/>
                          <w:iCs/>
                          <w:sz w:val="21"/>
                          <w:szCs w:val="21"/>
                        </w:rPr>
                      </w:pPr>
                      <w:r>
                        <w:rPr>
                          <w:rFonts w:hint="eastAsia"/>
                          <w:i/>
                          <w:iCs/>
                          <w:sz w:val="21"/>
                          <w:szCs w:val="21"/>
                        </w:rPr>
                        <w:t>def select_folder(self):</w:t>
                      </w:r>
                    </w:p>
                    <w:p>
                      <w:pPr>
                        <w:rPr>
                          <w:rFonts w:hint="eastAsia"/>
                          <w:i/>
                          <w:iCs/>
                          <w:sz w:val="21"/>
                          <w:szCs w:val="21"/>
                        </w:rPr>
                      </w:pPr>
                      <w:r>
                        <w:rPr>
                          <w:rFonts w:hint="eastAsia"/>
                          <w:i/>
                          <w:iCs/>
                          <w:sz w:val="21"/>
                          <w:szCs w:val="21"/>
                        </w:rPr>
                        <w:t xml:space="preserve">        # 开多线程</w:t>
                      </w:r>
                    </w:p>
                    <w:p>
                      <w:pPr>
                        <w:rPr>
                          <w:rFonts w:hint="eastAsia"/>
                          <w:i/>
                          <w:iCs/>
                          <w:sz w:val="21"/>
                          <w:szCs w:val="21"/>
                        </w:rPr>
                      </w:pPr>
                      <w:r>
                        <w:rPr>
                          <w:rFonts w:hint="eastAsia"/>
                          <w:i/>
                          <w:iCs/>
                          <w:sz w:val="21"/>
                          <w:szCs w:val="21"/>
                        </w:rPr>
                        <w:t xml:space="preserve">        folder_path = QFileDialog.getExistingDirectory(self, "Select Folder")</w:t>
                      </w:r>
                    </w:p>
                    <w:p>
                      <w:pPr>
                        <w:rPr>
                          <w:rFonts w:hint="eastAsia"/>
                          <w:i/>
                          <w:iCs/>
                          <w:sz w:val="21"/>
                          <w:szCs w:val="21"/>
                        </w:rPr>
                      </w:pPr>
                      <w:r>
                        <w:rPr>
                          <w:rFonts w:hint="eastAsia"/>
                          <w:i/>
                          <w:iCs/>
                          <w:sz w:val="21"/>
                          <w:szCs w:val="21"/>
                        </w:rPr>
                        <w:t xml:space="preserve">        if folder_path:</w:t>
                      </w:r>
                    </w:p>
                    <w:p>
                      <w:pPr>
                        <w:rPr>
                          <w:rFonts w:hint="eastAsia"/>
                          <w:i/>
                          <w:iCs/>
                          <w:sz w:val="21"/>
                          <w:szCs w:val="21"/>
                        </w:rPr>
                      </w:pPr>
                      <w:r>
                        <w:rPr>
                          <w:rFonts w:hint="eastAsia"/>
                          <w:i/>
                          <w:iCs/>
                          <w:sz w:val="21"/>
                          <w:szCs w:val="21"/>
                        </w:rPr>
                        <w:t xml:space="preserve">            if not self.mainWindow.thread_stop_flag:</w:t>
                      </w:r>
                    </w:p>
                    <w:p>
                      <w:pPr>
                        <w:rPr>
                          <w:rFonts w:hint="eastAsia"/>
                          <w:i/>
                          <w:iCs/>
                          <w:sz w:val="21"/>
                          <w:szCs w:val="21"/>
                        </w:rPr>
                      </w:pPr>
                      <w:r>
                        <w:rPr>
                          <w:rFonts w:hint="eastAsia"/>
                          <w:i/>
                          <w:iCs/>
                          <w:sz w:val="21"/>
                          <w:szCs w:val="21"/>
                        </w:rPr>
                        <w:t xml:space="preserve">                threading.Thread(target=self.process_folder, args=(folder_path,)).start()</w:t>
                      </w:r>
                    </w:p>
                    <w:p>
                      <w:pPr>
                        <w:rPr>
                          <w:rFonts w:hint="eastAsia"/>
                          <w:i/>
                          <w:iCs/>
                          <w:sz w:val="21"/>
                          <w:szCs w:val="21"/>
                        </w:rPr>
                      </w:pPr>
                    </w:p>
                    <w:p>
                      <w:pPr>
                        <w:rPr>
                          <w:rFonts w:hint="eastAsia"/>
                          <w:i/>
                          <w:iCs/>
                          <w:sz w:val="21"/>
                          <w:szCs w:val="21"/>
                        </w:rPr>
                      </w:pPr>
                      <w:r>
                        <w:rPr>
                          <w:rFonts w:hint="eastAsia"/>
                          <w:i/>
                          <w:iCs/>
                          <w:sz w:val="21"/>
                          <w:szCs w:val="21"/>
                        </w:rPr>
                        <w:t>def process_folder(self, folder_path):</w:t>
                      </w:r>
                    </w:p>
                    <w:p>
                      <w:pPr>
                        <w:rPr>
                          <w:rFonts w:hint="eastAsia"/>
                          <w:i/>
                          <w:iCs/>
                          <w:sz w:val="21"/>
                          <w:szCs w:val="21"/>
                        </w:rPr>
                      </w:pPr>
                      <w:r>
                        <w:rPr>
                          <w:rFonts w:hint="eastAsia"/>
                          <w:i/>
                          <w:iCs/>
                          <w:sz w:val="21"/>
                          <w:szCs w:val="21"/>
                        </w:rPr>
                        <w:t xml:space="preserve">        # 遍历文件夹中的所有文件，并添加到播放列表中</w:t>
                      </w:r>
                    </w:p>
                    <w:p>
                      <w:pPr>
                        <w:rPr>
                          <w:rFonts w:hint="eastAsia"/>
                          <w:i/>
                          <w:iCs/>
                          <w:sz w:val="21"/>
                          <w:szCs w:val="21"/>
                        </w:rPr>
                      </w:pPr>
                      <w:r>
                        <w:rPr>
                          <w:rFonts w:hint="eastAsia"/>
                          <w:i/>
                          <w:iCs/>
                          <w:sz w:val="21"/>
                          <w:szCs w:val="21"/>
                        </w:rPr>
                        <w:t xml:space="preserve">        total_files = sum([len(files) for _, _, files in os.walk(folder_path)])</w:t>
                      </w:r>
                    </w:p>
                    <w:p>
                      <w:pPr>
                        <w:rPr>
                          <w:rFonts w:hint="eastAsia"/>
                          <w:i/>
                          <w:iCs/>
                          <w:sz w:val="21"/>
                          <w:szCs w:val="21"/>
                        </w:rPr>
                      </w:pPr>
                      <w:r>
                        <w:rPr>
                          <w:rFonts w:hint="eastAsia"/>
                          <w:i/>
                          <w:iCs/>
                          <w:sz w:val="21"/>
                          <w:szCs w:val="21"/>
                        </w:rPr>
                        <w:t xml:space="preserve">        processed_files = 0</w:t>
                      </w:r>
                    </w:p>
                    <w:p>
                      <w:pPr>
                        <w:rPr>
                          <w:rFonts w:hint="eastAsia"/>
                          <w:i/>
                          <w:iCs/>
                          <w:sz w:val="21"/>
                          <w:szCs w:val="21"/>
                        </w:rPr>
                      </w:pPr>
                      <w:r>
                        <w:rPr>
                          <w:rFonts w:hint="eastAsia"/>
                          <w:i/>
                          <w:iCs/>
                          <w:sz w:val="21"/>
                          <w:szCs w:val="21"/>
                        </w:rPr>
                        <w:t xml:space="preserve">        for root, dirs, files in os.walk(folder_path):</w:t>
                      </w:r>
                    </w:p>
                    <w:p>
                      <w:pPr>
                        <w:rPr>
                          <w:rFonts w:hint="eastAsia"/>
                          <w:i/>
                          <w:iCs/>
                          <w:sz w:val="21"/>
                          <w:szCs w:val="21"/>
                        </w:rPr>
                      </w:pPr>
                      <w:r>
                        <w:rPr>
                          <w:rFonts w:hint="eastAsia"/>
                          <w:i/>
                          <w:iCs/>
                          <w:sz w:val="21"/>
                          <w:szCs w:val="21"/>
                        </w:rPr>
                        <w:t xml:space="preserve">            for file in files:</w:t>
                      </w:r>
                    </w:p>
                    <w:p>
                      <w:pPr>
                        <w:rPr>
                          <w:rFonts w:hint="eastAsia"/>
                          <w:i/>
                          <w:iCs/>
                          <w:sz w:val="21"/>
                          <w:szCs w:val="21"/>
                        </w:rPr>
                      </w:pPr>
                      <w:r>
                        <w:rPr>
                          <w:rFonts w:hint="eastAsia"/>
                          <w:i/>
                          <w:iCs/>
                          <w:sz w:val="21"/>
                          <w:szCs w:val="21"/>
                        </w:rPr>
                        <w:t xml:space="preserve">                if file.endswith(('.mp3', '.wav', '.flac')): # 根据需要添加更多文件类型</w:t>
                      </w:r>
                    </w:p>
                    <w:p>
                      <w:pPr>
                        <w:rPr>
                          <w:rFonts w:hint="eastAsia"/>
                          <w:i/>
                          <w:iCs/>
                          <w:sz w:val="21"/>
                          <w:szCs w:val="21"/>
                        </w:rPr>
                      </w:pPr>
                      <w:r>
                        <w:rPr>
                          <w:rFonts w:hint="eastAsia"/>
                          <w:i/>
                          <w:iCs/>
                          <w:sz w:val="21"/>
                          <w:szCs w:val="21"/>
                        </w:rPr>
                        <w:t xml:space="preserve">                    file_path = os.path.join(root, file)</w:t>
                      </w:r>
                    </w:p>
                    <w:p>
                      <w:pPr>
                        <w:rPr>
                          <w:rFonts w:hint="eastAsia"/>
                          <w:i/>
                          <w:iCs/>
                          <w:sz w:val="21"/>
                          <w:szCs w:val="21"/>
                        </w:rPr>
                      </w:pPr>
                      <w:r>
                        <w:rPr>
                          <w:rFonts w:hint="eastAsia"/>
                          <w:i/>
                          <w:iCs/>
                          <w:sz w:val="21"/>
                          <w:szCs w:val="21"/>
                        </w:rPr>
                        <w:t xml:space="preserve">                    self.add_to_playlist(file_path, file)</w:t>
                      </w:r>
                    </w:p>
                    <w:p>
                      <w:pPr>
                        <w:rPr>
                          <w:rFonts w:hint="eastAsia"/>
                          <w:i/>
                          <w:iCs/>
                          <w:sz w:val="21"/>
                          <w:szCs w:val="21"/>
                        </w:rPr>
                      </w:pPr>
                      <w:r>
                        <w:rPr>
                          <w:rFonts w:hint="eastAsia"/>
                          <w:i/>
                          <w:iCs/>
                          <w:sz w:val="21"/>
                          <w:szCs w:val="21"/>
                        </w:rPr>
                        <w:t xml:space="preserve">                    processed_files += 1</w:t>
                      </w:r>
                    </w:p>
                    <w:p>
                      <w:pPr>
                        <w:rPr>
                          <w:rFonts w:hint="eastAsia"/>
                          <w:i/>
                          <w:iCs/>
                          <w:sz w:val="21"/>
                          <w:szCs w:val="21"/>
                        </w:rPr>
                      </w:pPr>
                      <w:r>
                        <w:rPr>
                          <w:rFonts w:hint="eastAsia"/>
                          <w:i/>
                          <w:iCs/>
                          <w:sz w:val="21"/>
                          <w:szCs w:val="21"/>
                        </w:rPr>
                        <w:t xml:space="preserve">                    print(f"Processed {processed_files} of {total_files} files.")</w:t>
                      </w:r>
                    </w:p>
                    <w:p>
                      <w:pPr>
                        <w:rPr>
                          <w:rFonts w:hint="eastAsia"/>
                          <w:i/>
                          <w:iCs/>
                          <w:sz w:val="21"/>
                          <w:szCs w:val="21"/>
                        </w:rPr>
                      </w:pPr>
                      <w:r>
                        <w:rPr>
                          <w:rFonts w:hint="eastAsia"/>
                          <w:i/>
                          <w:iCs/>
                          <w:sz w:val="21"/>
                          <w:szCs w:val="21"/>
                        </w:rPr>
                        <w:t xml:space="preserve">        print("Folder processing completed.")</w:t>
                      </w:r>
                    </w:p>
                    <w:p>
                      <w:pPr>
                        <w:rPr>
                          <w:rFonts w:hint="eastAsia"/>
                          <w:i/>
                          <w:iCs/>
                          <w:sz w:val="21"/>
                          <w:szCs w:val="21"/>
                        </w:rPr>
                      </w:pPr>
                    </w:p>
                    <w:p>
                      <w:pPr>
                        <w:rPr>
                          <w:rFonts w:hint="eastAsia"/>
                          <w:i/>
                          <w:iCs/>
                          <w:sz w:val="21"/>
                          <w:szCs w:val="21"/>
                          <w:lang w:val="en-US" w:eastAsia="zh-CN"/>
                        </w:rPr>
                      </w:pPr>
                      <w:r>
                        <w:rPr>
                          <w:rFonts w:hint="eastAsia"/>
                          <w:i/>
                          <w:iCs/>
                          <w:sz w:val="21"/>
                          <w:szCs w:val="21"/>
                        </w:rPr>
                        <w:t xml:space="preserve">        threading.Thread(target=self.scan_and_update_cosine_similarity_list).start()</w:t>
                      </w:r>
                    </w:p>
                  </w:txbxContent>
                </v:textbox>
                <w10:wrap type="topAndBottom"/>
              </v:shape>
            </w:pict>
          </mc:Fallback>
        </mc:AlternateContent>
      </w:r>
      <w:r>
        <w:rPr>
          <w:rFonts w:hint="eastAsia"/>
          <w:lang w:val="en-US" w:eastAsia="zh-CN"/>
        </w:rPr>
        <w:t>添加文件与添加文件夹同理，调用音频文件添加到播放列表来实现该部分功能。</w:t>
      </w:r>
    </w:p>
    <w:p>
      <w:pPr>
        <w:numPr>
          <w:ilvl w:val="0"/>
          <w:numId w:val="0"/>
        </w:numPr>
        <w:ind w:firstLine="420" w:firstLineChars="0"/>
        <w:rPr>
          <w:rFonts w:hint="default"/>
          <w:lang w:val="en-US" w:eastAsia="zh-CN"/>
        </w:rPr>
      </w:pPr>
      <w:r>
        <w:rPr>
          <w:rFonts w:hint="eastAsia"/>
          <w:lang w:val="en-US" w:eastAsia="zh-CN"/>
        </w:rPr>
        <w:t>更新余弦相似度播放列表数据在打开音乐播放器初始化时和添加文件或文件夹后运行。首先扫描余弦相似度播放列表，对该播放列表信息进行遍历，在确认主进程多线程停止信号mainWindow.thread_stop_flag不为真后，检索任意任一歌曲特征为None的歌曲信息，通过调用获取音频特征和计算余弦相似度内核，测量并填充频谱带宽spectral_bandwidth、频谱对比度spectral_contrast、每分钟节拍数bpm、梅尔频谱熵wav_entropy、梅尔频谱标准差wav_std_dev、最大响度loudness、音频文件与标准值的余弦相似度weighted_cosine_similarity以上歌曲信息</w:t>
      </w:r>
      <w:r>
        <w:rPr>
          <w:rFonts w:hint="eastAsia"/>
          <w:vertAlign w:val="superscript"/>
          <w:lang w:val="en-US" w:eastAsia="zh-CN"/>
        </w:rPr>
        <w:t>[14][16][19]</w:t>
      </w:r>
      <w:r>
        <w:rPr>
          <w:rFonts w:hint="eastAsia"/>
          <w:lang w:val="en-US" w:eastAsia="zh-CN"/>
        </w:rPr>
        <w:t>，将这些信息写回余弦相似度播放列表，通过调用更新所有播放列表音频响度同步在其他播放列表中的响度信息，接着运行sort_cosine_similarity_list()对已经有测量数据的音频信息，使用插入排序进行余弦相似度排序，最后记录音频特征范围</w:t>
      </w:r>
      <w:r>
        <w:rPr>
          <w:rFonts w:hint="eastAsia"/>
          <w:vertAlign w:val="superscript"/>
          <w:lang w:val="en-US" w:eastAsia="zh-CN"/>
        </w:rPr>
        <w:t>[13]</w:t>
      </w:r>
      <w:r>
        <w:rPr>
          <w:rFonts w:hint="eastAsia"/>
          <w:lang w:val="en-US" w:eastAsia="zh-CN"/>
        </w:rPr>
        <w:t>。其中为了在调用余弦相似度内核的需求，需要使用Pandas库的DataFrame将信息封装并送入余弦相似度测量模块。代码实现如下：</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69504" behindDoc="0" locked="0" layoutInCell="1" allowOverlap="1">
                <wp:simplePos x="0" y="0"/>
                <wp:positionH relativeFrom="margin">
                  <wp:posOffset>-99060</wp:posOffset>
                </wp:positionH>
                <wp:positionV relativeFrom="paragraph">
                  <wp:posOffset>3810</wp:posOffset>
                </wp:positionV>
                <wp:extent cx="5512435" cy="7024370"/>
                <wp:effectExtent l="0" t="0" r="12065" b="5080"/>
                <wp:wrapTopAndBottom/>
                <wp:docPr id="5" name="文本框 5"/>
                <wp:cNvGraphicFramePr/>
                <a:graphic xmlns:a="http://schemas.openxmlformats.org/drawingml/2006/main">
                  <a:graphicData uri="http://schemas.microsoft.com/office/word/2010/wordprocessingShape">
                    <wps:wsp>
                      <wps:cNvSpPr txBox="1"/>
                      <wps:spPr>
                        <a:xfrm>
                          <a:off x="0" y="0"/>
                          <a:ext cx="5512435" cy="702437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scan_and_update_cosine_similarity_list(self):</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cosine_similarity_list_path = os.path.join(playlists_dir, 'cosineSlimilarityList.json')</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updated_songs = []</w:t>
                            </w:r>
                          </w:p>
                          <w:p>
                            <w:pPr>
                              <w:rPr>
                                <w:rFonts w:hint="eastAsia"/>
                                <w:i/>
                                <w:iCs/>
                                <w:sz w:val="21"/>
                                <w:szCs w:val="21"/>
                              </w:rPr>
                            </w:pPr>
                          </w:p>
                          <w:p>
                            <w:pPr>
                              <w:rPr>
                                <w:rFonts w:hint="eastAsia"/>
                                <w:i/>
                                <w:iCs/>
                                <w:sz w:val="21"/>
                                <w:szCs w:val="21"/>
                              </w:rPr>
                            </w:pPr>
                            <w:r>
                              <w:rPr>
                                <w:rFonts w:hint="eastAsia"/>
                                <w:i/>
                                <w:iCs/>
                                <w:sz w:val="21"/>
                                <w:szCs w:val="21"/>
                              </w:rPr>
                              <w:t xml:space="preserve">        for song in cosine_similarity_list:</w:t>
                            </w:r>
                          </w:p>
                          <w:p>
                            <w:pPr>
                              <w:rPr>
                                <w:rFonts w:hint="eastAsia"/>
                                <w:i/>
                                <w:iCs/>
                                <w:sz w:val="21"/>
                                <w:szCs w:val="21"/>
                              </w:rPr>
                            </w:pPr>
                            <w:r>
                              <w:rPr>
                                <w:rFonts w:hint="eastAsia"/>
                                <w:i/>
                                <w:iCs/>
                                <w:sz w:val="21"/>
                                <w:szCs w:val="21"/>
                              </w:rPr>
                              <w:t xml:space="preserve">            if self.mainWindow.thread_stop_flag == False:</w:t>
                            </w:r>
                          </w:p>
                          <w:p>
                            <w:pPr>
                              <w:rPr>
                                <w:rFonts w:hint="eastAsia"/>
                                <w:i/>
                                <w:iCs/>
                                <w:sz w:val="21"/>
                                <w:szCs w:val="21"/>
                              </w:rPr>
                            </w:pPr>
                            <w:r>
                              <w:rPr>
                                <w:rFonts w:hint="eastAsia"/>
                                <w:i/>
                                <w:iCs/>
                                <w:sz w:val="21"/>
                                <w:szCs w:val="21"/>
                              </w:rPr>
                              <w:t xml:space="preserve">                if song["bpm"] is None or song["spectral_bandwidth"] is None or song["spectral_contrast"] is None or song["weighted_cosine_similarity"] is None:</w:t>
                            </w:r>
                          </w:p>
                          <w:p>
                            <w:pPr>
                              <w:rPr>
                                <w:rFonts w:hint="eastAsia"/>
                                <w:i/>
                                <w:iCs/>
                                <w:sz w:val="21"/>
                                <w:szCs w:val="21"/>
                              </w:rPr>
                            </w:pPr>
                            <w:r>
                              <w:rPr>
                                <w:rFonts w:hint="eastAsia"/>
                                <w:i/>
                                <w:iCs/>
                                <w:sz w:val="21"/>
                                <w:szCs w:val="21"/>
                              </w:rPr>
                              <w:t xml:space="preserve">                    print(f"Updating {song['name']}")</w:t>
                            </w:r>
                          </w:p>
                          <w:p>
                            <w:pPr>
                              <w:rPr>
                                <w:rFonts w:hint="eastAsia"/>
                                <w:i/>
                                <w:iCs/>
                                <w:sz w:val="21"/>
                                <w:szCs w:val="21"/>
                              </w:rPr>
                            </w:pPr>
                            <w:r>
                              <w:rPr>
                                <w:rFonts w:hint="eastAsia"/>
                                <w:i/>
                                <w:iCs/>
                                <w:sz w:val="21"/>
                                <w:szCs w:val="21"/>
                              </w:rPr>
                              <w:t xml:space="preserve">                    features = get_song_features(song["path"])</w:t>
                            </w:r>
                          </w:p>
                          <w:p>
                            <w:pPr>
                              <w:rPr>
                                <w:rFonts w:hint="eastAsia"/>
                                <w:i/>
                                <w:iCs/>
                                <w:sz w:val="21"/>
                                <w:szCs w:val="21"/>
                              </w:rPr>
                            </w:pPr>
                            <w:r>
                              <w:rPr>
                                <w:rFonts w:hint="eastAsia"/>
                                <w:i/>
                                <w:iCs/>
                                <w:sz w:val="21"/>
                                <w:szCs w:val="21"/>
                              </w:rPr>
                              <w:t xml:space="preserve">                    features_df = pd.DataFrame(features, index=[0])</w:t>
                            </w:r>
                          </w:p>
                          <w:p>
                            <w:pPr>
                              <w:rPr>
                                <w:rFonts w:hint="eastAsia"/>
                                <w:i/>
                                <w:iCs/>
                                <w:sz w:val="21"/>
                                <w:szCs w:val="21"/>
                              </w:rPr>
                            </w:pPr>
                            <w:r>
                              <w:rPr>
                                <w:rFonts w:hint="eastAsia"/>
                                <w:i/>
                                <w:iCs/>
                                <w:sz w:val="21"/>
                                <w:szCs w:val="21"/>
                              </w:rPr>
                              <w:t xml:space="preserve">                    # 更新歌曲信息</w:t>
                            </w:r>
                          </w:p>
                          <w:p>
                            <w:pPr>
                              <w:rPr>
                                <w:rFonts w:hint="eastAsia"/>
                                <w:i/>
                                <w:iCs/>
                                <w:sz w:val="21"/>
                                <w:szCs w:val="21"/>
                              </w:rPr>
                            </w:pPr>
                            <w:r>
                              <w:rPr>
                                <w:rFonts w:hint="eastAsia"/>
                                <w:i/>
                                <w:iCs/>
                                <w:sz w:val="21"/>
                                <w:szCs w:val="21"/>
                              </w:rPr>
                              <w:t xml:space="preserve">                    song["spectral_bandwidth"] = features['spectral_bandwidth']</w:t>
                            </w:r>
                          </w:p>
                          <w:p>
                            <w:pPr>
                              <w:rPr>
                                <w:rFonts w:hint="eastAsia"/>
                                <w:i/>
                                <w:iCs/>
                                <w:sz w:val="21"/>
                                <w:szCs w:val="21"/>
                              </w:rPr>
                            </w:pPr>
                            <w:r>
                              <w:rPr>
                                <w:rFonts w:hint="eastAsia"/>
                                <w:i/>
                                <w:iCs/>
                                <w:sz w:val="21"/>
                                <w:szCs w:val="21"/>
                              </w:rPr>
                              <w:t xml:space="preserve">                    song["spectral_contrast"] = features['spectral_contrast']</w:t>
                            </w:r>
                          </w:p>
                          <w:p>
                            <w:pPr>
                              <w:rPr>
                                <w:rFonts w:hint="eastAsia"/>
                                <w:i/>
                                <w:iCs/>
                                <w:sz w:val="21"/>
                                <w:szCs w:val="21"/>
                              </w:rPr>
                            </w:pPr>
                            <w:r>
                              <w:rPr>
                                <w:rFonts w:hint="eastAsia"/>
                                <w:i/>
                                <w:iCs/>
                                <w:sz w:val="21"/>
                                <w:szCs w:val="21"/>
                              </w:rPr>
                              <w:t xml:space="preserve">                    song["bpm"] = features['bpm']</w:t>
                            </w:r>
                          </w:p>
                          <w:p>
                            <w:pPr>
                              <w:rPr>
                                <w:rFonts w:hint="eastAsia"/>
                                <w:i/>
                                <w:iCs/>
                                <w:sz w:val="21"/>
                                <w:szCs w:val="21"/>
                              </w:rPr>
                            </w:pPr>
                            <w:r>
                              <w:rPr>
                                <w:rFonts w:hint="eastAsia"/>
                                <w:i/>
                                <w:iCs/>
                                <w:sz w:val="21"/>
                                <w:szCs w:val="21"/>
                              </w:rPr>
                              <w:t xml:space="preserve">                    # 计算加权余弦相似度</w:t>
                            </w:r>
                          </w:p>
                          <w:p>
                            <w:pPr>
                              <w:rPr>
                                <w:rFonts w:hint="eastAsia"/>
                                <w:i/>
                                <w:iCs/>
                                <w:sz w:val="21"/>
                                <w:szCs w:val="21"/>
                              </w:rPr>
                            </w:pPr>
                            <w:r>
                              <w:rPr>
                                <w:rFonts w:hint="eastAsia"/>
                                <w:i/>
                                <w:iCs/>
                                <w:sz w:val="21"/>
                                <w:szCs w:val="21"/>
                              </w:rPr>
                              <w:t xml:space="preserve">                    song["wav_entropy"] = features['wav_entropy']</w:t>
                            </w:r>
                          </w:p>
                          <w:p>
                            <w:pPr>
                              <w:rPr>
                                <w:rFonts w:hint="eastAsia"/>
                                <w:i/>
                                <w:iCs/>
                                <w:sz w:val="21"/>
                                <w:szCs w:val="21"/>
                              </w:rPr>
                            </w:pPr>
                            <w:r>
                              <w:rPr>
                                <w:rFonts w:hint="eastAsia"/>
                                <w:i/>
                                <w:iCs/>
                                <w:sz w:val="21"/>
                                <w:szCs w:val="21"/>
                              </w:rPr>
                              <w:t xml:space="preserve">                    song["wav_std_dev"] = float(features['wav_std_dev'])</w:t>
                            </w:r>
                          </w:p>
                          <w:p>
                            <w:pPr>
                              <w:rPr>
                                <w:rFonts w:hint="eastAsia"/>
                                <w:i/>
                                <w:iCs/>
                                <w:sz w:val="21"/>
                                <w:szCs w:val="21"/>
                              </w:rPr>
                            </w:pPr>
                            <w:r>
                              <w:rPr>
                                <w:rFonts w:hint="eastAsia"/>
                                <w:i/>
                                <w:iCs/>
                                <w:sz w:val="21"/>
                                <w:szCs w:val="21"/>
                              </w:rPr>
                              <w:t xml:space="preserve">                    song["loudness"] = float(features['loudness'])</w:t>
                            </w:r>
                          </w:p>
                          <w:p>
                            <w:pPr>
                              <w:rPr>
                                <w:rFonts w:hint="eastAsia"/>
                                <w:i/>
                                <w:iCs/>
                                <w:sz w:val="21"/>
                                <w:szCs w:val="21"/>
                              </w:rPr>
                            </w:pPr>
                            <w:r>
                              <w:rPr>
                                <w:rFonts w:hint="eastAsia"/>
                                <w:i/>
                                <w:iCs/>
                                <w:sz w:val="21"/>
                                <w:szCs w:val="21"/>
                              </w:rPr>
                              <w:t xml:space="preserve">                    song["weighted_cosine_similarity"] = calculate_weighted_cosine_similarity(features_df, self.ranges)</w:t>
                            </w:r>
                          </w:p>
                          <w:p>
                            <w:pPr>
                              <w:rPr>
                                <w:rFonts w:hint="eastAsia"/>
                                <w:i/>
                                <w:iCs/>
                                <w:sz w:val="21"/>
                                <w:szCs w:val="21"/>
                              </w:rPr>
                            </w:pPr>
                            <w:r>
                              <w:rPr>
                                <w:rFonts w:hint="eastAsia"/>
                                <w:i/>
                                <w:iCs/>
                                <w:sz w:val="21"/>
                                <w:szCs w:val="21"/>
                              </w:rPr>
                              <w:t xml:space="preserve">                    updated_songs.append(song)</w:t>
                            </w:r>
                          </w:p>
                          <w:p>
                            <w:pPr>
                              <w:rPr>
                                <w:rFonts w:hint="eastAsia"/>
                                <w:i/>
                                <w:iCs/>
                                <w:sz w:val="21"/>
                                <w:szCs w:val="21"/>
                              </w:rPr>
                            </w:pPr>
                          </w:p>
                          <w:p>
                            <w:pPr>
                              <w:rPr>
                                <w:rFonts w:hint="eastAsia"/>
                                <w:i/>
                                <w:iCs/>
                                <w:sz w:val="21"/>
                                <w:szCs w:val="21"/>
                              </w:rPr>
                            </w:pPr>
                            <w:r>
                              <w:rPr>
                                <w:rFonts w:hint="eastAsia"/>
                                <w:i/>
                                <w:iCs/>
                                <w:sz w:val="21"/>
                                <w:szCs w:val="21"/>
                              </w:rPr>
                              <w:t xml:space="preserve">                    self.update_loudness_in_other_playlists(song["path"], song["loudness"])</w:t>
                            </w:r>
                          </w:p>
                          <w:p>
                            <w:pPr>
                              <w:rPr>
                                <w:rFonts w:hint="eastAsia"/>
                                <w:i/>
                                <w:iCs/>
                                <w:sz w:val="21"/>
                                <w:szCs w:val="21"/>
                              </w:rPr>
                            </w:pP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rPr>
                            </w:pPr>
                            <w:r>
                              <w:rPr>
                                <w:rFonts w:hint="eastAsia"/>
                                <w:i/>
                                <w:iCs/>
                                <w:sz w:val="21"/>
                                <w:szCs w:val="21"/>
                              </w:rPr>
                              <w:t xml:space="preserve">                        json.dump(cosine_similarity_list, f, ensure_ascii=False, indent=4)</w:t>
                            </w:r>
                          </w:p>
                          <w:p>
                            <w:pPr>
                              <w:rPr>
                                <w:rFonts w:hint="eastAsia"/>
                                <w:i/>
                                <w:iCs/>
                                <w:sz w:val="21"/>
                                <w:szCs w:val="21"/>
                              </w:rPr>
                            </w:pPr>
                            <w:r>
                              <w:rPr>
                                <w:rFonts w:hint="eastAsia"/>
                                <w:i/>
                                <w:iCs/>
                                <w:sz w:val="21"/>
                                <w:szCs w:val="21"/>
                              </w:rPr>
                              <w:t xml:space="preserve">                    self.sort_cosine_similarity_list(cosine_similarity_list_path)</w:t>
                            </w:r>
                          </w:p>
                          <w:p>
                            <w:pPr>
                              <w:rPr>
                                <w:rFonts w:hint="eastAsia"/>
                                <w:i/>
                                <w:iCs/>
                                <w:sz w:val="21"/>
                                <w:szCs w:val="21"/>
                                <w:lang w:val="en-US" w:eastAsia="zh-CN"/>
                              </w:rPr>
                            </w:pPr>
                            <w:r>
                              <w:rPr>
                                <w:rFonts w:hint="eastAsia"/>
                                <w:i/>
                                <w:iCs/>
                                <w:sz w:val="21"/>
                                <w:szCs w:val="21"/>
                                <w:lang w:val="en-US" w:eastAsia="zh-CN"/>
                              </w:rPr>
                              <w:t xml:space="preserve">                    self.record_feature_ranges()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0.3pt;height:553.1pt;width:434.05pt;mso-position-horizontal-relative:margin;mso-wrap-distance-bottom:0pt;mso-wrap-distance-top:0pt;z-index:251669504;mso-width-relative:page;mso-height-relative:page;" fillcolor="#FFFFFF [3201]" filled="t" stroked="f" coordsize="21600,21600" o:gfxdata="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Ef7IHVAAAACQEAAA8AAAAA&#10;AAAAAQAgAAAAIgAAAGRycy9kb3ducmV2LnhtbFBLAQIUABQAAAAIAIdO4kDNmKtCUAIAAJAEAAAO&#10;AAAAAAAAAAEAIAAAACQBAABkcnMvZTJvRG9jLnhtbFBLBQYAAAAABgAGAFkBAADmBQAAAAA=&#10;">
                <v:fill on="t" focussize="0,0"/>
                <v:stroke on="f" weight="0.5pt"/>
                <v:imagedata o:title=""/>
                <o:lock v:ext="edit" aspectratio="f"/>
                <v:textbox>
                  <w:txbxContent>
                    <w:p>
                      <w:pPr>
                        <w:rPr>
                          <w:rFonts w:hint="eastAsia"/>
                          <w:i/>
                          <w:iCs/>
                          <w:sz w:val="21"/>
                          <w:szCs w:val="21"/>
                        </w:rPr>
                      </w:pPr>
                      <w:r>
                        <w:rPr>
                          <w:rFonts w:hint="eastAsia"/>
                          <w:i/>
                          <w:iCs/>
                          <w:sz w:val="21"/>
                          <w:szCs w:val="21"/>
                        </w:rPr>
                        <w:t>def scan_and_update_cosine_similarity_list(self):</w:t>
                      </w:r>
                    </w:p>
                    <w:p>
                      <w:pPr>
                        <w:rPr>
                          <w:rFonts w:hint="eastAsia"/>
                          <w:i/>
                          <w:iCs/>
                          <w:sz w:val="21"/>
                          <w:szCs w:val="21"/>
                        </w:rPr>
                      </w:pPr>
                      <w:r>
                        <w:rPr>
                          <w:rFonts w:hint="eastAsia"/>
                          <w:i/>
                          <w:iCs/>
                          <w:sz w:val="21"/>
                          <w:szCs w:val="21"/>
                        </w:rPr>
                        <w:t xml:space="preserve">        playlists_dir = os.path.join(self.mainWindow.baseDir, 'playlists')</w:t>
                      </w:r>
                    </w:p>
                    <w:p>
                      <w:pPr>
                        <w:rPr>
                          <w:rFonts w:hint="eastAsia"/>
                          <w:i/>
                          <w:iCs/>
                          <w:sz w:val="21"/>
                          <w:szCs w:val="21"/>
                        </w:rPr>
                      </w:pPr>
                      <w:r>
                        <w:rPr>
                          <w:rFonts w:hint="eastAsia"/>
                          <w:i/>
                          <w:iCs/>
                          <w:sz w:val="21"/>
                          <w:szCs w:val="21"/>
                        </w:rPr>
                        <w:t xml:space="preserve">        cosine_similarity_list_path = os.path.join(playlists_dir, 'cosineSlimilarityList.json')</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updated_songs = []</w:t>
                      </w:r>
                    </w:p>
                    <w:p>
                      <w:pPr>
                        <w:rPr>
                          <w:rFonts w:hint="eastAsia"/>
                          <w:i/>
                          <w:iCs/>
                          <w:sz w:val="21"/>
                          <w:szCs w:val="21"/>
                        </w:rPr>
                      </w:pPr>
                    </w:p>
                    <w:p>
                      <w:pPr>
                        <w:rPr>
                          <w:rFonts w:hint="eastAsia"/>
                          <w:i/>
                          <w:iCs/>
                          <w:sz w:val="21"/>
                          <w:szCs w:val="21"/>
                        </w:rPr>
                      </w:pPr>
                      <w:r>
                        <w:rPr>
                          <w:rFonts w:hint="eastAsia"/>
                          <w:i/>
                          <w:iCs/>
                          <w:sz w:val="21"/>
                          <w:szCs w:val="21"/>
                        </w:rPr>
                        <w:t xml:space="preserve">        for song in cosine_similarity_list:</w:t>
                      </w:r>
                    </w:p>
                    <w:p>
                      <w:pPr>
                        <w:rPr>
                          <w:rFonts w:hint="eastAsia"/>
                          <w:i/>
                          <w:iCs/>
                          <w:sz w:val="21"/>
                          <w:szCs w:val="21"/>
                        </w:rPr>
                      </w:pPr>
                      <w:r>
                        <w:rPr>
                          <w:rFonts w:hint="eastAsia"/>
                          <w:i/>
                          <w:iCs/>
                          <w:sz w:val="21"/>
                          <w:szCs w:val="21"/>
                        </w:rPr>
                        <w:t xml:space="preserve">            if self.mainWindow.thread_stop_flag == False:</w:t>
                      </w:r>
                    </w:p>
                    <w:p>
                      <w:pPr>
                        <w:rPr>
                          <w:rFonts w:hint="eastAsia"/>
                          <w:i/>
                          <w:iCs/>
                          <w:sz w:val="21"/>
                          <w:szCs w:val="21"/>
                        </w:rPr>
                      </w:pPr>
                      <w:r>
                        <w:rPr>
                          <w:rFonts w:hint="eastAsia"/>
                          <w:i/>
                          <w:iCs/>
                          <w:sz w:val="21"/>
                          <w:szCs w:val="21"/>
                        </w:rPr>
                        <w:t xml:space="preserve">                if song["bpm"] is None or song["spectral_bandwidth"] is None or song["spectral_contrast"] is None or song["weighted_cosine_similarity"] is None:</w:t>
                      </w:r>
                    </w:p>
                    <w:p>
                      <w:pPr>
                        <w:rPr>
                          <w:rFonts w:hint="eastAsia"/>
                          <w:i/>
                          <w:iCs/>
                          <w:sz w:val="21"/>
                          <w:szCs w:val="21"/>
                        </w:rPr>
                      </w:pPr>
                      <w:r>
                        <w:rPr>
                          <w:rFonts w:hint="eastAsia"/>
                          <w:i/>
                          <w:iCs/>
                          <w:sz w:val="21"/>
                          <w:szCs w:val="21"/>
                        </w:rPr>
                        <w:t xml:space="preserve">                    print(f"Updating {song['name']}")</w:t>
                      </w:r>
                    </w:p>
                    <w:p>
                      <w:pPr>
                        <w:rPr>
                          <w:rFonts w:hint="eastAsia"/>
                          <w:i/>
                          <w:iCs/>
                          <w:sz w:val="21"/>
                          <w:szCs w:val="21"/>
                        </w:rPr>
                      </w:pPr>
                      <w:r>
                        <w:rPr>
                          <w:rFonts w:hint="eastAsia"/>
                          <w:i/>
                          <w:iCs/>
                          <w:sz w:val="21"/>
                          <w:szCs w:val="21"/>
                        </w:rPr>
                        <w:t xml:space="preserve">                    features = get_song_features(song["path"])</w:t>
                      </w:r>
                    </w:p>
                    <w:p>
                      <w:pPr>
                        <w:rPr>
                          <w:rFonts w:hint="eastAsia"/>
                          <w:i/>
                          <w:iCs/>
                          <w:sz w:val="21"/>
                          <w:szCs w:val="21"/>
                        </w:rPr>
                      </w:pPr>
                      <w:r>
                        <w:rPr>
                          <w:rFonts w:hint="eastAsia"/>
                          <w:i/>
                          <w:iCs/>
                          <w:sz w:val="21"/>
                          <w:szCs w:val="21"/>
                        </w:rPr>
                        <w:t xml:space="preserve">                    features_df = pd.DataFrame(features, index=[0])</w:t>
                      </w:r>
                    </w:p>
                    <w:p>
                      <w:pPr>
                        <w:rPr>
                          <w:rFonts w:hint="eastAsia"/>
                          <w:i/>
                          <w:iCs/>
                          <w:sz w:val="21"/>
                          <w:szCs w:val="21"/>
                        </w:rPr>
                      </w:pPr>
                      <w:r>
                        <w:rPr>
                          <w:rFonts w:hint="eastAsia"/>
                          <w:i/>
                          <w:iCs/>
                          <w:sz w:val="21"/>
                          <w:szCs w:val="21"/>
                        </w:rPr>
                        <w:t xml:space="preserve">                    # 更新歌曲信息</w:t>
                      </w:r>
                    </w:p>
                    <w:p>
                      <w:pPr>
                        <w:rPr>
                          <w:rFonts w:hint="eastAsia"/>
                          <w:i/>
                          <w:iCs/>
                          <w:sz w:val="21"/>
                          <w:szCs w:val="21"/>
                        </w:rPr>
                      </w:pPr>
                      <w:r>
                        <w:rPr>
                          <w:rFonts w:hint="eastAsia"/>
                          <w:i/>
                          <w:iCs/>
                          <w:sz w:val="21"/>
                          <w:szCs w:val="21"/>
                        </w:rPr>
                        <w:t xml:space="preserve">                    song["spectral_bandwidth"] = features['spectral_bandwidth']</w:t>
                      </w:r>
                    </w:p>
                    <w:p>
                      <w:pPr>
                        <w:rPr>
                          <w:rFonts w:hint="eastAsia"/>
                          <w:i/>
                          <w:iCs/>
                          <w:sz w:val="21"/>
                          <w:szCs w:val="21"/>
                        </w:rPr>
                      </w:pPr>
                      <w:r>
                        <w:rPr>
                          <w:rFonts w:hint="eastAsia"/>
                          <w:i/>
                          <w:iCs/>
                          <w:sz w:val="21"/>
                          <w:szCs w:val="21"/>
                        </w:rPr>
                        <w:t xml:space="preserve">                    song["spectral_contrast"] = features['spectral_contrast']</w:t>
                      </w:r>
                    </w:p>
                    <w:p>
                      <w:pPr>
                        <w:rPr>
                          <w:rFonts w:hint="eastAsia"/>
                          <w:i/>
                          <w:iCs/>
                          <w:sz w:val="21"/>
                          <w:szCs w:val="21"/>
                        </w:rPr>
                      </w:pPr>
                      <w:r>
                        <w:rPr>
                          <w:rFonts w:hint="eastAsia"/>
                          <w:i/>
                          <w:iCs/>
                          <w:sz w:val="21"/>
                          <w:szCs w:val="21"/>
                        </w:rPr>
                        <w:t xml:space="preserve">                    song["bpm"] = features['bpm']</w:t>
                      </w:r>
                    </w:p>
                    <w:p>
                      <w:pPr>
                        <w:rPr>
                          <w:rFonts w:hint="eastAsia"/>
                          <w:i/>
                          <w:iCs/>
                          <w:sz w:val="21"/>
                          <w:szCs w:val="21"/>
                        </w:rPr>
                      </w:pPr>
                      <w:r>
                        <w:rPr>
                          <w:rFonts w:hint="eastAsia"/>
                          <w:i/>
                          <w:iCs/>
                          <w:sz w:val="21"/>
                          <w:szCs w:val="21"/>
                        </w:rPr>
                        <w:t xml:space="preserve">                    # 计算加权余弦相似度</w:t>
                      </w:r>
                    </w:p>
                    <w:p>
                      <w:pPr>
                        <w:rPr>
                          <w:rFonts w:hint="eastAsia"/>
                          <w:i/>
                          <w:iCs/>
                          <w:sz w:val="21"/>
                          <w:szCs w:val="21"/>
                        </w:rPr>
                      </w:pPr>
                      <w:r>
                        <w:rPr>
                          <w:rFonts w:hint="eastAsia"/>
                          <w:i/>
                          <w:iCs/>
                          <w:sz w:val="21"/>
                          <w:szCs w:val="21"/>
                        </w:rPr>
                        <w:t xml:space="preserve">                    song["wav_entropy"] = features['wav_entropy']</w:t>
                      </w:r>
                    </w:p>
                    <w:p>
                      <w:pPr>
                        <w:rPr>
                          <w:rFonts w:hint="eastAsia"/>
                          <w:i/>
                          <w:iCs/>
                          <w:sz w:val="21"/>
                          <w:szCs w:val="21"/>
                        </w:rPr>
                      </w:pPr>
                      <w:r>
                        <w:rPr>
                          <w:rFonts w:hint="eastAsia"/>
                          <w:i/>
                          <w:iCs/>
                          <w:sz w:val="21"/>
                          <w:szCs w:val="21"/>
                        </w:rPr>
                        <w:t xml:space="preserve">                    song["wav_std_dev"] = float(features['wav_std_dev'])</w:t>
                      </w:r>
                    </w:p>
                    <w:p>
                      <w:pPr>
                        <w:rPr>
                          <w:rFonts w:hint="eastAsia"/>
                          <w:i/>
                          <w:iCs/>
                          <w:sz w:val="21"/>
                          <w:szCs w:val="21"/>
                        </w:rPr>
                      </w:pPr>
                      <w:r>
                        <w:rPr>
                          <w:rFonts w:hint="eastAsia"/>
                          <w:i/>
                          <w:iCs/>
                          <w:sz w:val="21"/>
                          <w:szCs w:val="21"/>
                        </w:rPr>
                        <w:t xml:space="preserve">                    song["loudness"] = float(features['loudness'])</w:t>
                      </w:r>
                    </w:p>
                    <w:p>
                      <w:pPr>
                        <w:rPr>
                          <w:rFonts w:hint="eastAsia"/>
                          <w:i/>
                          <w:iCs/>
                          <w:sz w:val="21"/>
                          <w:szCs w:val="21"/>
                        </w:rPr>
                      </w:pPr>
                      <w:r>
                        <w:rPr>
                          <w:rFonts w:hint="eastAsia"/>
                          <w:i/>
                          <w:iCs/>
                          <w:sz w:val="21"/>
                          <w:szCs w:val="21"/>
                        </w:rPr>
                        <w:t xml:space="preserve">                    song["weighted_cosine_similarity"] = calculate_weighted_cosine_similarity(features_df, self.ranges)</w:t>
                      </w:r>
                    </w:p>
                    <w:p>
                      <w:pPr>
                        <w:rPr>
                          <w:rFonts w:hint="eastAsia"/>
                          <w:i/>
                          <w:iCs/>
                          <w:sz w:val="21"/>
                          <w:szCs w:val="21"/>
                        </w:rPr>
                      </w:pPr>
                      <w:r>
                        <w:rPr>
                          <w:rFonts w:hint="eastAsia"/>
                          <w:i/>
                          <w:iCs/>
                          <w:sz w:val="21"/>
                          <w:szCs w:val="21"/>
                        </w:rPr>
                        <w:t xml:space="preserve">                    updated_songs.append(song)</w:t>
                      </w:r>
                    </w:p>
                    <w:p>
                      <w:pPr>
                        <w:rPr>
                          <w:rFonts w:hint="eastAsia"/>
                          <w:i/>
                          <w:iCs/>
                          <w:sz w:val="21"/>
                          <w:szCs w:val="21"/>
                        </w:rPr>
                      </w:pPr>
                    </w:p>
                    <w:p>
                      <w:pPr>
                        <w:rPr>
                          <w:rFonts w:hint="eastAsia"/>
                          <w:i/>
                          <w:iCs/>
                          <w:sz w:val="21"/>
                          <w:szCs w:val="21"/>
                        </w:rPr>
                      </w:pPr>
                      <w:r>
                        <w:rPr>
                          <w:rFonts w:hint="eastAsia"/>
                          <w:i/>
                          <w:iCs/>
                          <w:sz w:val="21"/>
                          <w:szCs w:val="21"/>
                        </w:rPr>
                        <w:t xml:space="preserve">                    self.update_loudness_in_other_playlists(song["path"], song["loudness"])</w:t>
                      </w:r>
                    </w:p>
                    <w:p>
                      <w:pPr>
                        <w:rPr>
                          <w:rFonts w:hint="eastAsia"/>
                          <w:i/>
                          <w:iCs/>
                          <w:sz w:val="21"/>
                          <w:szCs w:val="21"/>
                        </w:rPr>
                      </w:pP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rPr>
                      </w:pPr>
                      <w:r>
                        <w:rPr>
                          <w:rFonts w:hint="eastAsia"/>
                          <w:i/>
                          <w:iCs/>
                          <w:sz w:val="21"/>
                          <w:szCs w:val="21"/>
                        </w:rPr>
                        <w:t xml:space="preserve">                        json.dump(cosine_similarity_list, f, ensure_ascii=False, indent=4)</w:t>
                      </w:r>
                    </w:p>
                    <w:p>
                      <w:pPr>
                        <w:rPr>
                          <w:rFonts w:hint="eastAsia"/>
                          <w:i/>
                          <w:iCs/>
                          <w:sz w:val="21"/>
                          <w:szCs w:val="21"/>
                        </w:rPr>
                      </w:pPr>
                      <w:r>
                        <w:rPr>
                          <w:rFonts w:hint="eastAsia"/>
                          <w:i/>
                          <w:iCs/>
                          <w:sz w:val="21"/>
                          <w:szCs w:val="21"/>
                        </w:rPr>
                        <w:t xml:space="preserve">                    self.sort_cosine_similarity_list(cosine_similarity_list_path)</w:t>
                      </w:r>
                    </w:p>
                    <w:p>
                      <w:pPr>
                        <w:rPr>
                          <w:rFonts w:hint="eastAsia"/>
                          <w:i/>
                          <w:iCs/>
                          <w:sz w:val="21"/>
                          <w:szCs w:val="21"/>
                          <w:lang w:val="en-US" w:eastAsia="zh-CN"/>
                        </w:rPr>
                      </w:pPr>
                      <w:r>
                        <w:rPr>
                          <w:rFonts w:hint="eastAsia"/>
                          <w:i/>
                          <w:iCs/>
                          <w:sz w:val="21"/>
                          <w:szCs w:val="21"/>
                          <w:lang w:val="en-US" w:eastAsia="zh-CN"/>
                        </w:rPr>
                        <w:t xml:space="preserve">                    self.record_feature_ranges()</w:t>
                      </w:r>
                    </w:p>
                  </w:txbxContent>
                </v:textbox>
                <w10:wrap type="topAndBottom"/>
              </v:shape>
            </w:pict>
          </mc:Fallback>
        </mc:AlternateContent>
      </w:r>
      <w:r>
        <w:rPr>
          <w:rFonts w:hint="eastAsia"/>
          <w:lang w:val="en-US" w:eastAsia="zh-CN"/>
        </w:rPr>
        <w:t>更新所有播放列表音频响度在更新余弦相似度播放列表数据时调用。在更新余弦相似度播放列表数据部分会获得音频的最大响度信息，通过对播放列表文件夹内所有播放列表包含和当前处理音频文件路径相同的数据，更新其最大响度信息，在播放时通过该信息实现响度统一化。</w:t>
      </w:r>
    </w:p>
    <w:p>
      <w:pPr>
        <w:numPr>
          <w:ilvl w:val="0"/>
          <w:numId w:val="0"/>
        </w:numPr>
        <w:ind w:firstLine="420" w:firstLineChars="0"/>
        <w:rPr>
          <w:rFonts w:hint="default"/>
          <w:lang w:val="en-US" w:eastAsia="zh-CN"/>
        </w:rPr>
      </w:pPr>
      <w:r>
        <w:rPr>
          <w:rFonts w:hint="eastAsia"/>
          <w:lang w:val="en-US" w:eastAsia="zh-CN"/>
        </w:rPr>
        <w:t>记录音频特征范围记录歌曲信息中各特征的最大和最小值，在计算更新余弦相似度播放列表数据时作为参数传入，参与特征归一化操作。</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70528" behindDoc="0" locked="0" layoutInCell="1" allowOverlap="1">
                <wp:simplePos x="0" y="0"/>
                <wp:positionH relativeFrom="margin">
                  <wp:posOffset>-99060</wp:posOffset>
                </wp:positionH>
                <wp:positionV relativeFrom="paragraph">
                  <wp:posOffset>994410</wp:posOffset>
                </wp:positionV>
                <wp:extent cx="5512435" cy="4612005"/>
                <wp:effectExtent l="0" t="0" r="12065" b="17145"/>
                <wp:wrapTopAndBottom/>
                <wp:docPr id="6" name="文本框 6"/>
                <wp:cNvGraphicFramePr/>
                <a:graphic xmlns:a="http://schemas.openxmlformats.org/drawingml/2006/main">
                  <a:graphicData uri="http://schemas.microsoft.com/office/word/2010/wordprocessingShape">
                    <wps:wsp>
                      <wps:cNvSpPr txBox="1"/>
                      <wps:spPr>
                        <a:xfrm>
                          <a:off x="0" y="0"/>
                          <a:ext cx="5512435" cy="4612005"/>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def sort_cosine_similarity_list(self, cosine_similarity_list_path):</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 过滤weighted_cosine_similarity为None</w:t>
                            </w:r>
                          </w:p>
                          <w:p>
                            <w:pPr>
                              <w:rPr>
                                <w:rFonts w:hint="eastAsia"/>
                                <w:i/>
                                <w:iCs/>
                                <w:sz w:val="21"/>
                                <w:szCs w:val="21"/>
                              </w:rPr>
                            </w:pPr>
                            <w:r>
                              <w:rPr>
                                <w:rFonts w:hint="eastAsia"/>
                                <w:i/>
                                <w:iCs/>
                                <w:sz w:val="21"/>
                                <w:szCs w:val="21"/>
                              </w:rPr>
                              <w:t xml:space="preserve">        filtered_list = [item for item in cosine_similarity_list if item['weighted_cosine_similarity'] is not None]</w:t>
                            </w:r>
                          </w:p>
                          <w:p>
                            <w:pPr>
                              <w:rPr>
                                <w:rFonts w:hint="eastAsia"/>
                                <w:i/>
                                <w:iCs/>
                                <w:sz w:val="21"/>
                                <w:szCs w:val="21"/>
                              </w:rPr>
                            </w:pPr>
                            <w:r>
                              <w:rPr>
                                <w:rFonts w:hint="eastAsia"/>
                                <w:i/>
                                <w:iCs/>
                                <w:sz w:val="21"/>
                                <w:szCs w:val="21"/>
                              </w:rPr>
                              <w:t xml:space="preserve">        add_list = [item for item in cosine_similarity_list if item['weighted_cosine_similarity'] is None]</w:t>
                            </w:r>
                          </w:p>
                          <w:p>
                            <w:pPr>
                              <w:rPr>
                                <w:rFonts w:hint="eastAsia"/>
                                <w:i/>
                                <w:iCs/>
                                <w:sz w:val="21"/>
                                <w:szCs w:val="21"/>
                              </w:rPr>
                            </w:pPr>
                          </w:p>
                          <w:p>
                            <w:pPr>
                              <w:rPr>
                                <w:rFonts w:hint="eastAsia" w:eastAsia="宋体"/>
                                <w:i/>
                                <w:iCs/>
                                <w:sz w:val="21"/>
                                <w:szCs w:val="21"/>
                                <w:lang w:val="en-US" w:eastAsia="zh-CN"/>
                              </w:rPr>
                            </w:pPr>
                            <w:r>
                              <w:rPr>
                                <w:rFonts w:hint="eastAsia"/>
                                <w:i/>
                                <w:iCs/>
                                <w:sz w:val="21"/>
                                <w:szCs w:val="21"/>
                              </w:rPr>
                              <w:t xml:space="preserve">        # </w:t>
                            </w:r>
                            <w:r>
                              <w:rPr>
                                <w:rFonts w:hint="eastAsia"/>
                                <w:i/>
                                <w:iCs/>
                                <w:sz w:val="21"/>
                                <w:szCs w:val="21"/>
                                <w:lang w:val="en-US" w:eastAsia="zh-CN"/>
                              </w:rPr>
                              <w:t>插入排序</w:t>
                            </w:r>
                          </w:p>
                          <w:p>
                            <w:pPr>
                              <w:rPr>
                                <w:rFonts w:hint="eastAsia"/>
                                <w:i/>
                                <w:iCs/>
                                <w:sz w:val="21"/>
                                <w:szCs w:val="21"/>
                              </w:rPr>
                            </w:pPr>
                            <w:r>
                              <w:rPr>
                                <w:rFonts w:hint="eastAsia"/>
                                <w:i/>
                                <w:iCs/>
                                <w:sz w:val="21"/>
                                <w:szCs w:val="21"/>
                              </w:rPr>
                              <w:t xml:space="preserve">        for i in range(1, len(filtered_list)):</w:t>
                            </w:r>
                          </w:p>
                          <w:p>
                            <w:pPr>
                              <w:rPr>
                                <w:rFonts w:hint="eastAsia"/>
                                <w:i/>
                                <w:iCs/>
                                <w:sz w:val="21"/>
                                <w:szCs w:val="21"/>
                              </w:rPr>
                            </w:pPr>
                            <w:r>
                              <w:rPr>
                                <w:rFonts w:hint="eastAsia"/>
                                <w:i/>
                                <w:iCs/>
                                <w:sz w:val="21"/>
                                <w:szCs w:val="21"/>
                              </w:rPr>
                              <w:t xml:space="preserve">            key = filtered_list[i]</w:t>
                            </w:r>
                          </w:p>
                          <w:p>
                            <w:pPr>
                              <w:rPr>
                                <w:rFonts w:hint="eastAsia"/>
                                <w:i/>
                                <w:iCs/>
                                <w:sz w:val="21"/>
                                <w:szCs w:val="21"/>
                              </w:rPr>
                            </w:pPr>
                            <w:r>
                              <w:rPr>
                                <w:rFonts w:hint="eastAsia"/>
                                <w:i/>
                                <w:iCs/>
                                <w:sz w:val="21"/>
                                <w:szCs w:val="21"/>
                              </w:rPr>
                              <w:t xml:space="preserve">            j = i - 1</w:t>
                            </w:r>
                          </w:p>
                          <w:p>
                            <w:pPr>
                              <w:rPr>
                                <w:rFonts w:hint="eastAsia"/>
                                <w:i/>
                                <w:iCs/>
                                <w:sz w:val="21"/>
                                <w:szCs w:val="21"/>
                              </w:rPr>
                            </w:pPr>
                            <w:r>
                              <w:rPr>
                                <w:rFonts w:hint="eastAsia"/>
                                <w:i/>
                                <w:iCs/>
                                <w:sz w:val="21"/>
                                <w:szCs w:val="21"/>
                              </w:rPr>
                              <w:t xml:space="preserve">            while j &gt;= 0 and filtered_list[j]['weighted_cosine_similarity'] &lt; key['weighted_cosine_similarity']:</w:t>
                            </w:r>
                          </w:p>
                          <w:p>
                            <w:pPr>
                              <w:rPr>
                                <w:rFonts w:hint="eastAsia"/>
                                <w:i/>
                                <w:iCs/>
                                <w:sz w:val="21"/>
                                <w:szCs w:val="21"/>
                              </w:rPr>
                            </w:pPr>
                            <w:r>
                              <w:rPr>
                                <w:rFonts w:hint="eastAsia"/>
                                <w:i/>
                                <w:iCs/>
                                <w:sz w:val="21"/>
                                <w:szCs w:val="21"/>
                              </w:rPr>
                              <w:t xml:space="preserve">                filtered_list[j + 1] = filtered_list[j]</w:t>
                            </w:r>
                          </w:p>
                          <w:p>
                            <w:pPr>
                              <w:rPr>
                                <w:rFonts w:hint="eastAsia"/>
                                <w:i/>
                                <w:iCs/>
                                <w:sz w:val="21"/>
                                <w:szCs w:val="21"/>
                              </w:rPr>
                            </w:pPr>
                            <w:r>
                              <w:rPr>
                                <w:rFonts w:hint="eastAsia"/>
                                <w:i/>
                                <w:iCs/>
                                <w:sz w:val="21"/>
                                <w:szCs w:val="21"/>
                              </w:rPr>
                              <w:t xml:space="preserve">                j -= 1</w:t>
                            </w:r>
                          </w:p>
                          <w:p>
                            <w:pPr>
                              <w:rPr>
                                <w:rFonts w:hint="eastAsia"/>
                                <w:i/>
                                <w:iCs/>
                                <w:sz w:val="21"/>
                                <w:szCs w:val="21"/>
                              </w:rPr>
                            </w:pPr>
                            <w:r>
                              <w:rPr>
                                <w:rFonts w:hint="eastAsia"/>
                                <w:i/>
                                <w:iCs/>
                                <w:sz w:val="21"/>
                                <w:szCs w:val="21"/>
                              </w:rPr>
                              <w:t xml:space="preserve">            filtered_list[j + 1] = key</w:t>
                            </w:r>
                          </w:p>
                          <w:p>
                            <w:pPr>
                              <w:rPr>
                                <w:rFonts w:hint="eastAsia"/>
                                <w:i/>
                                <w:iCs/>
                                <w:sz w:val="21"/>
                                <w:szCs w:val="21"/>
                              </w:rPr>
                            </w:pPr>
                          </w:p>
                          <w:p>
                            <w:pPr>
                              <w:rPr>
                                <w:rFonts w:hint="eastAsia"/>
                                <w:i/>
                                <w:iCs/>
                                <w:sz w:val="21"/>
                                <w:szCs w:val="21"/>
                              </w:rPr>
                            </w:pPr>
                            <w:r>
                              <w:rPr>
                                <w:rFonts w:hint="eastAsia"/>
                                <w:i/>
                                <w:iCs/>
                                <w:sz w:val="21"/>
                                <w:szCs w:val="21"/>
                              </w:rPr>
                              <w:t xml:space="preserve">        # 写回文件</w:t>
                            </w: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lang w:val="en-US" w:eastAsia="zh-CN"/>
                              </w:rPr>
                            </w:pPr>
                            <w:r>
                              <w:rPr>
                                <w:rFonts w:hint="eastAsia"/>
                                <w:i/>
                                <w:iCs/>
                                <w:sz w:val="21"/>
                                <w:szCs w:val="21"/>
                              </w:rPr>
                              <w:t xml:space="preserve">            json.dump(filtered_list+add_list, f, ensure_ascii=False, indent=4)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78.3pt;height:363.15pt;width:434.05pt;mso-position-horizontal-relative:margin;mso-wrap-distance-bottom:0pt;mso-wrap-distance-top:0pt;z-index:251670528;mso-width-relative:page;mso-height-relative:page;" fillcolor="#FFFFFF [3201]" filled="t" stroked="f" coordsize="21600,21600" o:gfxdata="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Ozu7XWAAAACwEAAA8AAAAA&#10;AAAAAQAgAAAAIgAAAGRycy9kb3ducmV2LnhtbFBLAQIUABQAAAAIAIdO4kCIyFuETwIAAJAEAAAO&#10;AAAAAAAAAAEAIAAAACUBAABkcnMvZTJvRG9jLnhtbFBLBQYAAAAABgAGAFkBAADmBQAAAAA=&#10;">
                <v:fill on="t" focussize="0,0"/>
                <v:stroke on="f" weight="0.5pt"/>
                <v:imagedata o:title=""/>
                <o:lock v:ext="edit" aspectratio="f"/>
                <v:textbox>
                  <w:txbxContent>
                    <w:p>
                      <w:pPr>
                        <w:rPr>
                          <w:rFonts w:hint="eastAsia"/>
                          <w:i/>
                          <w:iCs/>
                          <w:sz w:val="21"/>
                          <w:szCs w:val="21"/>
                        </w:rPr>
                      </w:pPr>
                      <w:r>
                        <w:rPr>
                          <w:rFonts w:hint="eastAsia"/>
                          <w:i/>
                          <w:iCs/>
                          <w:sz w:val="21"/>
                          <w:szCs w:val="21"/>
                        </w:rPr>
                        <w:t>def sort_cosine_similarity_list(self, cosine_similarity_list_path):</w:t>
                      </w:r>
                    </w:p>
                    <w:p>
                      <w:pPr>
                        <w:rPr>
                          <w:rFonts w:hint="eastAsia"/>
                          <w:i/>
                          <w:iCs/>
                          <w:sz w:val="21"/>
                          <w:szCs w:val="21"/>
                        </w:rPr>
                      </w:pPr>
                      <w:r>
                        <w:rPr>
                          <w:rFonts w:hint="eastAsia"/>
                          <w:i/>
                          <w:iCs/>
                          <w:sz w:val="21"/>
                          <w:szCs w:val="21"/>
                        </w:rPr>
                        <w:t xml:space="preserve">        with open(cosine_similarity_list_path, 'r', encoding='utf-8') as f:</w:t>
                      </w:r>
                    </w:p>
                    <w:p>
                      <w:pPr>
                        <w:rPr>
                          <w:rFonts w:hint="eastAsia"/>
                          <w:i/>
                          <w:iCs/>
                          <w:sz w:val="21"/>
                          <w:szCs w:val="21"/>
                        </w:rPr>
                      </w:pPr>
                      <w:r>
                        <w:rPr>
                          <w:rFonts w:hint="eastAsia"/>
                          <w:i/>
                          <w:iCs/>
                          <w:sz w:val="21"/>
                          <w:szCs w:val="21"/>
                        </w:rPr>
                        <w:t xml:space="preserve">            cosine_similarity_list = json.load(f)</w:t>
                      </w:r>
                    </w:p>
                    <w:p>
                      <w:pPr>
                        <w:rPr>
                          <w:rFonts w:hint="eastAsia"/>
                          <w:i/>
                          <w:iCs/>
                          <w:sz w:val="21"/>
                          <w:szCs w:val="21"/>
                        </w:rPr>
                      </w:pPr>
                    </w:p>
                    <w:p>
                      <w:pPr>
                        <w:rPr>
                          <w:rFonts w:hint="eastAsia"/>
                          <w:i/>
                          <w:iCs/>
                          <w:sz w:val="21"/>
                          <w:szCs w:val="21"/>
                        </w:rPr>
                      </w:pPr>
                      <w:r>
                        <w:rPr>
                          <w:rFonts w:hint="eastAsia"/>
                          <w:i/>
                          <w:iCs/>
                          <w:sz w:val="21"/>
                          <w:szCs w:val="21"/>
                        </w:rPr>
                        <w:t xml:space="preserve">        # 过滤weighted_cosine_similarity为None</w:t>
                      </w:r>
                    </w:p>
                    <w:p>
                      <w:pPr>
                        <w:rPr>
                          <w:rFonts w:hint="eastAsia"/>
                          <w:i/>
                          <w:iCs/>
                          <w:sz w:val="21"/>
                          <w:szCs w:val="21"/>
                        </w:rPr>
                      </w:pPr>
                      <w:r>
                        <w:rPr>
                          <w:rFonts w:hint="eastAsia"/>
                          <w:i/>
                          <w:iCs/>
                          <w:sz w:val="21"/>
                          <w:szCs w:val="21"/>
                        </w:rPr>
                        <w:t xml:space="preserve">        filtered_list = [item for item in cosine_similarity_list if item['weighted_cosine_similarity'] is not None]</w:t>
                      </w:r>
                    </w:p>
                    <w:p>
                      <w:pPr>
                        <w:rPr>
                          <w:rFonts w:hint="eastAsia"/>
                          <w:i/>
                          <w:iCs/>
                          <w:sz w:val="21"/>
                          <w:szCs w:val="21"/>
                        </w:rPr>
                      </w:pPr>
                      <w:r>
                        <w:rPr>
                          <w:rFonts w:hint="eastAsia"/>
                          <w:i/>
                          <w:iCs/>
                          <w:sz w:val="21"/>
                          <w:szCs w:val="21"/>
                        </w:rPr>
                        <w:t xml:space="preserve">        add_list = [item for item in cosine_similarity_list if item['weighted_cosine_similarity'] is None]</w:t>
                      </w:r>
                    </w:p>
                    <w:p>
                      <w:pPr>
                        <w:rPr>
                          <w:rFonts w:hint="eastAsia"/>
                          <w:i/>
                          <w:iCs/>
                          <w:sz w:val="21"/>
                          <w:szCs w:val="21"/>
                        </w:rPr>
                      </w:pPr>
                    </w:p>
                    <w:p>
                      <w:pPr>
                        <w:rPr>
                          <w:rFonts w:hint="eastAsia" w:eastAsia="宋体"/>
                          <w:i/>
                          <w:iCs/>
                          <w:sz w:val="21"/>
                          <w:szCs w:val="21"/>
                          <w:lang w:val="en-US" w:eastAsia="zh-CN"/>
                        </w:rPr>
                      </w:pPr>
                      <w:r>
                        <w:rPr>
                          <w:rFonts w:hint="eastAsia"/>
                          <w:i/>
                          <w:iCs/>
                          <w:sz w:val="21"/>
                          <w:szCs w:val="21"/>
                        </w:rPr>
                        <w:t xml:space="preserve">        # </w:t>
                      </w:r>
                      <w:r>
                        <w:rPr>
                          <w:rFonts w:hint="eastAsia"/>
                          <w:i/>
                          <w:iCs/>
                          <w:sz w:val="21"/>
                          <w:szCs w:val="21"/>
                          <w:lang w:val="en-US" w:eastAsia="zh-CN"/>
                        </w:rPr>
                        <w:t>插入排序</w:t>
                      </w:r>
                    </w:p>
                    <w:p>
                      <w:pPr>
                        <w:rPr>
                          <w:rFonts w:hint="eastAsia"/>
                          <w:i/>
                          <w:iCs/>
                          <w:sz w:val="21"/>
                          <w:szCs w:val="21"/>
                        </w:rPr>
                      </w:pPr>
                      <w:r>
                        <w:rPr>
                          <w:rFonts w:hint="eastAsia"/>
                          <w:i/>
                          <w:iCs/>
                          <w:sz w:val="21"/>
                          <w:szCs w:val="21"/>
                        </w:rPr>
                        <w:t xml:space="preserve">        for i in range(1, len(filtered_list)):</w:t>
                      </w:r>
                    </w:p>
                    <w:p>
                      <w:pPr>
                        <w:rPr>
                          <w:rFonts w:hint="eastAsia"/>
                          <w:i/>
                          <w:iCs/>
                          <w:sz w:val="21"/>
                          <w:szCs w:val="21"/>
                        </w:rPr>
                      </w:pPr>
                      <w:r>
                        <w:rPr>
                          <w:rFonts w:hint="eastAsia"/>
                          <w:i/>
                          <w:iCs/>
                          <w:sz w:val="21"/>
                          <w:szCs w:val="21"/>
                        </w:rPr>
                        <w:t xml:space="preserve">            key = filtered_list[i]</w:t>
                      </w:r>
                    </w:p>
                    <w:p>
                      <w:pPr>
                        <w:rPr>
                          <w:rFonts w:hint="eastAsia"/>
                          <w:i/>
                          <w:iCs/>
                          <w:sz w:val="21"/>
                          <w:szCs w:val="21"/>
                        </w:rPr>
                      </w:pPr>
                      <w:r>
                        <w:rPr>
                          <w:rFonts w:hint="eastAsia"/>
                          <w:i/>
                          <w:iCs/>
                          <w:sz w:val="21"/>
                          <w:szCs w:val="21"/>
                        </w:rPr>
                        <w:t xml:space="preserve">            j = i - 1</w:t>
                      </w:r>
                    </w:p>
                    <w:p>
                      <w:pPr>
                        <w:rPr>
                          <w:rFonts w:hint="eastAsia"/>
                          <w:i/>
                          <w:iCs/>
                          <w:sz w:val="21"/>
                          <w:szCs w:val="21"/>
                        </w:rPr>
                      </w:pPr>
                      <w:r>
                        <w:rPr>
                          <w:rFonts w:hint="eastAsia"/>
                          <w:i/>
                          <w:iCs/>
                          <w:sz w:val="21"/>
                          <w:szCs w:val="21"/>
                        </w:rPr>
                        <w:t xml:space="preserve">            while j &gt;= 0 and filtered_list[j]['weighted_cosine_similarity'] &lt; key['weighted_cosine_similarity']:</w:t>
                      </w:r>
                    </w:p>
                    <w:p>
                      <w:pPr>
                        <w:rPr>
                          <w:rFonts w:hint="eastAsia"/>
                          <w:i/>
                          <w:iCs/>
                          <w:sz w:val="21"/>
                          <w:szCs w:val="21"/>
                        </w:rPr>
                      </w:pPr>
                      <w:r>
                        <w:rPr>
                          <w:rFonts w:hint="eastAsia"/>
                          <w:i/>
                          <w:iCs/>
                          <w:sz w:val="21"/>
                          <w:szCs w:val="21"/>
                        </w:rPr>
                        <w:t xml:space="preserve">                filtered_list[j + 1] = filtered_list[j]</w:t>
                      </w:r>
                    </w:p>
                    <w:p>
                      <w:pPr>
                        <w:rPr>
                          <w:rFonts w:hint="eastAsia"/>
                          <w:i/>
                          <w:iCs/>
                          <w:sz w:val="21"/>
                          <w:szCs w:val="21"/>
                        </w:rPr>
                      </w:pPr>
                      <w:r>
                        <w:rPr>
                          <w:rFonts w:hint="eastAsia"/>
                          <w:i/>
                          <w:iCs/>
                          <w:sz w:val="21"/>
                          <w:szCs w:val="21"/>
                        </w:rPr>
                        <w:t xml:space="preserve">                j -= 1</w:t>
                      </w:r>
                    </w:p>
                    <w:p>
                      <w:pPr>
                        <w:rPr>
                          <w:rFonts w:hint="eastAsia"/>
                          <w:i/>
                          <w:iCs/>
                          <w:sz w:val="21"/>
                          <w:szCs w:val="21"/>
                        </w:rPr>
                      </w:pPr>
                      <w:r>
                        <w:rPr>
                          <w:rFonts w:hint="eastAsia"/>
                          <w:i/>
                          <w:iCs/>
                          <w:sz w:val="21"/>
                          <w:szCs w:val="21"/>
                        </w:rPr>
                        <w:t xml:space="preserve">            filtered_list[j + 1] = key</w:t>
                      </w:r>
                    </w:p>
                    <w:p>
                      <w:pPr>
                        <w:rPr>
                          <w:rFonts w:hint="eastAsia"/>
                          <w:i/>
                          <w:iCs/>
                          <w:sz w:val="21"/>
                          <w:szCs w:val="21"/>
                        </w:rPr>
                      </w:pPr>
                    </w:p>
                    <w:p>
                      <w:pPr>
                        <w:rPr>
                          <w:rFonts w:hint="eastAsia"/>
                          <w:i/>
                          <w:iCs/>
                          <w:sz w:val="21"/>
                          <w:szCs w:val="21"/>
                        </w:rPr>
                      </w:pPr>
                      <w:r>
                        <w:rPr>
                          <w:rFonts w:hint="eastAsia"/>
                          <w:i/>
                          <w:iCs/>
                          <w:sz w:val="21"/>
                          <w:szCs w:val="21"/>
                        </w:rPr>
                        <w:t xml:space="preserve">        # 写回文件</w:t>
                      </w:r>
                    </w:p>
                    <w:p>
                      <w:pPr>
                        <w:rPr>
                          <w:rFonts w:hint="eastAsia"/>
                          <w:i/>
                          <w:iCs/>
                          <w:sz w:val="21"/>
                          <w:szCs w:val="21"/>
                        </w:rPr>
                      </w:pPr>
                      <w:r>
                        <w:rPr>
                          <w:rFonts w:hint="eastAsia"/>
                          <w:i/>
                          <w:iCs/>
                          <w:sz w:val="21"/>
                          <w:szCs w:val="21"/>
                        </w:rPr>
                        <w:t xml:space="preserve">        with open(cosine_similarity_list_path, 'w', encoding='utf-8') as f:</w:t>
                      </w:r>
                    </w:p>
                    <w:p>
                      <w:pPr>
                        <w:rPr>
                          <w:rFonts w:hint="eastAsia"/>
                          <w:i/>
                          <w:iCs/>
                          <w:sz w:val="21"/>
                          <w:szCs w:val="21"/>
                          <w:lang w:val="en-US" w:eastAsia="zh-CN"/>
                        </w:rPr>
                      </w:pPr>
                      <w:r>
                        <w:rPr>
                          <w:rFonts w:hint="eastAsia"/>
                          <w:i/>
                          <w:iCs/>
                          <w:sz w:val="21"/>
                          <w:szCs w:val="21"/>
                        </w:rPr>
                        <w:t xml:space="preserve">            json.dump(filtered_list+add_list, f, ensure_ascii=False, indent=4)</w:t>
                      </w:r>
                    </w:p>
                  </w:txbxContent>
                </v:textbox>
                <w10:wrap type="topAndBottom"/>
              </v:shape>
            </w:pict>
          </mc:Fallback>
        </mc:AlternateContent>
      </w:r>
      <w:r>
        <w:rPr>
          <w:rFonts w:hint="eastAsia"/>
          <w:lang w:val="en-US" w:eastAsia="zh-CN"/>
        </w:rPr>
        <w:t>基于余弦相似度的插入排序通过使用在线算法的方式，避免在连续添加数据时不停的对数据集进行整体上的排序改变。首先获取余弦相似度播放列表，过滤其中还未测量的音频文件信息，在已经测量的数据上运行插入排序，将排序好的内容和未测量的音频文件信息合并写回余弦相似度播放列表文件。代码实现如下：</w:t>
      </w:r>
    </w:p>
    <w:p>
      <w:pPr>
        <w:numPr>
          <w:ilvl w:val="0"/>
          <w:numId w:val="0"/>
        </w:numPr>
        <w:ind w:firstLine="420" w:firstLineChars="0"/>
        <w:rPr>
          <w:rFonts w:hint="default"/>
          <w:lang w:val="en-US" w:eastAsia="zh-CN"/>
        </w:rPr>
      </w:pPr>
      <w:r>
        <w:rPr>
          <w:rFonts w:hint="eastAsia"/>
          <w:lang w:val="en-US" w:eastAsia="zh-CN"/>
        </w:rPr>
        <w:t>删除选择项目时，分为删除播放列表内歌曲信息和删除播放列表，这一点根据判断右键单击的list_widget与组件对比即可分辨。在处理歌曲信息删除时，通过选择list_widget的内容获得需要删除歌曲的名称，打开当前播放列表，筛选出该歌曲信息，并将该歌曲从文件中删除，这里如果需要删除余弦相似度播放列表内的信息，需要用户手动在余弦相似度播放列表中删除。在处理播放列表删除时，选择list_widget的内容获得需要删除播放列表的名称，打开播放列表文件夹，再通过系统os库实现文件删除，然后检查删除的播放列表是否为目前打开的播放列表，如果是，则清除UI中的播放列表信息。</w:t>
      </w:r>
    </w:p>
    <w:p>
      <w:pPr>
        <w:numPr>
          <w:ilvl w:val="0"/>
          <w:numId w:val="14"/>
        </w:numPr>
        <w:ind w:firstLine="480"/>
        <w:rPr>
          <w:rFonts w:hint="eastAsia"/>
          <w:lang w:val="en-US" w:eastAsia="zh-CN"/>
        </w:rPr>
      </w:pPr>
      <w:r>
        <w:rPr>
          <w:rFonts w:hint="eastAsia"/>
          <w:lang w:val="en-US" w:eastAsia="zh-CN"/>
        </w:rPr>
        <w:t>UI组件实现与样式编写</w:t>
      </w:r>
    </w:p>
    <w:p>
      <w:pPr>
        <w:numPr>
          <w:ilvl w:val="0"/>
          <w:numId w:val="0"/>
        </w:numPr>
        <w:ind w:firstLine="420" w:firstLineChars="0"/>
        <w:rPr>
          <w:rFonts w:hint="eastAsia"/>
          <w:lang w:val="en-US" w:eastAsia="zh-CN"/>
        </w:rPr>
      </w:pPr>
      <w:r>
        <w:rPr>
          <w:rFonts w:hint="eastAsia"/>
          <w:lang w:val="en-US" w:eastAsia="zh-CN"/>
        </w:rPr>
        <w:t>UI实现部分主要包括页面组件的声明和QSS文件的编写。在音乐播放器初始化时，调用成员函数self.create_ui()进行UI部件的初始化，再通过</w:t>
      </w:r>
      <w:r>
        <w:rPr>
          <w:rFonts w:hint="eastAsia"/>
        </w:rPr>
        <mc:AlternateContent>
          <mc:Choice Requires="wps">
            <w:drawing>
              <wp:anchor distT="0" distB="0" distL="114300" distR="114300" simplePos="0" relativeHeight="251671552" behindDoc="0" locked="0" layoutInCell="1" allowOverlap="1">
                <wp:simplePos x="0" y="0"/>
                <wp:positionH relativeFrom="margin">
                  <wp:posOffset>-74930</wp:posOffset>
                </wp:positionH>
                <wp:positionV relativeFrom="paragraph">
                  <wp:posOffset>2971165</wp:posOffset>
                </wp:positionV>
                <wp:extent cx="5512435" cy="5864860"/>
                <wp:effectExtent l="0" t="0" r="12065" b="2540"/>
                <wp:wrapTopAndBottom/>
                <wp:docPr id="7" name="文本框 7"/>
                <wp:cNvGraphicFramePr/>
                <a:graphic xmlns:a="http://schemas.openxmlformats.org/drawingml/2006/main">
                  <a:graphicData uri="http://schemas.microsoft.com/office/word/2010/wordprocessingShape">
                    <wps:wsp>
                      <wps:cNvSpPr txBox="1"/>
                      <wps:spPr>
                        <a:xfrm>
                          <a:off x="0" y="0"/>
                          <a:ext cx="5512435" cy="5864860"/>
                        </a:xfrm>
                        <a:prstGeom prst="rect">
                          <a:avLst/>
                        </a:prstGeom>
                        <a:solidFill>
                          <a:schemeClr val="lt1"/>
                        </a:solidFill>
                        <a:ln w="6350">
                          <a:noFill/>
                        </a:ln>
                      </wps:spPr>
                      <wps:txbx>
                        <w:txbxContent>
                          <w:p>
                            <w:pPr>
                              <w:rPr>
                                <w:rFonts w:hint="eastAsia"/>
                                <w:i/>
                                <w:iCs/>
                                <w:sz w:val="21"/>
                                <w:szCs w:val="21"/>
                              </w:rPr>
                            </w:pPr>
                            <w:r>
                              <w:rPr>
                                <w:rFonts w:hint="eastAsia"/>
                                <w:i/>
                                <w:iCs/>
                                <w:sz w:val="21"/>
                                <w:szCs w:val="21"/>
                              </w:rPr>
                              <w:t>self.control_box = QHBoxLayout()</w:t>
                            </w:r>
                          </w:p>
                          <w:p>
                            <w:pPr>
                              <w:rPr>
                                <w:rFonts w:hint="eastAsia"/>
                                <w:i/>
                                <w:iCs/>
                                <w:sz w:val="21"/>
                                <w:szCs w:val="21"/>
                              </w:rPr>
                            </w:pPr>
                            <w:r>
                              <w:rPr>
                                <w:rFonts w:hint="eastAsia"/>
                                <w:i/>
                                <w:iCs/>
                                <w:sz w:val="21"/>
                                <w:szCs w:val="21"/>
                              </w:rPr>
                              <w:t>self.create_control_buttons()</w:t>
                            </w:r>
                          </w:p>
                          <w:p>
                            <w:pPr>
                              <w:rPr>
                                <w:rFonts w:hint="eastAsia"/>
                                <w:i/>
                                <w:iCs/>
                                <w:sz w:val="21"/>
                                <w:szCs w:val="21"/>
                              </w:rPr>
                            </w:pPr>
                            <w:r>
                              <w:rPr>
                                <w:rFonts w:hint="eastAsia"/>
                                <w:i/>
                                <w:iCs/>
                                <w:sz w:val="21"/>
                                <w:szCs w:val="21"/>
                              </w:rPr>
                              <w:t>self.create_playback_control_buttons()</w:t>
                            </w:r>
                          </w:p>
                          <w:p>
                            <w:pPr>
                              <w:rPr>
                                <w:rFonts w:hint="eastAsia"/>
                                <w:i/>
                                <w:iCs/>
                                <w:sz w:val="21"/>
                                <w:szCs w:val="21"/>
                              </w:rPr>
                            </w:pPr>
                            <w:r>
                              <w:rPr>
                                <w:rFonts w:hint="eastAsia"/>
                                <w:i/>
                                <w:iCs/>
                                <w:sz w:val="21"/>
                                <w:szCs w:val="21"/>
                              </w:rPr>
                              <w:t>self.create_volume_slider()</w:t>
                            </w:r>
                          </w:p>
                          <w:p>
                            <w:pPr>
                              <w:rPr>
                                <w:rFonts w:hint="eastAsia"/>
                                <w:i/>
                                <w:iCs/>
                                <w:sz w:val="21"/>
                                <w:szCs w:val="21"/>
                              </w:rPr>
                            </w:pPr>
                            <w:r>
                              <w:rPr>
                                <w:rFonts w:hint="eastAsia"/>
                                <w:i/>
                                <w:iCs/>
                                <w:sz w:val="21"/>
                                <w:szCs w:val="21"/>
                              </w:rPr>
                              <w:t>self.create_position_slider()</w:t>
                            </w:r>
                          </w:p>
                          <w:p>
                            <w:pPr>
                              <w:rPr>
                                <w:rFonts w:hint="eastAsia"/>
                                <w:i/>
                                <w:iCs/>
                                <w:sz w:val="21"/>
                                <w:szCs w:val="21"/>
                              </w:rPr>
                            </w:pPr>
                          </w:p>
                          <w:p>
                            <w:pPr>
                              <w:rPr>
                                <w:rFonts w:hint="eastAsia"/>
                                <w:i/>
                                <w:iCs/>
                                <w:sz w:val="21"/>
                                <w:szCs w:val="21"/>
                                <w:lang w:val="en-US" w:eastAsia="zh-CN"/>
                              </w:rPr>
                            </w:pPr>
                            <w:r>
                              <w:rPr>
                                <w:rFonts w:hint="eastAsia"/>
                                <w:i/>
                                <w:iCs/>
                                <w:sz w:val="21"/>
                                <w:szCs w:val="21"/>
                                <w:lang w:val="en-US" w:eastAsia="zh-CN"/>
                              </w:rPr>
                              <w:t>self.main_box.addLayout(self.control_box)</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def create_style_switch_button(self):</w:t>
                            </w:r>
                          </w:p>
                          <w:p>
                            <w:pPr>
                              <w:rPr>
                                <w:rFonts w:hint="eastAsia"/>
                                <w:i/>
                                <w:iCs/>
                                <w:sz w:val="21"/>
                                <w:szCs w:val="21"/>
                                <w:lang w:val="en-US" w:eastAsia="zh-CN"/>
                              </w:rPr>
                            </w:pPr>
                            <w:r>
                              <w:rPr>
                                <w:rFonts w:hint="eastAsia"/>
                                <w:i/>
                                <w:iCs/>
                                <w:sz w:val="21"/>
                                <w:szCs w:val="21"/>
                                <w:lang w:val="en-US" w:eastAsia="zh-CN"/>
                              </w:rPr>
                              <w:t xml:space="preserve">        self.style_switch_button = QPushButton("Switch Style", self)</w:t>
                            </w:r>
                          </w:p>
                          <w:p>
                            <w:pPr>
                              <w:rPr>
                                <w:rFonts w:hint="eastAsia"/>
                                <w:i/>
                                <w:iCs/>
                                <w:sz w:val="21"/>
                                <w:szCs w:val="21"/>
                                <w:lang w:val="en-US" w:eastAsia="zh-CN"/>
                              </w:rPr>
                            </w:pPr>
                            <w:r>
                              <w:rPr>
                                <w:rFonts w:hint="eastAsia"/>
                                <w:i/>
                                <w:iCs/>
                                <w:sz w:val="21"/>
                                <w:szCs w:val="21"/>
                                <w:lang w:val="en-US" w:eastAsia="zh-CN"/>
                              </w:rPr>
                              <w:t xml:space="preserve">        self.style_switch_button.clicked.connect(self.switch_style)</w:t>
                            </w:r>
                          </w:p>
                          <w:p>
                            <w:pPr>
                              <w:rPr>
                                <w:rFonts w:hint="eastAsia"/>
                                <w:i/>
                                <w:iCs/>
                                <w:sz w:val="21"/>
                                <w:szCs w:val="21"/>
                                <w:lang w:val="en-US" w:eastAsia="zh-CN"/>
                              </w:rPr>
                            </w:pPr>
                            <w:r>
                              <w:rPr>
                                <w:rFonts w:hint="eastAsia"/>
                                <w:i/>
                                <w:iCs/>
                                <w:sz w:val="21"/>
                                <w:szCs w:val="21"/>
                                <w:lang w:val="en-US" w:eastAsia="zh-CN"/>
                              </w:rPr>
                              <w:t xml:space="preserve">        self.headline_box.addWidget(self.style_switch_button) </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 xml:space="preserve">    def create_control_buttons(self):</w:t>
                            </w:r>
                          </w:p>
                          <w:p>
                            <w:pPr>
                              <w:rPr>
                                <w:rFonts w:hint="eastAsia"/>
                                <w:i/>
                                <w:iCs/>
                                <w:sz w:val="21"/>
                                <w:szCs w:val="21"/>
                                <w:lang w:val="en-US" w:eastAsia="zh-CN"/>
                              </w:rPr>
                            </w:pPr>
                            <w:r>
                              <w:rPr>
                                <w:rFonts w:hint="eastAsia"/>
                                <w:i/>
                                <w:iCs/>
                                <w:sz w:val="21"/>
                                <w:szCs w:val="21"/>
                                <w:lang w:val="en-US" w:eastAsia="zh-CN"/>
                              </w:rPr>
                              <w:t xml:space="preserve">        self.play_button = QPushButton("Play", self)</w:t>
                            </w:r>
                          </w:p>
                          <w:p>
                            <w:pPr>
                              <w:rPr>
                                <w:rFonts w:hint="eastAsia"/>
                                <w:i/>
                                <w:iCs/>
                                <w:sz w:val="21"/>
                                <w:szCs w:val="21"/>
                                <w:lang w:val="en-US" w:eastAsia="zh-CN"/>
                              </w:rPr>
                            </w:pPr>
                            <w:r>
                              <w:rPr>
                                <w:rFonts w:hint="eastAsia"/>
                                <w:i/>
                                <w:iCs/>
                                <w:sz w:val="21"/>
                                <w:szCs w:val="21"/>
                                <w:lang w:val="en-US" w:eastAsia="zh-CN"/>
                              </w:rPr>
                              <w:t xml:space="preserve">        self.play_button.clicked.connect(self.toggle_play_pause)</w:t>
                            </w:r>
                          </w:p>
                          <w:p>
                            <w:pPr>
                              <w:rPr>
                                <w:rFonts w:hint="eastAsia"/>
                                <w:i/>
                                <w:iCs/>
                                <w:sz w:val="21"/>
                                <w:szCs w:val="21"/>
                                <w:lang w:val="en-US" w:eastAsia="zh-CN"/>
                              </w:rPr>
                            </w:pPr>
                            <w:r>
                              <w:rPr>
                                <w:rFonts w:hint="eastAsia"/>
                                <w:i/>
                                <w:iCs/>
                                <w:sz w:val="21"/>
                                <w:szCs w:val="21"/>
                                <w:lang w:val="en-US" w:eastAsia="zh-CN"/>
                              </w:rPr>
                              <w:t xml:space="preserve">        self.control_box.addWidget(self.play_button)</w:t>
                            </w:r>
                          </w:p>
                          <w:p>
                            <w:pPr>
                              <w:rPr>
                                <w:rFonts w:hint="eastAsia"/>
                                <w:i/>
                                <w:iCs/>
                                <w:sz w:val="21"/>
                                <w:szCs w:val="21"/>
                                <w:lang w:val="en-US" w:eastAsia="zh-CN"/>
                              </w:rPr>
                            </w:pPr>
                            <w:r>
                              <w:rPr>
                                <w:rFonts w:hint="eastAsia"/>
                                <w:i/>
                                <w:iCs/>
                                <w:sz w:val="21"/>
                                <w:szCs w:val="21"/>
                                <w:lang w:val="en-US" w:eastAsia="zh-CN"/>
                              </w:rPr>
                              <w:t># 组件声明后略</w:t>
                            </w:r>
                          </w:p>
                          <w:p>
                            <w:pPr>
                              <w:rPr>
                                <w:rFonts w:hint="default"/>
                                <w:i/>
                                <w:iCs/>
                                <w:sz w:val="21"/>
                                <w:szCs w:val="21"/>
                                <w:lang w:val="en-US" w:eastAsia="zh-CN"/>
                              </w:rPr>
                            </w:pPr>
                            <w:r>
                              <w:rPr>
                                <w:rFonts w:hint="default"/>
                                <w:i/>
                                <w:iCs/>
                                <w:sz w:val="21"/>
                                <w:szCs w:val="21"/>
                                <w:lang w:val="en-US" w:eastAsia="zh-CN"/>
                              </w:rPr>
                              <w:t>QPushButton {</w:t>
                            </w:r>
                          </w:p>
                          <w:p>
                            <w:pPr>
                              <w:rPr>
                                <w:rFonts w:hint="default"/>
                                <w:i/>
                                <w:iCs/>
                                <w:sz w:val="21"/>
                                <w:szCs w:val="21"/>
                                <w:lang w:val="en-US" w:eastAsia="zh-CN"/>
                              </w:rPr>
                            </w:pPr>
                            <w:r>
                              <w:rPr>
                                <w:rFonts w:hint="default"/>
                                <w:i/>
                                <w:iCs/>
                                <w:sz w:val="21"/>
                                <w:szCs w:val="21"/>
                                <w:lang w:val="en-US" w:eastAsia="zh-CN"/>
                              </w:rPr>
                              <w:t xml:space="preserve">  background-color: #c0c4c8;</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 xml:space="preserve">  outline: none;</w:t>
                            </w:r>
                          </w:p>
                          <w:p>
                            <w:pPr>
                              <w:rPr>
                                <w:rFonts w:hint="default"/>
                                <w:i/>
                                <w:iCs/>
                                <w:sz w:val="21"/>
                                <w:szCs w:val="21"/>
                                <w:lang w:val="en-US" w:eastAsia="zh-CN"/>
                              </w:rPr>
                            </w:pPr>
                            <w:r>
                              <w:rPr>
                                <w:rFonts w:hint="default"/>
                                <w:i/>
                                <w:iCs/>
                                <w:sz w:val="21"/>
                                <w:szCs w:val="21"/>
                                <w:lang w:val="en-US" w:eastAsia="zh-CN"/>
                              </w:rPr>
                              <w:t xml:space="preserve">  border: none;</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QPushButton:disabled {</w:t>
                            </w:r>
                          </w:p>
                          <w:p>
                            <w:pPr>
                              <w:rPr>
                                <w:rFonts w:hint="default"/>
                                <w:i/>
                                <w:iCs/>
                                <w:sz w:val="21"/>
                                <w:szCs w:val="21"/>
                                <w:lang w:val="en-US" w:eastAsia="zh-CN"/>
                              </w:rPr>
                            </w:pPr>
                            <w:r>
                              <w:rPr>
                                <w:rFonts w:hint="default"/>
                                <w:i/>
                                <w:iCs/>
                                <w:sz w:val="21"/>
                                <w:szCs w:val="21"/>
                                <w:lang w:val="en-US" w:eastAsia="zh-CN"/>
                              </w:rPr>
                              <w:t xml:space="preserve">  background-color: #c0c4c8;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pt;margin-top:233.95pt;height:461.8pt;width:434.05pt;mso-position-horizontal-relative:margin;mso-wrap-distance-bottom:0pt;mso-wrap-distance-top:0pt;z-index:251671552;mso-width-relative:page;mso-height-relative:page;" fillcolor="#FFFFFF [3201]" filled="t" stroked="f" coordsize="21600,21600" o:gfxdata="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yutk3YAAAADAEA&#10;AA8AAAAAAAAAAQAgAAAAIgAAAGRycy9kb3ducmV2LnhtbFBLAQIUABQAAAAIAIdO4kCnkJ5XUwIA&#10;AJAEAAAOAAAAAAAAAAEAIAAAACcBAABkcnMvZTJvRG9jLnhtbFBLBQYAAAAABgAGAFkBAADsBQAA&#10;AAA=&#10;">
                <v:fill on="t" focussize="0,0"/>
                <v:stroke on="f" weight="0.5pt"/>
                <v:imagedata o:title=""/>
                <o:lock v:ext="edit" aspectratio="f"/>
                <v:textbox>
                  <w:txbxContent>
                    <w:p>
                      <w:pPr>
                        <w:rPr>
                          <w:rFonts w:hint="eastAsia"/>
                          <w:i/>
                          <w:iCs/>
                          <w:sz w:val="21"/>
                          <w:szCs w:val="21"/>
                        </w:rPr>
                      </w:pPr>
                      <w:r>
                        <w:rPr>
                          <w:rFonts w:hint="eastAsia"/>
                          <w:i/>
                          <w:iCs/>
                          <w:sz w:val="21"/>
                          <w:szCs w:val="21"/>
                        </w:rPr>
                        <w:t>self.control_box = QHBoxLayout()</w:t>
                      </w:r>
                    </w:p>
                    <w:p>
                      <w:pPr>
                        <w:rPr>
                          <w:rFonts w:hint="eastAsia"/>
                          <w:i/>
                          <w:iCs/>
                          <w:sz w:val="21"/>
                          <w:szCs w:val="21"/>
                        </w:rPr>
                      </w:pPr>
                      <w:r>
                        <w:rPr>
                          <w:rFonts w:hint="eastAsia"/>
                          <w:i/>
                          <w:iCs/>
                          <w:sz w:val="21"/>
                          <w:szCs w:val="21"/>
                        </w:rPr>
                        <w:t>self.create_control_buttons()</w:t>
                      </w:r>
                    </w:p>
                    <w:p>
                      <w:pPr>
                        <w:rPr>
                          <w:rFonts w:hint="eastAsia"/>
                          <w:i/>
                          <w:iCs/>
                          <w:sz w:val="21"/>
                          <w:szCs w:val="21"/>
                        </w:rPr>
                      </w:pPr>
                      <w:r>
                        <w:rPr>
                          <w:rFonts w:hint="eastAsia"/>
                          <w:i/>
                          <w:iCs/>
                          <w:sz w:val="21"/>
                          <w:szCs w:val="21"/>
                        </w:rPr>
                        <w:t>self.create_playback_control_buttons()</w:t>
                      </w:r>
                    </w:p>
                    <w:p>
                      <w:pPr>
                        <w:rPr>
                          <w:rFonts w:hint="eastAsia"/>
                          <w:i/>
                          <w:iCs/>
                          <w:sz w:val="21"/>
                          <w:szCs w:val="21"/>
                        </w:rPr>
                      </w:pPr>
                      <w:r>
                        <w:rPr>
                          <w:rFonts w:hint="eastAsia"/>
                          <w:i/>
                          <w:iCs/>
                          <w:sz w:val="21"/>
                          <w:szCs w:val="21"/>
                        </w:rPr>
                        <w:t>self.create_volume_slider()</w:t>
                      </w:r>
                    </w:p>
                    <w:p>
                      <w:pPr>
                        <w:rPr>
                          <w:rFonts w:hint="eastAsia"/>
                          <w:i/>
                          <w:iCs/>
                          <w:sz w:val="21"/>
                          <w:szCs w:val="21"/>
                        </w:rPr>
                      </w:pPr>
                      <w:r>
                        <w:rPr>
                          <w:rFonts w:hint="eastAsia"/>
                          <w:i/>
                          <w:iCs/>
                          <w:sz w:val="21"/>
                          <w:szCs w:val="21"/>
                        </w:rPr>
                        <w:t>self.create_position_slider()</w:t>
                      </w:r>
                    </w:p>
                    <w:p>
                      <w:pPr>
                        <w:rPr>
                          <w:rFonts w:hint="eastAsia"/>
                          <w:i/>
                          <w:iCs/>
                          <w:sz w:val="21"/>
                          <w:szCs w:val="21"/>
                        </w:rPr>
                      </w:pPr>
                    </w:p>
                    <w:p>
                      <w:pPr>
                        <w:rPr>
                          <w:rFonts w:hint="eastAsia"/>
                          <w:i/>
                          <w:iCs/>
                          <w:sz w:val="21"/>
                          <w:szCs w:val="21"/>
                          <w:lang w:val="en-US" w:eastAsia="zh-CN"/>
                        </w:rPr>
                      </w:pPr>
                      <w:r>
                        <w:rPr>
                          <w:rFonts w:hint="eastAsia"/>
                          <w:i/>
                          <w:iCs/>
                          <w:sz w:val="21"/>
                          <w:szCs w:val="21"/>
                          <w:lang w:val="en-US" w:eastAsia="zh-CN"/>
                        </w:rPr>
                        <w:t>self.main_box.addLayout(self.control_box)</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def create_style_switch_button(self):</w:t>
                      </w:r>
                    </w:p>
                    <w:p>
                      <w:pPr>
                        <w:rPr>
                          <w:rFonts w:hint="eastAsia"/>
                          <w:i/>
                          <w:iCs/>
                          <w:sz w:val="21"/>
                          <w:szCs w:val="21"/>
                          <w:lang w:val="en-US" w:eastAsia="zh-CN"/>
                        </w:rPr>
                      </w:pPr>
                      <w:r>
                        <w:rPr>
                          <w:rFonts w:hint="eastAsia"/>
                          <w:i/>
                          <w:iCs/>
                          <w:sz w:val="21"/>
                          <w:szCs w:val="21"/>
                          <w:lang w:val="en-US" w:eastAsia="zh-CN"/>
                        </w:rPr>
                        <w:t xml:space="preserve">        self.style_switch_button = QPushButton("Switch Style", self)</w:t>
                      </w:r>
                    </w:p>
                    <w:p>
                      <w:pPr>
                        <w:rPr>
                          <w:rFonts w:hint="eastAsia"/>
                          <w:i/>
                          <w:iCs/>
                          <w:sz w:val="21"/>
                          <w:szCs w:val="21"/>
                          <w:lang w:val="en-US" w:eastAsia="zh-CN"/>
                        </w:rPr>
                      </w:pPr>
                      <w:r>
                        <w:rPr>
                          <w:rFonts w:hint="eastAsia"/>
                          <w:i/>
                          <w:iCs/>
                          <w:sz w:val="21"/>
                          <w:szCs w:val="21"/>
                          <w:lang w:val="en-US" w:eastAsia="zh-CN"/>
                        </w:rPr>
                        <w:t xml:space="preserve">        self.style_switch_button.clicked.connect(self.switch_style)</w:t>
                      </w:r>
                    </w:p>
                    <w:p>
                      <w:pPr>
                        <w:rPr>
                          <w:rFonts w:hint="eastAsia"/>
                          <w:i/>
                          <w:iCs/>
                          <w:sz w:val="21"/>
                          <w:szCs w:val="21"/>
                          <w:lang w:val="en-US" w:eastAsia="zh-CN"/>
                        </w:rPr>
                      </w:pPr>
                      <w:r>
                        <w:rPr>
                          <w:rFonts w:hint="eastAsia"/>
                          <w:i/>
                          <w:iCs/>
                          <w:sz w:val="21"/>
                          <w:szCs w:val="21"/>
                          <w:lang w:val="en-US" w:eastAsia="zh-CN"/>
                        </w:rPr>
                        <w:t xml:space="preserve">        self.headline_box.addWidget(self.style_switch_button) </w:t>
                      </w:r>
                    </w:p>
                    <w:p>
                      <w:pPr>
                        <w:rPr>
                          <w:rFonts w:hint="eastAsia"/>
                          <w:i/>
                          <w:iCs/>
                          <w:sz w:val="21"/>
                          <w:szCs w:val="21"/>
                          <w:lang w:val="en-US" w:eastAsia="zh-CN"/>
                        </w:rPr>
                      </w:pPr>
                    </w:p>
                    <w:p>
                      <w:pPr>
                        <w:rPr>
                          <w:rFonts w:hint="eastAsia"/>
                          <w:i/>
                          <w:iCs/>
                          <w:sz w:val="21"/>
                          <w:szCs w:val="21"/>
                          <w:lang w:val="en-US" w:eastAsia="zh-CN"/>
                        </w:rPr>
                      </w:pPr>
                      <w:r>
                        <w:rPr>
                          <w:rFonts w:hint="eastAsia"/>
                          <w:i/>
                          <w:iCs/>
                          <w:sz w:val="21"/>
                          <w:szCs w:val="21"/>
                          <w:lang w:val="en-US" w:eastAsia="zh-CN"/>
                        </w:rPr>
                        <w:t xml:space="preserve">    def create_control_buttons(self):</w:t>
                      </w:r>
                    </w:p>
                    <w:p>
                      <w:pPr>
                        <w:rPr>
                          <w:rFonts w:hint="eastAsia"/>
                          <w:i/>
                          <w:iCs/>
                          <w:sz w:val="21"/>
                          <w:szCs w:val="21"/>
                          <w:lang w:val="en-US" w:eastAsia="zh-CN"/>
                        </w:rPr>
                      </w:pPr>
                      <w:r>
                        <w:rPr>
                          <w:rFonts w:hint="eastAsia"/>
                          <w:i/>
                          <w:iCs/>
                          <w:sz w:val="21"/>
                          <w:szCs w:val="21"/>
                          <w:lang w:val="en-US" w:eastAsia="zh-CN"/>
                        </w:rPr>
                        <w:t xml:space="preserve">        self.play_button = QPushButton("Play", self)</w:t>
                      </w:r>
                    </w:p>
                    <w:p>
                      <w:pPr>
                        <w:rPr>
                          <w:rFonts w:hint="eastAsia"/>
                          <w:i/>
                          <w:iCs/>
                          <w:sz w:val="21"/>
                          <w:szCs w:val="21"/>
                          <w:lang w:val="en-US" w:eastAsia="zh-CN"/>
                        </w:rPr>
                      </w:pPr>
                      <w:r>
                        <w:rPr>
                          <w:rFonts w:hint="eastAsia"/>
                          <w:i/>
                          <w:iCs/>
                          <w:sz w:val="21"/>
                          <w:szCs w:val="21"/>
                          <w:lang w:val="en-US" w:eastAsia="zh-CN"/>
                        </w:rPr>
                        <w:t xml:space="preserve">        self.play_button.clicked.connect(self.toggle_play_pause)</w:t>
                      </w:r>
                    </w:p>
                    <w:p>
                      <w:pPr>
                        <w:rPr>
                          <w:rFonts w:hint="eastAsia"/>
                          <w:i/>
                          <w:iCs/>
                          <w:sz w:val="21"/>
                          <w:szCs w:val="21"/>
                          <w:lang w:val="en-US" w:eastAsia="zh-CN"/>
                        </w:rPr>
                      </w:pPr>
                      <w:r>
                        <w:rPr>
                          <w:rFonts w:hint="eastAsia"/>
                          <w:i/>
                          <w:iCs/>
                          <w:sz w:val="21"/>
                          <w:szCs w:val="21"/>
                          <w:lang w:val="en-US" w:eastAsia="zh-CN"/>
                        </w:rPr>
                        <w:t xml:space="preserve">        self.control_box.addWidget(self.play_button)</w:t>
                      </w:r>
                    </w:p>
                    <w:p>
                      <w:pPr>
                        <w:rPr>
                          <w:rFonts w:hint="eastAsia"/>
                          <w:i/>
                          <w:iCs/>
                          <w:sz w:val="21"/>
                          <w:szCs w:val="21"/>
                          <w:lang w:val="en-US" w:eastAsia="zh-CN"/>
                        </w:rPr>
                      </w:pPr>
                      <w:r>
                        <w:rPr>
                          <w:rFonts w:hint="eastAsia"/>
                          <w:i/>
                          <w:iCs/>
                          <w:sz w:val="21"/>
                          <w:szCs w:val="21"/>
                          <w:lang w:val="en-US" w:eastAsia="zh-CN"/>
                        </w:rPr>
                        <w:t># 组件声明后略</w:t>
                      </w:r>
                    </w:p>
                    <w:p>
                      <w:pPr>
                        <w:rPr>
                          <w:rFonts w:hint="default"/>
                          <w:i/>
                          <w:iCs/>
                          <w:sz w:val="21"/>
                          <w:szCs w:val="21"/>
                          <w:lang w:val="en-US" w:eastAsia="zh-CN"/>
                        </w:rPr>
                      </w:pPr>
                      <w:r>
                        <w:rPr>
                          <w:rFonts w:hint="default"/>
                          <w:i/>
                          <w:iCs/>
                          <w:sz w:val="21"/>
                          <w:szCs w:val="21"/>
                          <w:lang w:val="en-US" w:eastAsia="zh-CN"/>
                        </w:rPr>
                        <w:t>QPushButton {</w:t>
                      </w:r>
                    </w:p>
                    <w:p>
                      <w:pPr>
                        <w:rPr>
                          <w:rFonts w:hint="default"/>
                          <w:i/>
                          <w:iCs/>
                          <w:sz w:val="21"/>
                          <w:szCs w:val="21"/>
                          <w:lang w:val="en-US" w:eastAsia="zh-CN"/>
                        </w:rPr>
                      </w:pPr>
                      <w:r>
                        <w:rPr>
                          <w:rFonts w:hint="default"/>
                          <w:i/>
                          <w:iCs/>
                          <w:sz w:val="21"/>
                          <w:szCs w:val="21"/>
                          <w:lang w:val="en-US" w:eastAsia="zh-CN"/>
                        </w:rPr>
                        <w:t xml:space="preserve">  background-color: #c0c4c8;</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 xml:space="preserve">  outline: none;</w:t>
                      </w:r>
                    </w:p>
                    <w:p>
                      <w:pPr>
                        <w:rPr>
                          <w:rFonts w:hint="default"/>
                          <w:i/>
                          <w:iCs/>
                          <w:sz w:val="21"/>
                          <w:szCs w:val="21"/>
                          <w:lang w:val="en-US" w:eastAsia="zh-CN"/>
                        </w:rPr>
                      </w:pPr>
                      <w:r>
                        <w:rPr>
                          <w:rFonts w:hint="default"/>
                          <w:i/>
                          <w:iCs/>
                          <w:sz w:val="21"/>
                          <w:szCs w:val="21"/>
                          <w:lang w:val="en-US" w:eastAsia="zh-CN"/>
                        </w:rPr>
                        <w:t xml:space="preserve">  border: none;</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QPushButton:disabled {</w:t>
                      </w:r>
                    </w:p>
                    <w:p>
                      <w:pPr>
                        <w:rPr>
                          <w:rFonts w:hint="default"/>
                          <w:i/>
                          <w:iCs/>
                          <w:sz w:val="21"/>
                          <w:szCs w:val="21"/>
                          <w:lang w:val="en-US" w:eastAsia="zh-CN"/>
                        </w:rPr>
                      </w:pPr>
                      <w:r>
                        <w:rPr>
                          <w:rFonts w:hint="default"/>
                          <w:i/>
                          <w:iCs/>
                          <w:sz w:val="21"/>
                          <w:szCs w:val="21"/>
                          <w:lang w:val="en-US" w:eastAsia="zh-CN"/>
                        </w:rPr>
                        <w:t xml:space="preserve">  background-color: #c0c4c8;</w:t>
                      </w:r>
                    </w:p>
                  </w:txbxContent>
                </v:textbox>
                <w10:wrap type="topAndBottom"/>
              </v:shape>
            </w:pict>
          </mc:Fallback>
        </mc:AlternateContent>
      </w:r>
      <w:r>
        <w:rPr>
          <w:rFonts w:hint="eastAsia"/>
          <w:lang w:val="en-US" w:eastAsia="zh-CN"/>
        </w:rPr>
        <w:t>self.load_qss("component\\qss\\musicPlayer.qss")加载QSS样式文件。以播放列表部分为例，首先创建一个self.splitter = QSplitter(Qt.Horizontal)用于进行鼠标调整播放列表和播放列表选择器的宽度调整，再创建一个self.playlist_box = QHBoxLayout()用于存放播放列表和播放列表选择器组件，声明播放列表和播放列表选择器为QListWidget，将两者放入self.splitter中，编写相关的信号与槽机制，再将self.splitter放入self.playlist_box用于全局窗口的样式调整，最后通过QSplitter的方法调整播放列表和播放列表选择器的默认宽度比。在QSS部分，需要较为详细地调整Qt各组件的样式，样式以QPushButton为例，需要调整QPushButton在默认情况、选中、鼠标移到上方时、鼠标按下时等样式，因为虽然QSS在很大程度上受到CSS2规范的启发，但它并未完全实现CSS的所有功能，在某些复杂的样式设计中，比起CSS会有更大的局限，也因此QSS文件也会显得比较臃肿</w:t>
      </w:r>
      <w:r>
        <w:rPr>
          <w:rFonts w:hint="eastAsia"/>
          <w:vertAlign w:val="superscript"/>
          <w:lang w:val="en-US" w:eastAsia="zh-CN"/>
        </w:rPr>
        <w:t>[6]</w:t>
      </w:r>
      <w:r>
        <w:rPr>
          <w:rFonts w:hint="eastAsia"/>
          <w:lang w:val="en-US" w:eastAsia="zh-CN"/>
        </w:rPr>
        <w:t>。部分代码实现如下：</w:t>
      </w:r>
    </w:p>
    <w:p>
      <w:pPr>
        <w:numPr>
          <w:ilvl w:val="0"/>
          <w:numId w:val="0"/>
        </w:numPr>
        <w:ind w:firstLine="420" w:firstLineChars="0"/>
        <w:rPr>
          <w:rFonts w:hint="default"/>
          <w:lang w:val="en-US" w:eastAsia="zh-CN"/>
        </w:rPr>
      </w:pPr>
      <w:r>
        <w:drawing>
          <wp:anchor distT="0" distB="0" distL="114300" distR="114300" simplePos="0" relativeHeight="251673600" behindDoc="0" locked="0" layoutInCell="1" allowOverlap="1">
            <wp:simplePos x="0" y="0"/>
            <wp:positionH relativeFrom="column">
              <wp:posOffset>17145</wp:posOffset>
            </wp:positionH>
            <wp:positionV relativeFrom="paragraph">
              <wp:posOffset>4053840</wp:posOffset>
            </wp:positionV>
            <wp:extent cx="5276850" cy="3693795"/>
            <wp:effectExtent l="0" t="0" r="0" b="1905"/>
            <wp:wrapSquare wrapText="bothSides"/>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tretch>
                      <a:fillRect/>
                    </a:stretch>
                  </pic:blipFill>
                  <pic:spPr>
                    <a:xfrm>
                      <a:off x="0" y="0"/>
                      <a:ext cx="5276850" cy="3693795"/>
                    </a:xfrm>
                    <a:prstGeom prst="rect">
                      <a:avLst/>
                    </a:prstGeom>
                    <a:noFill/>
                    <a:ln>
                      <a:noFill/>
                    </a:ln>
                  </pic:spPr>
                </pic:pic>
              </a:graphicData>
            </a:graphic>
          </wp:anchor>
        </w:drawing>
      </w:r>
      <w:r>
        <w:rPr>
          <w:rFonts w:hint="eastAsia"/>
        </w:rPr>
        <mc:AlternateContent>
          <mc:Choice Requires="wps">
            <w:drawing>
              <wp:anchor distT="0" distB="0" distL="114300" distR="114300" simplePos="0" relativeHeight="251672576" behindDoc="0" locked="0" layoutInCell="1" allowOverlap="1">
                <wp:simplePos x="0" y="0"/>
                <wp:positionH relativeFrom="margin">
                  <wp:posOffset>-83185</wp:posOffset>
                </wp:positionH>
                <wp:positionV relativeFrom="paragraph">
                  <wp:posOffset>-4445</wp:posOffset>
                </wp:positionV>
                <wp:extent cx="5512435" cy="3794125"/>
                <wp:effectExtent l="0" t="0" r="12065" b="15875"/>
                <wp:wrapTopAndBottom/>
                <wp:docPr id="9" name="文本框 9"/>
                <wp:cNvGraphicFramePr/>
                <a:graphic xmlns:a="http://schemas.openxmlformats.org/drawingml/2006/main">
                  <a:graphicData uri="http://schemas.microsoft.com/office/word/2010/wordprocessingShape">
                    <wps:wsp>
                      <wps:cNvSpPr txBox="1"/>
                      <wps:spPr>
                        <a:xfrm>
                          <a:off x="0" y="0"/>
                          <a:ext cx="5512435" cy="379412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 xml:space="preserve">  color: #9da9b5;</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QPushButton:hover {</w:t>
                            </w:r>
                          </w:p>
                          <w:p>
                            <w:pPr>
                              <w:rPr>
                                <w:rFonts w:hint="default"/>
                                <w:i/>
                                <w:iCs/>
                                <w:sz w:val="21"/>
                                <w:szCs w:val="21"/>
                                <w:lang w:val="en-US" w:eastAsia="zh-CN"/>
                              </w:rPr>
                            </w:pPr>
                            <w:r>
                              <w:rPr>
                                <w:rFonts w:hint="default"/>
                                <w:i/>
                                <w:iCs/>
                                <w:sz w:val="21"/>
                                <w:szCs w:val="21"/>
                                <w:lang w:val="en-US" w:eastAsia="zh-CN"/>
                              </w:rPr>
                              <w:t xml:space="preserve">  background-color: #b4b8bc;</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QPushButton:pressed {</w:t>
                            </w:r>
                          </w:p>
                          <w:p>
                            <w:pPr>
                              <w:rPr>
                                <w:rFonts w:hint="default"/>
                                <w:i/>
                                <w:iCs/>
                                <w:sz w:val="21"/>
                                <w:szCs w:val="21"/>
                                <w:lang w:val="en-US" w:eastAsia="zh-CN"/>
                              </w:rPr>
                            </w:pPr>
                            <w:r>
                              <w:rPr>
                                <w:rFonts w:hint="default"/>
                                <w:i/>
                                <w:iCs/>
                                <w:sz w:val="21"/>
                                <w:szCs w:val="21"/>
                                <w:lang w:val="en-US" w:eastAsia="zh-CN"/>
                              </w:rPr>
                              <w:t xml:space="preserve">  background-color: #acb1b6;</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QPushButton:selected {</w:t>
                            </w:r>
                          </w:p>
                          <w:p>
                            <w:pPr>
                              <w:rPr>
                                <w:rFonts w:hint="default"/>
                                <w:i/>
                                <w:iCs/>
                                <w:sz w:val="21"/>
                                <w:szCs w:val="21"/>
                                <w:lang w:val="en-US" w:eastAsia="zh-CN"/>
                              </w:rPr>
                            </w:pPr>
                            <w:r>
                              <w:rPr>
                                <w:rFonts w:hint="default"/>
                                <w:i/>
                                <w:iCs/>
                                <w:sz w:val="21"/>
                                <w:szCs w:val="21"/>
                                <w:lang w:val="en-US" w:eastAsia="zh-CN"/>
                              </w:rPr>
                              <w:t xml:space="preserve">  background: #acb1b6;</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r>
                              <w:rPr>
                                <w:rFonts w:hint="eastAsia"/>
                                <w:i/>
                                <w:iCs/>
                                <w:sz w:val="21"/>
                                <w:szCs w:val="21"/>
                                <w:lang w:val="en-US" w:eastAsia="zh-CN"/>
                              </w:rPr>
                              <w:t># 样式文件后略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0.35pt;height:298.75pt;width:434.05pt;mso-position-horizontal-relative:margin;mso-wrap-distance-bottom:0pt;mso-wrap-distance-top:0pt;z-index:251672576;mso-width-relative:page;mso-height-relative:page;" fillcolor="#FFFFFF [3201]" filled="t" stroked="f" coordsize="21600,21600" o:gfxdata="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JZy5/1QAAAAkBAAAPAAAA&#10;AAAAAAEAIAAAACIAAABkcnMvZG93bnJldi54bWxQSwECFAAUAAAACACHTuJAfmZcsFECAACQBAAA&#10;DgAAAAAAAAABACAAAAAkAQAAZHJzL2Uyb0RvYy54bWxQSwUGAAAAAAYABgBZAQAA5w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 xml:space="preserve">  color: #9da9b5;</w:t>
                      </w:r>
                    </w:p>
                    <w:p>
                      <w:pPr>
                        <w:rPr>
                          <w:rFonts w:hint="default"/>
                          <w:i/>
                          <w:iCs/>
                          <w:sz w:val="21"/>
                          <w:szCs w:val="21"/>
                          <w:lang w:val="en-US" w:eastAsia="zh-CN"/>
                        </w:rPr>
                      </w:pPr>
                      <w:r>
                        <w:rPr>
                          <w:rFonts w:hint="default"/>
                          <w:i/>
                          <w:iCs/>
                          <w:sz w:val="21"/>
                          <w:szCs w:val="21"/>
                          <w:lang w:val="en-US" w:eastAsia="zh-CN"/>
                        </w:rPr>
                        <w:t xml:space="preserve">  border-radius: 4px;</w:t>
                      </w:r>
                    </w:p>
                    <w:p>
                      <w:pPr>
                        <w:rPr>
                          <w:rFonts w:hint="default"/>
                          <w:i/>
                          <w:iCs/>
                          <w:sz w:val="21"/>
                          <w:szCs w:val="21"/>
                          <w:lang w:val="en-US" w:eastAsia="zh-CN"/>
                        </w:rPr>
                      </w:pPr>
                      <w:r>
                        <w:rPr>
                          <w:rFonts w:hint="default"/>
                          <w:i/>
                          <w:iCs/>
                          <w:sz w:val="21"/>
                          <w:szCs w:val="21"/>
                          <w:lang w:val="en-US" w:eastAsia="zh-CN"/>
                        </w:rPr>
                        <w:t xml:space="preserve">  padding: 2px;</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QPushButton:hover {</w:t>
                      </w:r>
                    </w:p>
                    <w:p>
                      <w:pPr>
                        <w:rPr>
                          <w:rFonts w:hint="default"/>
                          <w:i/>
                          <w:iCs/>
                          <w:sz w:val="21"/>
                          <w:szCs w:val="21"/>
                          <w:lang w:val="en-US" w:eastAsia="zh-CN"/>
                        </w:rPr>
                      </w:pPr>
                      <w:r>
                        <w:rPr>
                          <w:rFonts w:hint="default"/>
                          <w:i/>
                          <w:iCs/>
                          <w:sz w:val="21"/>
                          <w:szCs w:val="21"/>
                          <w:lang w:val="en-US" w:eastAsia="zh-CN"/>
                        </w:rPr>
                        <w:t xml:space="preserve">  background-color: #b4b8bc;</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QPushButton:pressed {</w:t>
                      </w:r>
                    </w:p>
                    <w:p>
                      <w:pPr>
                        <w:rPr>
                          <w:rFonts w:hint="default"/>
                          <w:i/>
                          <w:iCs/>
                          <w:sz w:val="21"/>
                          <w:szCs w:val="21"/>
                          <w:lang w:val="en-US" w:eastAsia="zh-CN"/>
                        </w:rPr>
                      </w:pPr>
                      <w:r>
                        <w:rPr>
                          <w:rFonts w:hint="default"/>
                          <w:i/>
                          <w:iCs/>
                          <w:sz w:val="21"/>
                          <w:szCs w:val="21"/>
                          <w:lang w:val="en-US" w:eastAsia="zh-CN"/>
                        </w:rPr>
                        <w:t xml:space="preserve">  background-color: #acb1b6;</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QPushButton:selected {</w:t>
                      </w:r>
                    </w:p>
                    <w:p>
                      <w:pPr>
                        <w:rPr>
                          <w:rFonts w:hint="default"/>
                          <w:i/>
                          <w:iCs/>
                          <w:sz w:val="21"/>
                          <w:szCs w:val="21"/>
                          <w:lang w:val="en-US" w:eastAsia="zh-CN"/>
                        </w:rPr>
                      </w:pPr>
                      <w:r>
                        <w:rPr>
                          <w:rFonts w:hint="default"/>
                          <w:i/>
                          <w:iCs/>
                          <w:sz w:val="21"/>
                          <w:szCs w:val="21"/>
                          <w:lang w:val="en-US" w:eastAsia="zh-CN"/>
                        </w:rPr>
                        <w:t xml:space="preserve">  background: #acb1b6;</w:t>
                      </w:r>
                    </w:p>
                    <w:p>
                      <w:pPr>
                        <w:rPr>
                          <w:rFonts w:hint="default"/>
                          <w:i/>
                          <w:iCs/>
                          <w:sz w:val="21"/>
                          <w:szCs w:val="21"/>
                          <w:lang w:val="en-US" w:eastAsia="zh-CN"/>
                        </w:rPr>
                      </w:pPr>
                      <w:r>
                        <w:rPr>
                          <w:rFonts w:hint="default"/>
                          <w:i/>
                          <w:iCs/>
                          <w:sz w:val="21"/>
                          <w:szCs w:val="21"/>
                          <w:lang w:val="en-US" w:eastAsia="zh-CN"/>
                        </w:rPr>
                        <w:t xml:space="preserve">  color: #19232d;</w:t>
                      </w:r>
                    </w:p>
                    <w:p>
                      <w:pPr>
                        <w:rPr>
                          <w:rFonts w:hint="default"/>
                          <w:i/>
                          <w:iCs/>
                          <w:sz w:val="21"/>
                          <w:szCs w:val="21"/>
                          <w:lang w:val="en-US" w:eastAsia="zh-CN"/>
                        </w:rPr>
                      </w:pPr>
                      <w:r>
                        <w:rPr>
                          <w:rFonts w:hint="default"/>
                          <w:i/>
                          <w:iCs/>
                          <w:sz w:val="21"/>
                          <w:szCs w:val="21"/>
                          <w:lang w:val="en-US" w:eastAsia="zh-CN"/>
                        </w:rPr>
                        <w:t>}</w:t>
                      </w:r>
                    </w:p>
                    <w:p>
                      <w:pPr>
                        <w:rPr>
                          <w:rFonts w:hint="default"/>
                          <w:i/>
                          <w:iCs/>
                          <w:sz w:val="21"/>
                          <w:szCs w:val="21"/>
                          <w:lang w:val="en-US" w:eastAsia="zh-CN"/>
                        </w:rPr>
                      </w:pPr>
                      <w:r>
                        <w:rPr>
                          <w:rFonts w:hint="eastAsia"/>
                          <w:i/>
                          <w:iCs/>
                          <w:sz w:val="21"/>
                          <w:szCs w:val="21"/>
                          <w:lang w:val="en-US" w:eastAsia="zh-CN"/>
                        </w:rPr>
                        <w:t># 样式文件后略</w:t>
                      </w:r>
                    </w:p>
                  </w:txbxContent>
                </v:textbox>
                <w10:wrap type="topAndBottom"/>
              </v:shape>
            </w:pict>
          </mc:Fallback>
        </mc:AlternateContent>
      </w:r>
      <w:r>
        <w:rPr>
          <w:rFonts w:hint="eastAsia"/>
          <w:lang w:val="en-US" w:eastAsia="zh-CN"/>
        </w:rPr>
        <w:t>创建的UI如图3.2所示。</w:t>
      </w:r>
    </w:p>
    <w:p>
      <w:pPr>
        <w:numPr>
          <w:ilvl w:val="0"/>
          <w:numId w:val="0"/>
        </w:numPr>
        <w:ind w:firstLine="420" w:firstLineChars="0"/>
        <w:jc w:val="center"/>
        <w:rPr>
          <w:rFonts w:hint="default"/>
          <w:lang w:val="en-US" w:eastAsia="zh-CN"/>
        </w:rPr>
      </w:pPr>
      <w:r>
        <w:rPr>
          <w:rFonts w:hint="eastAsia" w:ascii="黑体" w:hAnsi="黑体" w:eastAsia="黑体" w:cs="黑体"/>
          <w:kern w:val="2"/>
          <w:sz w:val="21"/>
          <w:szCs w:val="21"/>
          <w:lang w:val="en-US" w:eastAsia="zh-CN" w:bidi="ar-SA"/>
        </w:rPr>
        <w:t>图3.2 UI组件创建与样式</w:t>
      </w:r>
    </w:p>
    <w:p>
      <w:pPr>
        <w:numPr>
          <w:ilvl w:val="0"/>
          <w:numId w:val="14"/>
        </w:numPr>
        <w:ind w:firstLine="480"/>
        <w:rPr>
          <w:rFonts w:hint="eastAsia"/>
          <w:lang w:val="en-US" w:eastAsia="zh-CN"/>
        </w:rPr>
      </w:pPr>
      <w:r>
        <w:rPr>
          <w:rFonts w:hint="eastAsia"/>
          <w:lang w:val="en-US" w:eastAsia="zh-CN"/>
        </w:rPr>
        <w:t>窗口状态更新</w:t>
      </w:r>
    </w:p>
    <w:p>
      <w:pPr>
        <w:numPr>
          <w:ilvl w:val="0"/>
          <w:numId w:val="0"/>
        </w:numPr>
        <w:ind w:firstLine="420" w:firstLineChars="0"/>
        <w:rPr>
          <w:rFonts w:hint="default"/>
          <w:lang w:val="en-US" w:eastAsia="zh-CN"/>
        </w:rPr>
      </w:pPr>
      <w:r>
        <w:rPr>
          <w:rFonts w:hint="eastAsia"/>
          <w:lang w:val="en-US" w:eastAsia="zh-CN"/>
        </w:rPr>
        <w:t>窗口状态使用QTimer的计时器机制，以100ms每次的频率运行成员函数update_progress(self)，成员函数内只更新播放时进度条部分，其他需要更新的部分在其他功能内实现，提升软件总体速度。</w:t>
      </w:r>
    </w:p>
    <w:p>
      <w:pPr>
        <w:numPr>
          <w:ilvl w:val="0"/>
          <w:numId w:val="14"/>
        </w:numPr>
        <w:ind w:firstLine="480"/>
        <w:rPr>
          <w:rFonts w:hint="eastAsia"/>
          <w:lang w:val="en-US" w:eastAsia="zh-CN"/>
        </w:rPr>
      </w:pPr>
      <w:r>
        <w:rPr>
          <w:rFonts w:hint="eastAsia"/>
          <w:lang w:val="en-US" w:eastAsia="zh-CN"/>
        </w:rPr>
        <w:t>调用音频分析模块</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74624" behindDoc="0" locked="0" layoutInCell="1" allowOverlap="1">
                <wp:simplePos x="0" y="0"/>
                <wp:positionH relativeFrom="margin">
                  <wp:posOffset>-19685</wp:posOffset>
                </wp:positionH>
                <wp:positionV relativeFrom="paragraph">
                  <wp:posOffset>991235</wp:posOffset>
                </wp:positionV>
                <wp:extent cx="5512435" cy="635000"/>
                <wp:effectExtent l="0" t="0" r="12065" b="12700"/>
                <wp:wrapTopAndBottom/>
                <wp:docPr id="19" name="文本框 19"/>
                <wp:cNvGraphicFramePr/>
                <a:graphic xmlns:a="http://schemas.openxmlformats.org/drawingml/2006/main">
                  <a:graphicData uri="http://schemas.microsoft.com/office/word/2010/wordprocessingShape">
                    <wps:wsp>
                      <wps:cNvSpPr txBox="1"/>
                      <wps:spPr>
                        <a:xfrm>
                          <a:off x="0" y="0"/>
                          <a:ext cx="5512435" cy="63500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features = get_song_features(song["path"])</w:t>
                            </w:r>
                          </w:p>
                          <w:p>
                            <w:pPr>
                              <w:rPr>
                                <w:rFonts w:hint="default"/>
                                <w:i/>
                                <w:iCs/>
                                <w:sz w:val="21"/>
                                <w:szCs w:val="21"/>
                                <w:lang w:val="en-US" w:eastAsia="zh-CN"/>
                              </w:rPr>
                            </w:pPr>
                            <w:r>
                              <w:rPr>
                                <w:rFonts w:hint="default"/>
                                <w:i/>
                                <w:iCs/>
                                <w:sz w:val="21"/>
                                <w:szCs w:val="21"/>
                                <w:lang w:val="en-US" w:eastAsia="zh-CN"/>
                              </w:rPr>
                              <w:t>song["weighted_cosine_similarity"] = calculate_weighted_cosine_similarity(features_df, self.ranges)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78.05pt;height:50pt;width:434.05pt;mso-position-horizontal-relative:margin;mso-wrap-distance-bottom:0pt;mso-wrap-distance-top:0pt;z-index:251674624;mso-width-relative:page;mso-height-relative:page;" fillcolor="#FFFFFF [3201]" filled="t" stroked="f" coordsize="21600,21600" o:gfxdata="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gEC2XVAAAACgEAAA8AAAAA&#10;AAAAAQAgAAAAIgAAAGRycy9kb3ducmV2LnhtbFBLAQIUABQAAAAIAIdO4kDDu6K2UAIAAJEEAAAO&#10;AAAAAAAAAAEAIAAAACQBAABkcnMvZTJvRG9jLnhtbFBLBQYAAAAABgAGAFkBAADmBQ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features = get_song_features(song["path"])</w:t>
                      </w:r>
                    </w:p>
                    <w:p>
                      <w:pPr>
                        <w:rPr>
                          <w:rFonts w:hint="default"/>
                          <w:i/>
                          <w:iCs/>
                          <w:sz w:val="21"/>
                          <w:szCs w:val="21"/>
                          <w:lang w:val="en-US" w:eastAsia="zh-CN"/>
                        </w:rPr>
                      </w:pPr>
                      <w:r>
                        <w:rPr>
                          <w:rFonts w:hint="default"/>
                          <w:i/>
                          <w:iCs/>
                          <w:sz w:val="21"/>
                          <w:szCs w:val="21"/>
                          <w:lang w:val="en-US" w:eastAsia="zh-CN"/>
                        </w:rPr>
                        <w:t>song["weighted_cosine_similarity"] = calculate_weighted_cosine_similarity(features_df, self.ranges)</w:t>
                      </w:r>
                    </w:p>
                  </w:txbxContent>
                </v:textbox>
                <w10:wrap type="topAndBottom"/>
              </v:shape>
            </w:pict>
          </mc:Fallback>
        </mc:AlternateContent>
      </w:r>
      <w:r>
        <w:rPr>
          <w:rFonts w:hint="eastAsia"/>
          <w:lang w:val="en-US" w:eastAsia="zh-CN"/>
        </w:rPr>
        <w:t>调用音频分析模块时，主要在添加文件到播放列表时，调用音频特征获取模块和音频的余弦相似度分析模块，在调用音频特征获取模块时需要传输音频文件的路径，在调用音频的余弦相似度分析模块时需要传输音频文件基于Pandas的DataFrame打包好的数据类型，以及当前的特征范围标准值。调用代码如下：</w:t>
      </w:r>
    </w:p>
    <w:p>
      <w:pPr>
        <w:numPr>
          <w:ilvl w:val="0"/>
          <w:numId w:val="14"/>
        </w:numPr>
        <w:tabs>
          <w:tab w:val="left" w:pos="5588"/>
        </w:tabs>
        <w:ind w:firstLine="480"/>
        <w:rPr>
          <w:rFonts w:hint="default"/>
          <w:lang w:val="en-US" w:eastAsia="zh-CN"/>
        </w:rPr>
      </w:pPr>
      <w:r>
        <w:rPr>
          <w:rFonts w:hint="eastAsia"/>
          <w:lang w:val="en-US" w:eastAsia="zh-CN"/>
        </w:rPr>
        <w:t>余弦相似度播放列表的生成与维护</w:t>
      </w:r>
    </w:p>
    <w:p>
      <w:pPr>
        <w:numPr>
          <w:ilvl w:val="0"/>
          <w:numId w:val="0"/>
        </w:numPr>
        <w:ind w:firstLine="420" w:firstLineChars="0"/>
        <w:rPr>
          <w:rFonts w:hint="default"/>
          <w:lang w:val="en-US" w:eastAsia="zh-CN"/>
        </w:rPr>
      </w:pPr>
      <w:r>
        <w:rPr>
          <w:rFonts w:hint="eastAsia"/>
          <w:lang w:val="en-US" w:eastAsia="zh-CN"/>
        </w:rPr>
        <w:t>余弦相似度播放列表在设计上，包含了用户在本音乐播放器内添加在不同播放列表的所有音乐，让用户可以在一个播放列表中连续收听到在不同时期在接近曲风、风格和情感下的收听体验。当用户向音乐播放器中添加新的音频文件时，系统会自动调用音频分析模块，提取音频的特征信息，如节奏、旋律、音色等。余弦相似度测量模块会计算新添加的音频文件与已有播放列表中所有音频文件的相似度。这个计算过程基于余弦相似度公式，通过比较音频特征向量的夹角余弦值，来评估音频与标准值间的相似程度。在获得相似度结果后，音乐播放器会运用插入排序算法，将新音频文件以在线算法的形式按照相似度大小插入到余弦相似度播放列表的适当位置</w:t>
      </w:r>
      <w:r>
        <w:rPr>
          <w:rFonts w:hint="eastAsia"/>
          <w:vertAlign w:val="superscript"/>
          <w:lang w:val="en-US" w:eastAsia="zh-CN"/>
        </w:rPr>
        <w:t>[13][15]</w:t>
      </w:r>
      <w:r>
        <w:rPr>
          <w:rFonts w:hint="eastAsia"/>
          <w:lang w:val="en-US" w:eastAsia="zh-CN"/>
        </w:rPr>
        <w:t>。这样，列表中的音频文件将按照相似度从高到低进行排序，保证了用户在播放时能够连续收听到风格相近的音乐。在维护余弦相似度播放列表部分，会在添加文件和开启音乐播放器时开始静默扫描该播放列表，完善还没有完成扫描的音频文件信息，不会影响到用户正常使用音乐播放器其他功能。</w:t>
      </w:r>
    </w:p>
    <w:p>
      <w:pPr>
        <w:pStyle w:val="2"/>
        <w:ind w:left="0" w:leftChars="0" w:firstLine="0" w:firstLineChars="0"/>
      </w:pPr>
      <w:bookmarkStart w:id="88" w:name="_Toc70495045"/>
      <w:bookmarkStart w:id="89" w:name="_Toc69735932"/>
      <w:bookmarkStart w:id="90" w:name="_Toc134629630"/>
      <w:bookmarkStart w:id="91" w:name="_Toc17873"/>
      <w:r>
        <w:t xml:space="preserve">3.2.2 </w:t>
      </w:r>
      <w:bookmarkEnd w:id="88"/>
      <w:bookmarkEnd w:id="89"/>
      <w:bookmarkEnd w:id="90"/>
      <w:r>
        <w:rPr>
          <w:rFonts w:hint="eastAsia"/>
        </w:rPr>
        <w:t>音乐播放器窗口</w:t>
      </w:r>
      <w:bookmarkEnd w:id="91"/>
    </w:p>
    <w:p>
      <w:pPr>
        <w:ind w:firstLine="480"/>
        <w:rPr>
          <w:rFonts w:hint="eastAsia"/>
          <w:lang w:val="en-US" w:eastAsia="zh-CN"/>
        </w:rPr>
      </w:pPr>
      <w:r>
        <w:rPr>
          <w:rFonts w:hint="eastAsia"/>
          <w:lang w:val="en-US" w:eastAsia="zh-CN"/>
        </w:rPr>
        <w:t>音乐播放器窗口实现包括音乐播放器主窗口的功能实现和导航栏的行为编写，以及两者的样式编写。</w:t>
      </w:r>
    </w:p>
    <w:p>
      <w:pPr>
        <w:ind w:firstLine="480"/>
        <w:rPr>
          <w:rFonts w:hint="eastAsia"/>
          <w:lang w:val="en-US" w:eastAsia="zh-CN"/>
        </w:rPr>
      </w:pPr>
      <w:r>
        <w:rPr>
          <w:rFonts w:hint="eastAsia"/>
          <w:lang w:val="en-US" w:eastAsia="zh-CN"/>
        </w:rPr>
        <w:t>主窗口需要实现的功能有实现模块的调用、和窗口大小和位置的拖拽和调整、多线程的信号管理。</w:t>
      </w:r>
    </w:p>
    <w:p>
      <w:pPr>
        <w:ind w:firstLine="480"/>
        <w:rPr>
          <w:rFonts w:hint="eastAsia"/>
          <w:lang w:val="en-US" w:eastAsia="zh-CN"/>
        </w:rPr>
      </w:pPr>
      <w:r>
        <w:rPr>
          <w:rFonts w:hint="eastAsia"/>
          <w:lang w:val="en-US" w:eastAsia="zh-CN"/>
        </w:rPr>
        <w:t>主窗口在初始化时引入了导航栏TitleBar模块和音乐播放器本体MusicPlayer模块，初始化一个主QWidget，并且设置该QWidget为QMainWindow的主widget，接着在widget中添加QVBoxLayout(main_widget)用于模块在竖直方向上的排列，将导航栏TitleBar模块和音乐播放器本体MusicPlayer模块添加到layout中，至此完成模块的调用。</w:t>
      </w:r>
    </w:p>
    <w:p>
      <w:pPr>
        <w:ind w:firstLine="480"/>
        <w:rPr>
          <w:rFonts w:hint="eastAsia"/>
          <w:lang w:val="en-US" w:eastAsia="zh-CN"/>
        </w:rPr>
      </w:pPr>
      <w:r>
        <w:rPr>
          <w:rFonts w:hint="eastAsia"/>
          <w:lang w:val="en-US" w:eastAsia="zh-CN"/>
        </w:rPr>
        <w:t>窗口大小的拖拽和调整在Qt.FramelessWindowHint的标志下，无法使用Windows或Qt自带窗口的功能，因此需要手动实现该功能。在主窗口内设置各方向的拖拽信号，重写鼠标按下、鼠标移动、鼠标释放的方法，在鼠标按下时，</w:t>
      </w:r>
      <w:r>
        <w:rPr>
          <w:rFonts w:hint="eastAsia"/>
        </w:rPr>
        <mc:AlternateContent>
          <mc:Choice Requires="wps">
            <w:drawing>
              <wp:anchor distT="0" distB="0" distL="114300" distR="114300" simplePos="0" relativeHeight="251677696" behindDoc="0" locked="0" layoutInCell="1" allowOverlap="1">
                <wp:simplePos x="0" y="0"/>
                <wp:positionH relativeFrom="margin">
                  <wp:posOffset>-101600</wp:posOffset>
                </wp:positionH>
                <wp:positionV relativeFrom="paragraph">
                  <wp:posOffset>989330</wp:posOffset>
                </wp:positionV>
                <wp:extent cx="5512435" cy="7482840"/>
                <wp:effectExtent l="0" t="0" r="12065" b="3810"/>
                <wp:wrapTopAndBottom/>
                <wp:docPr id="21" name="文本框 21"/>
                <wp:cNvGraphicFramePr/>
                <a:graphic xmlns:a="http://schemas.openxmlformats.org/drawingml/2006/main">
                  <a:graphicData uri="http://schemas.microsoft.com/office/word/2010/wordprocessingShape">
                    <wps:wsp>
                      <wps:cNvSpPr txBox="1"/>
                      <wps:spPr>
                        <a:xfrm>
                          <a:off x="0" y="0"/>
                          <a:ext cx="5512435" cy="748284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 xml:space="preserve">    self.rubberBand = QRubberBand(QRubberBand.Rectangle, self)</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def mousePressEvent(self,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self.rect().adjusted(5, 5, -5, -5).contains(event.pos()):</w:t>
                            </w:r>
                          </w:p>
                          <w:p>
                            <w:pPr>
                              <w:rPr>
                                <w:rFonts w:hint="default"/>
                                <w:i/>
                                <w:iCs/>
                                <w:sz w:val="21"/>
                                <w:szCs w:val="21"/>
                                <w:lang w:val="en-US" w:eastAsia="zh-CN"/>
                              </w:rPr>
                            </w:pPr>
                            <w:r>
                              <w:rPr>
                                <w:rFonts w:hint="default"/>
                                <w:i/>
                                <w:iCs/>
                                <w:sz w:val="21"/>
                                <w:szCs w:val="21"/>
                                <w:lang w:val="en-US" w:eastAsia="zh-CN"/>
                              </w:rPr>
                              <w:t xml:space="preserve">                self.dragging_window = True</w:t>
                            </w:r>
                          </w:p>
                          <w:p>
                            <w:pPr>
                              <w:rPr>
                                <w:rFonts w:hint="default"/>
                                <w:i/>
                                <w:iCs/>
                                <w:sz w:val="21"/>
                                <w:szCs w:val="21"/>
                                <w:lang w:val="en-US" w:eastAsia="zh-CN"/>
                              </w:rPr>
                            </w:pPr>
                            <w:r>
                              <w:rPr>
                                <w:rFonts w:hint="default"/>
                                <w:i/>
                                <w:iCs/>
                                <w:sz w:val="21"/>
                                <w:szCs w:val="21"/>
                                <w:lang w:val="en-US" w:eastAsia="zh-CN"/>
                              </w:rPr>
                              <w:t xml:space="preserve">                self.drag_position = event.globalPos() - self.frameGeometry().topLeft()</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self.dragging_right = event.pos().x() &gt; self.width() - 5</w:t>
                            </w:r>
                          </w:p>
                          <w:p>
                            <w:pPr>
                              <w:rPr>
                                <w:rFonts w:hint="default"/>
                                <w:i/>
                                <w:iCs/>
                                <w:sz w:val="21"/>
                                <w:szCs w:val="21"/>
                                <w:lang w:val="en-US" w:eastAsia="zh-CN"/>
                              </w:rPr>
                            </w:pPr>
                            <w:r>
                              <w:rPr>
                                <w:rFonts w:hint="default"/>
                                <w:i/>
                                <w:iCs/>
                                <w:sz w:val="21"/>
                                <w:szCs w:val="21"/>
                                <w:lang w:val="en-US" w:eastAsia="zh-CN"/>
                              </w:rPr>
                              <w:t xml:space="preserve">                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self.mapToGlobal(self.rect().bottomRight())))</w:t>
                            </w:r>
                          </w:p>
                          <w:p>
                            <w:pPr>
                              <w:rPr>
                                <w:rFonts w:hint="default"/>
                                <w:i/>
                                <w:iCs/>
                                <w:sz w:val="21"/>
                                <w:szCs w:val="21"/>
                                <w:lang w:val="en-US" w:eastAsia="zh-CN"/>
                              </w:rPr>
                            </w:pPr>
                            <w:r>
                              <w:rPr>
                                <w:rFonts w:hint="default"/>
                                <w:i/>
                                <w:iCs/>
                                <w:sz w:val="21"/>
                                <w:szCs w:val="21"/>
                                <w:lang w:val="en-US" w:eastAsia="zh-CN"/>
                              </w:rPr>
                              <w:t xml:space="preserve">                    self.rubberBand.show()</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mouseMoveEvent(self, event: QMouseEvent):</w:t>
                            </w:r>
                          </w:p>
                          <w:p>
                            <w:pPr>
                              <w:rPr>
                                <w:rFonts w:hint="default"/>
                                <w:i/>
                                <w:iCs/>
                                <w:sz w:val="21"/>
                                <w:szCs w:val="21"/>
                                <w:lang w:val="en-US" w:eastAsia="zh-CN"/>
                              </w:rPr>
                            </w:pPr>
                            <w:r>
                              <w:rPr>
                                <w:rFonts w:hint="default"/>
                                <w:i/>
                                <w:iCs/>
                                <w:sz w:val="21"/>
                                <w:szCs w:val="21"/>
                                <w:lang w:val="en-US" w:eastAsia="zh-CN"/>
                              </w:rPr>
                              <w:t xml:space="preserve">        if event.buttons()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self.move(event.globalPos() - self.drag_position)</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elif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self.mapToGlobal(event.pos())))</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mouseReleaseEvent(self,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self.resize(self.rubberBand.size())</w:t>
                            </w:r>
                          </w:p>
                          <w:p>
                            <w:pPr>
                              <w:rPr>
                                <w:rFonts w:hint="default"/>
                                <w:i/>
                                <w:iCs/>
                                <w:sz w:val="21"/>
                                <w:szCs w:val="21"/>
                                <w:lang w:val="en-US" w:eastAsia="zh-CN"/>
                              </w:rPr>
                            </w:pPr>
                            <w:r>
                              <w:rPr>
                                <w:rFonts w:hint="default"/>
                                <w:i/>
                                <w:iCs/>
                                <w:sz w:val="21"/>
                                <w:szCs w:val="21"/>
                                <w:lang w:val="en-US" w:eastAsia="zh-CN"/>
                              </w:rPr>
                              <w:t xml:space="preserve">            event.accept()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pt;margin-top:77.9pt;height:589.2pt;width:434.05pt;mso-position-horizontal-relative:margin;mso-wrap-distance-bottom:0pt;mso-wrap-distance-top:0pt;z-index:251677696;mso-width-relative:page;mso-height-relative:page;" fillcolor="#FFFFFF [3201]" filled="t" stroked="f" coordsize="21600,21600" o:gfxdata="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qWClPXAAAADAEA&#10;AA8AAAAAAAAAAQAgAAAAIgAAAGRycy9kb3ducmV2LnhtbFBLAQIUABQAAAAIAIdO4kC0LvwWVAIA&#10;AJIEAAAOAAAAAAAAAAEAIAAAACYBAABkcnMvZTJvRG9jLnhtbFBLBQYAAAAABgAGAFkBAADsBQAA&#10;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 xml:space="preserve">    self.rubberBand = QRubberBand(QRubberBand.Rectangle, self)</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def mousePressEvent(self,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self.rect().adjusted(5, 5, -5, -5).contains(event.pos()):</w:t>
                      </w:r>
                    </w:p>
                    <w:p>
                      <w:pPr>
                        <w:rPr>
                          <w:rFonts w:hint="default"/>
                          <w:i/>
                          <w:iCs/>
                          <w:sz w:val="21"/>
                          <w:szCs w:val="21"/>
                          <w:lang w:val="en-US" w:eastAsia="zh-CN"/>
                        </w:rPr>
                      </w:pPr>
                      <w:r>
                        <w:rPr>
                          <w:rFonts w:hint="default"/>
                          <w:i/>
                          <w:iCs/>
                          <w:sz w:val="21"/>
                          <w:szCs w:val="21"/>
                          <w:lang w:val="en-US" w:eastAsia="zh-CN"/>
                        </w:rPr>
                        <w:t xml:space="preserve">                self.dragging_window = True</w:t>
                      </w:r>
                    </w:p>
                    <w:p>
                      <w:pPr>
                        <w:rPr>
                          <w:rFonts w:hint="default"/>
                          <w:i/>
                          <w:iCs/>
                          <w:sz w:val="21"/>
                          <w:szCs w:val="21"/>
                          <w:lang w:val="en-US" w:eastAsia="zh-CN"/>
                        </w:rPr>
                      </w:pPr>
                      <w:r>
                        <w:rPr>
                          <w:rFonts w:hint="default"/>
                          <w:i/>
                          <w:iCs/>
                          <w:sz w:val="21"/>
                          <w:szCs w:val="21"/>
                          <w:lang w:val="en-US" w:eastAsia="zh-CN"/>
                        </w:rPr>
                        <w:t xml:space="preserve">                self.drag_position = event.globalPos() - self.frameGeometry().topLeft()</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self.dragging_right = event.pos().x() &gt; self.width() - 5</w:t>
                      </w:r>
                    </w:p>
                    <w:p>
                      <w:pPr>
                        <w:rPr>
                          <w:rFonts w:hint="default"/>
                          <w:i/>
                          <w:iCs/>
                          <w:sz w:val="21"/>
                          <w:szCs w:val="21"/>
                          <w:lang w:val="en-US" w:eastAsia="zh-CN"/>
                        </w:rPr>
                      </w:pPr>
                      <w:r>
                        <w:rPr>
                          <w:rFonts w:hint="default"/>
                          <w:i/>
                          <w:iCs/>
                          <w:sz w:val="21"/>
                          <w:szCs w:val="21"/>
                          <w:lang w:val="en-US" w:eastAsia="zh-CN"/>
                        </w:rPr>
                        <w:t xml:space="preserve">                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self.mapToGlobal(self.rect().bottomRight())))</w:t>
                      </w:r>
                    </w:p>
                    <w:p>
                      <w:pPr>
                        <w:rPr>
                          <w:rFonts w:hint="default"/>
                          <w:i/>
                          <w:iCs/>
                          <w:sz w:val="21"/>
                          <w:szCs w:val="21"/>
                          <w:lang w:val="en-US" w:eastAsia="zh-CN"/>
                        </w:rPr>
                      </w:pPr>
                      <w:r>
                        <w:rPr>
                          <w:rFonts w:hint="default"/>
                          <w:i/>
                          <w:iCs/>
                          <w:sz w:val="21"/>
                          <w:szCs w:val="21"/>
                          <w:lang w:val="en-US" w:eastAsia="zh-CN"/>
                        </w:rPr>
                        <w:t xml:space="preserve">                    self.rubberBand.show()</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mouseMoveEvent(self, event: QMouseEvent):</w:t>
                      </w:r>
                    </w:p>
                    <w:p>
                      <w:pPr>
                        <w:rPr>
                          <w:rFonts w:hint="default"/>
                          <w:i/>
                          <w:iCs/>
                          <w:sz w:val="21"/>
                          <w:szCs w:val="21"/>
                          <w:lang w:val="en-US" w:eastAsia="zh-CN"/>
                        </w:rPr>
                      </w:pPr>
                      <w:r>
                        <w:rPr>
                          <w:rFonts w:hint="default"/>
                          <w:i/>
                          <w:iCs/>
                          <w:sz w:val="21"/>
                          <w:szCs w:val="21"/>
                          <w:lang w:val="en-US" w:eastAsia="zh-CN"/>
                        </w:rPr>
                        <w:t xml:space="preserve">        if event.buttons()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self.move(event.globalPos() - self.drag_position)</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elif self.dragging_right:</w:t>
                      </w:r>
                    </w:p>
                    <w:p>
                      <w:pPr>
                        <w:rPr>
                          <w:rFonts w:hint="default"/>
                          <w:i/>
                          <w:iCs/>
                          <w:sz w:val="21"/>
                          <w:szCs w:val="21"/>
                          <w:lang w:val="en-US" w:eastAsia="zh-CN"/>
                        </w:rPr>
                      </w:pPr>
                      <w:r>
                        <w:rPr>
                          <w:rFonts w:hint="default"/>
                          <w:i/>
                          <w:iCs/>
                          <w:sz w:val="21"/>
                          <w:szCs w:val="21"/>
                          <w:lang w:val="en-US" w:eastAsia="zh-CN"/>
                        </w:rPr>
                        <w:t>self.rubberBand.setGeometry(QRect(self.mapToGlobal(self.rect().topLeft()), self.mapToGlobal(event.pos())))</w:t>
                      </w:r>
                    </w:p>
                    <w:p>
                      <w:pPr>
                        <w:rPr>
                          <w:rFonts w:hint="default"/>
                          <w:i/>
                          <w:iCs/>
                          <w:sz w:val="21"/>
                          <w:szCs w:val="21"/>
                          <w:lang w:val="en-US" w:eastAsia="zh-CN"/>
                        </w:rPr>
                      </w:pPr>
                      <w:r>
                        <w:rPr>
                          <w:rFonts w:hint="default"/>
                          <w:i/>
                          <w:iCs/>
                          <w:sz w:val="21"/>
                          <w:szCs w:val="21"/>
                          <w:lang w:val="en-US" w:eastAsia="zh-CN"/>
                        </w:rPr>
                        <w:t xml:space="preserve">                event.accept()</w:t>
                      </w:r>
                    </w:p>
                    <w:p>
                      <w:pPr>
                        <w:rPr>
                          <w:rFonts w:hint="default"/>
                          <w:i/>
                          <w:iCs/>
                          <w:sz w:val="21"/>
                          <w:szCs w:val="21"/>
                          <w:lang w:val="en-US" w:eastAsia="zh-CN"/>
                        </w:rPr>
                      </w:pPr>
                      <w:r>
                        <w:rPr>
                          <w:rFonts w:hint="default"/>
                          <w:i/>
                          <w:iCs/>
                          <w:sz w:val="21"/>
                          <w:szCs w:val="21"/>
                          <w:lang w:val="en-US" w:eastAsia="zh-CN"/>
                        </w:rPr>
                        <w:t xml:space="preserve">    def mouseReleaseEvent(self, event: QMouseEvent):</w:t>
                      </w:r>
                    </w:p>
                    <w:p>
                      <w:pPr>
                        <w:rPr>
                          <w:rFonts w:hint="default"/>
                          <w:i/>
                          <w:iCs/>
                          <w:sz w:val="21"/>
                          <w:szCs w:val="21"/>
                          <w:lang w:val="en-US" w:eastAsia="zh-CN"/>
                        </w:rPr>
                      </w:pPr>
                      <w:r>
                        <w:rPr>
                          <w:rFonts w:hint="default"/>
                          <w:i/>
                          <w:iCs/>
                          <w:sz w:val="21"/>
                          <w:szCs w:val="21"/>
                          <w:lang w:val="en-US" w:eastAsia="zh-CN"/>
                        </w:rPr>
                        <w:t xml:space="preserve">        if event.button() == Qt.LeftButton:</w:t>
                      </w:r>
                    </w:p>
                    <w:p>
                      <w:pPr>
                        <w:rPr>
                          <w:rFonts w:hint="default"/>
                          <w:i/>
                          <w:iCs/>
                          <w:sz w:val="21"/>
                          <w:szCs w:val="21"/>
                          <w:lang w:val="en-US" w:eastAsia="zh-CN"/>
                        </w:rPr>
                      </w:pPr>
                      <w:r>
                        <w:rPr>
                          <w:rFonts w:hint="default"/>
                          <w:i/>
                          <w:iCs/>
                          <w:sz w:val="21"/>
                          <w:szCs w:val="21"/>
                          <w:lang w:val="en-US" w:eastAsia="zh-CN"/>
                        </w:rPr>
                        <w:t xml:space="preserve">            if self.dragging_window:</w:t>
                      </w:r>
                    </w:p>
                    <w:p>
                      <w:pPr>
                        <w:rPr>
                          <w:rFonts w:hint="default"/>
                          <w:i/>
                          <w:iCs/>
                          <w:sz w:val="21"/>
                          <w:szCs w:val="21"/>
                          <w:lang w:val="en-US" w:eastAsia="zh-CN"/>
                        </w:rPr>
                      </w:pPr>
                      <w:r>
                        <w:rPr>
                          <w:rFonts w:hint="default"/>
                          <w:i/>
                          <w:iCs/>
                          <w:sz w:val="21"/>
                          <w:szCs w:val="21"/>
                          <w:lang w:val="en-US" w:eastAsia="zh-CN"/>
                        </w:rPr>
                        <w:t xml:space="preserve">                self.dragging_window = False</w:t>
                      </w:r>
                    </w:p>
                    <w:p>
                      <w:pPr>
                        <w:rPr>
                          <w:rFonts w:hint="default"/>
                          <w:i/>
                          <w:iCs/>
                          <w:sz w:val="21"/>
                          <w:szCs w:val="21"/>
                          <w:lang w:val="en-US" w:eastAsia="zh-CN"/>
                        </w:rPr>
                      </w:pPr>
                      <w:r>
                        <w:rPr>
                          <w:rFonts w:hint="default"/>
                          <w:i/>
                          <w:iCs/>
                          <w:sz w:val="21"/>
                          <w:szCs w:val="21"/>
                          <w:lang w:val="en-US" w:eastAsia="zh-CN"/>
                        </w:rPr>
                        <w:t xml:space="preserve">            elif self.dragging_top or self.dragging_bottom or self.dragging_left or self.dragging_right:</w:t>
                      </w:r>
                    </w:p>
                    <w:p>
                      <w:pPr>
                        <w:rPr>
                          <w:rFonts w:hint="default"/>
                          <w:i/>
                          <w:iCs/>
                          <w:sz w:val="21"/>
                          <w:szCs w:val="21"/>
                          <w:lang w:val="en-US" w:eastAsia="zh-CN"/>
                        </w:rPr>
                      </w:pPr>
                      <w:r>
                        <w:rPr>
                          <w:rFonts w:hint="default"/>
                          <w:i/>
                          <w:iCs/>
                          <w:sz w:val="21"/>
                          <w:szCs w:val="21"/>
                          <w:lang w:val="en-US" w:eastAsia="zh-CN"/>
                        </w:rPr>
                        <w:t xml:space="preserve">                self.dragging_right = False</w:t>
                      </w:r>
                    </w:p>
                    <w:p>
                      <w:pPr>
                        <w:rPr>
                          <w:rFonts w:hint="default"/>
                          <w:i/>
                          <w:iCs/>
                          <w:sz w:val="21"/>
                          <w:szCs w:val="21"/>
                          <w:lang w:val="en-US" w:eastAsia="zh-CN"/>
                        </w:rPr>
                      </w:pPr>
                      <w:r>
                        <w:rPr>
                          <w:rFonts w:hint="default"/>
                          <w:i/>
                          <w:iCs/>
                          <w:sz w:val="21"/>
                          <w:szCs w:val="21"/>
                          <w:lang w:val="en-US" w:eastAsia="zh-CN"/>
                        </w:rPr>
                        <w:t xml:space="preserve">                self.resize(self.rubberBand.size())</w:t>
                      </w:r>
                    </w:p>
                    <w:p>
                      <w:pPr>
                        <w:rPr>
                          <w:rFonts w:hint="default"/>
                          <w:i/>
                          <w:iCs/>
                          <w:sz w:val="21"/>
                          <w:szCs w:val="21"/>
                          <w:lang w:val="en-US" w:eastAsia="zh-CN"/>
                        </w:rPr>
                      </w:pPr>
                      <w:r>
                        <w:rPr>
                          <w:rFonts w:hint="default"/>
                          <w:i/>
                          <w:iCs/>
                          <w:sz w:val="21"/>
                          <w:szCs w:val="21"/>
                          <w:lang w:val="en-US" w:eastAsia="zh-CN"/>
                        </w:rPr>
                        <w:t xml:space="preserve">            event.accept()</w:t>
                      </w:r>
                    </w:p>
                  </w:txbxContent>
                </v:textbox>
                <w10:wrap type="topAndBottom"/>
              </v:shape>
            </w:pict>
          </mc:Fallback>
        </mc:AlternateContent>
      </w:r>
      <w:r>
        <w:rPr>
          <w:rFonts w:hint="eastAsia"/>
          <w:lang w:val="en-US" w:eastAsia="zh-CN"/>
        </w:rPr>
        <w:t>如果按下范围在可拖拽位置范围内，设置拖拽窗口信号为True，如果按下范围在可拖拽位置范围内，根据鼠标位置判断在哪个边缘或角进行拖动，将该方向的拖拽信号设置为True，在按住鼠标移动时调整窗口的大小，在释放鼠标时将以上拖拽信号重新设置为False。实现代码如下（仅展示拖拽窗口和右侧部分）：</w:t>
      </w:r>
    </w:p>
    <w:p>
      <w:pPr>
        <w:ind w:firstLine="480"/>
        <w:rPr>
          <w:rFonts w:hint="eastAsia"/>
          <w:lang w:val="en-US" w:eastAsia="zh-CN"/>
        </w:rPr>
      </w:pPr>
      <w:r>
        <w:rPr>
          <w:rFonts w:hint="eastAsia"/>
          <w:lang w:val="en-US" w:eastAsia="zh-CN"/>
        </w:rPr>
        <w:t>主窗口的多线程的信号管理主要在主窗口关闭时，通过closeEvent更新多线程关闭信号self.thread_stop_flag，在关闭时通过该信号通知子线程在完成功能后退出程序，保证程序整体的关闭。需要通知的模块主要是音乐播放器本体内的更新余弦相似度列表功能。</w:t>
      </w:r>
    </w:p>
    <w:p>
      <w:pPr>
        <w:ind w:firstLine="480"/>
        <w:rPr>
          <w:rFonts w:hint="default"/>
          <w:lang w:val="en-US" w:eastAsia="zh-CN"/>
        </w:rPr>
      </w:pPr>
      <w:r>
        <w:rPr>
          <w:rFonts w:hint="default"/>
          <w:lang w:val="en-US" w:eastAsia="zh-CN"/>
        </w:rPr>
        <w:t>导航栏的编写</w:t>
      </w:r>
      <w:r>
        <w:rPr>
          <w:rFonts w:hint="eastAsia"/>
          <w:lang w:val="en-US" w:eastAsia="zh-CN"/>
        </w:rPr>
        <w:t>主要包括导航栏样式、最小化、最大化/还原、关闭按钮控制主进程行为。在导航栏初始化时创建布局，添加标题文本，添加最小化、最大化/还原、关闭按钮并且通过信号与槽机制连接到主进程的功能函数，最后添加一个事件过滤器，用于实现主进程拖拽窗口移动的行为。其中最小化、最大化/还原、关闭都通过QMainWindow的方法实现，事件过滤器用于处理事件已经被处理的情况，避免了事件的重复处理。</w:t>
      </w:r>
    </w:p>
    <w:p>
      <w:pPr>
        <w:pStyle w:val="2"/>
        <w:ind w:left="0" w:leftChars="0" w:firstLine="0" w:firstLineChars="0"/>
      </w:pPr>
      <w:bookmarkStart w:id="92" w:name="_Toc134629631"/>
      <w:bookmarkStart w:id="93" w:name="_Toc9190"/>
      <w:r>
        <w:t xml:space="preserve">3.2.3 </w:t>
      </w:r>
      <w:bookmarkEnd w:id="92"/>
      <w:r>
        <w:rPr>
          <w:rFonts w:hint="eastAsia"/>
        </w:rPr>
        <w:t>音频内核</w:t>
      </w:r>
      <w:bookmarkEnd w:id="93"/>
    </w:p>
    <w:p>
      <w:pPr>
        <w:ind w:firstLine="480"/>
        <w:rPr>
          <w:rFonts w:hint="default" w:eastAsia="宋体"/>
          <w:lang w:val="en-US" w:eastAsia="zh-CN"/>
        </w:rPr>
      </w:pPr>
      <w:r>
        <w:rPr>
          <w:rFonts w:hint="eastAsia"/>
        </w:rPr>
        <mc:AlternateContent>
          <mc:Choice Requires="wps">
            <w:drawing>
              <wp:anchor distT="0" distB="0" distL="114300" distR="114300" simplePos="0" relativeHeight="251678720" behindDoc="0" locked="0" layoutInCell="1" allowOverlap="1">
                <wp:simplePos x="0" y="0"/>
                <wp:positionH relativeFrom="margin">
                  <wp:posOffset>-46990</wp:posOffset>
                </wp:positionH>
                <wp:positionV relativeFrom="paragraph">
                  <wp:posOffset>1630680</wp:posOffset>
                </wp:positionV>
                <wp:extent cx="5512435" cy="4450715"/>
                <wp:effectExtent l="0" t="0" r="12065" b="6985"/>
                <wp:wrapTopAndBottom/>
                <wp:docPr id="22" name="文本框 22"/>
                <wp:cNvGraphicFramePr/>
                <a:graphic xmlns:a="http://schemas.openxmlformats.org/drawingml/2006/main">
                  <a:graphicData uri="http://schemas.microsoft.com/office/word/2010/wordprocessingShape">
                    <wps:wsp>
                      <wps:cNvSpPr txBox="1"/>
                      <wps:spPr>
                        <a:xfrm>
                          <a:off x="0" y="0"/>
                          <a:ext cx="5512435" cy="445071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def __init__(self, musicPlayer):</w:t>
                            </w:r>
                          </w:p>
                          <w:p>
                            <w:pPr>
                              <w:rPr>
                                <w:rFonts w:hint="default"/>
                                <w:i/>
                                <w:iCs/>
                                <w:sz w:val="21"/>
                                <w:szCs w:val="21"/>
                                <w:lang w:val="en-US" w:eastAsia="zh-CN"/>
                              </w:rPr>
                            </w:pPr>
                            <w:r>
                              <w:rPr>
                                <w:rFonts w:hint="default"/>
                                <w:i/>
                                <w:iCs/>
                                <w:sz w:val="21"/>
                                <w:szCs w:val="21"/>
                                <w:lang w:val="en-US" w:eastAsia="zh-CN"/>
                              </w:rPr>
                              <w:t xml:space="preserve">        self.instance = vlc.Instance()</w:t>
                            </w:r>
                          </w:p>
                          <w:p>
                            <w:pPr>
                              <w:rPr>
                                <w:rFonts w:hint="default"/>
                                <w:i/>
                                <w:iCs/>
                                <w:sz w:val="21"/>
                                <w:szCs w:val="21"/>
                                <w:lang w:val="en-US" w:eastAsia="zh-CN"/>
                              </w:rPr>
                            </w:pPr>
                            <w:r>
                              <w:rPr>
                                <w:rFonts w:hint="default"/>
                                <w:i/>
                                <w:iCs/>
                                <w:sz w:val="21"/>
                                <w:szCs w:val="21"/>
                                <w:lang w:val="en-US" w:eastAsia="zh-CN"/>
                              </w:rPr>
                              <w:t xml:space="preserve">        self.musicPlayer = musicPlayer</w:t>
                            </w:r>
                          </w:p>
                          <w:p>
                            <w:pPr>
                              <w:rPr>
                                <w:rFonts w:hint="default"/>
                                <w:i/>
                                <w:iCs/>
                                <w:sz w:val="21"/>
                                <w:szCs w:val="21"/>
                                <w:lang w:val="en-US" w:eastAsia="zh-CN"/>
                              </w:rPr>
                            </w:pPr>
                            <w:r>
                              <w:rPr>
                                <w:rFonts w:hint="default"/>
                                <w:i/>
                                <w:iCs/>
                                <w:sz w:val="21"/>
                                <w:szCs w:val="21"/>
                                <w:lang w:val="en-US" w:eastAsia="zh-CN"/>
                              </w:rPr>
                              <w:t xml:space="preserve">        self.media = None</w:t>
                            </w:r>
                          </w:p>
                          <w:p>
                            <w:pPr>
                              <w:rPr>
                                <w:rFonts w:hint="default"/>
                                <w:i/>
                                <w:iCs/>
                                <w:sz w:val="21"/>
                                <w:szCs w:val="21"/>
                                <w:lang w:val="en-US" w:eastAsia="zh-CN"/>
                              </w:rPr>
                            </w:pPr>
                            <w:r>
                              <w:rPr>
                                <w:rFonts w:hint="default"/>
                                <w:i/>
                                <w:iCs/>
                                <w:sz w:val="21"/>
                                <w:szCs w:val="21"/>
                                <w:lang w:val="en-US" w:eastAsia="zh-CN"/>
                              </w:rPr>
                              <w:t xml:space="preserve">        self.mediaplayer = self.instance.media_player_new()</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 xml:space="preserve">        self.target_loudness = -5</w:t>
                            </w:r>
                          </w:p>
                          <w:p>
                            <w:pPr>
                              <w:rPr>
                                <w:rFonts w:hint="default"/>
                                <w:i/>
                                <w:iCs/>
                                <w:sz w:val="21"/>
                                <w:szCs w:val="21"/>
                                <w:lang w:val="en-US" w:eastAsia="zh-CN"/>
                              </w:rPr>
                            </w:pPr>
                            <w:r>
                              <w:rPr>
                                <w:rFonts w:hint="default"/>
                                <w:i/>
                                <w:iCs/>
                                <w:sz w:val="21"/>
                                <w:szCs w:val="21"/>
                                <w:lang w:val="en-US" w:eastAsia="zh-CN"/>
                              </w:rPr>
                              <w:t xml:space="preserve">        self.volume_adjustment = 1</w:t>
                            </w:r>
                          </w:p>
                          <w:p>
                            <w:pPr>
                              <w:rPr>
                                <w:rFonts w:hint="default"/>
                                <w:i/>
                                <w:iCs/>
                                <w:sz w:val="21"/>
                                <w:szCs w:val="21"/>
                                <w:lang w:val="en-US" w:eastAsia="zh-CN"/>
                              </w:rPr>
                            </w:pPr>
                            <w:r>
                              <w:rPr>
                                <w:rFonts w:hint="default"/>
                                <w:i/>
                                <w:iCs/>
                                <w:sz w:val="21"/>
                                <w:szCs w:val="21"/>
                                <w:lang w:val="en-US" w:eastAsia="zh-CN"/>
                              </w:rPr>
                              <w:t xml:space="preserve">    def play_pause(self):</w:t>
                            </w:r>
                          </w:p>
                          <w:p>
                            <w:pPr>
                              <w:rPr>
                                <w:rFonts w:hint="default"/>
                                <w:i/>
                                <w:iCs/>
                                <w:sz w:val="21"/>
                                <w:szCs w:val="21"/>
                                <w:lang w:val="en-US" w:eastAsia="zh-CN"/>
                              </w:rPr>
                            </w:pPr>
                            <w:r>
                              <w:rPr>
                                <w:rFonts w:hint="default"/>
                                <w:i/>
                                <w:iCs/>
                                <w:sz w:val="21"/>
                                <w:szCs w:val="21"/>
                                <w:lang w:val="en-US" w:eastAsia="zh-CN"/>
                              </w:rPr>
                              <w:t xml:space="preserve">        if self.mediaplayer.is_playing():</w:t>
                            </w:r>
                          </w:p>
                          <w:p>
                            <w:pPr>
                              <w:rPr>
                                <w:rFonts w:hint="default"/>
                                <w:i/>
                                <w:iCs/>
                                <w:sz w:val="21"/>
                                <w:szCs w:val="21"/>
                                <w:lang w:val="en-US" w:eastAsia="zh-CN"/>
                              </w:rPr>
                            </w:pPr>
                            <w:r>
                              <w:rPr>
                                <w:rFonts w:hint="default"/>
                                <w:i/>
                                <w:iCs/>
                                <w:sz w:val="21"/>
                                <w:szCs w:val="21"/>
                                <w:lang w:val="en-US" w:eastAsia="zh-CN"/>
                              </w:rPr>
                              <w:t xml:space="preserve">            self.mediaplayer.pause()</w:t>
                            </w:r>
                          </w:p>
                          <w:p>
                            <w:pPr>
                              <w:rPr>
                                <w:rFonts w:hint="default"/>
                                <w:i/>
                                <w:iCs/>
                                <w:sz w:val="21"/>
                                <w:szCs w:val="21"/>
                                <w:lang w:val="en-US" w:eastAsia="zh-CN"/>
                              </w:rPr>
                            </w:pPr>
                            <w:r>
                              <w:rPr>
                                <w:rFonts w:hint="default"/>
                                <w:i/>
                                <w:iCs/>
                                <w:sz w:val="21"/>
                                <w:szCs w:val="21"/>
                                <w:lang w:val="en-US" w:eastAsia="zh-CN"/>
                              </w:rPr>
                              <w:t xml:space="preserve">            self.is_paused = True</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if self.mediaplayer.play() == -1:</w:t>
                            </w:r>
                          </w:p>
                          <w:p>
                            <w:pPr>
                              <w:rPr>
                                <w:rFonts w:hint="default"/>
                                <w:i/>
                                <w:iCs/>
                                <w:sz w:val="21"/>
                                <w:szCs w:val="21"/>
                                <w:lang w:val="en-US" w:eastAsia="zh-CN"/>
                              </w:rPr>
                            </w:pPr>
                            <w:r>
                              <w:rPr>
                                <w:rFonts w:hint="default"/>
                                <w:i/>
                                <w:iCs/>
                                <w:sz w:val="21"/>
                                <w:szCs w:val="21"/>
                                <w:lang w:val="en-US" w:eastAsia="zh-CN"/>
                              </w:rPr>
                              <w:t xml:space="preserve">                self.open_file()</w:t>
                            </w:r>
                          </w:p>
                          <w:p>
                            <w:pPr>
                              <w:rPr>
                                <w:rFonts w:hint="default"/>
                                <w:i/>
                                <w:iCs/>
                                <w:sz w:val="21"/>
                                <w:szCs w:val="21"/>
                                <w:lang w:val="en-US" w:eastAsia="zh-CN"/>
                              </w:rPr>
                            </w:pPr>
                            <w:r>
                              <w:rPr>
                                <w:rFonts w:hint="default"/>
                                <w:i/>
                                <w:iCs/>
                                <w:sz w:val="21"/>
                                <w:szCs w:val="21"/>
                                <w:lang w:val="en-US" w:eastAsia="zh-CN"/>
                              </w:rPr>
                              <w:t xml:space="preserve">                return</w:t>
                            </w:r>
                          </w:p>
                          <w:p>
                            <w:pPr>
                              <w:rPr>
                                <w:rFonts w:hint="default"/>
                                <w:i/>
                                <w:iCs/>
                                <w:sz w:val="21"/>
                                <w:szCs w:val="21"/>
                                <w:lang w:val="en-US" w:eastAsia="zh-CN"/>
                              </w:rPr>
                            </w:pPr>
                            <w:r>
                              <w:rPr>
                                <w:rFonts w:hint="default"/>
                                <w:i/>
                                <w:iCs/>
                                <w:sz w:val="21"/>
                                <w:szCs w:val="21"/>
                                <w:lang w:val="en-US" w:eastAsia="zh-CN"/>
                              </w:rPr>
                              <w:t xml:space="preserve">            self.mediaplayer.play()</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28.4pt;height:350.45pt;width:434.05pt;mso-position-horizontal-relative:margin;mso-wrap-distance-bottom:0pt;mso-wrap-distance-top:0pt;z-index:251678720;mso-width-relative:page;mso-height-relative:page;" fillcolor="#FFFFFF [3201]" filled="t" stroked="f" coordsize="21600,21600" o:gfxdata="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klCn7WAAAACgEAAA8A&#10;AAAAAAAAAQAgAAAAIgAAAGRycy9kb3ducmV2LnhtbFBLAQIUABQAAAAIAIdO4kA2BuhoUgIAAJIE&#10;AAAOAAAAAAAAAAEAIAAAACUBAABkcnMvZTJvRG9jLnhtbFBLBQYAAAAABgAGAFkBAADpBQ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def __init__(self, musicPlayer):</w:t>
                      </w:r>
                    </w:p>
                    <w:p>
                      <w:pPr>
                        <w:rPr>
                          <w:rFonts w:hint="default"/>
                          <w:i/>
                          <w:iCs/>
                          <w:sz w:val="21"/>
                          <w:szCs w:val="21"/>
                          <w:lang w:val="en-US" w:eastAsia="zh-CN"/>
                        </w:rPr>
                      </w:pPr>
                      <w:r>
                        <w:rPr>
                          <w:rFonts w:hint="default"/>
                          <w:i/>
                          <w:iCs/>
                          <w:sz w:val="21"/>
                          <w:szCs w:val="21"/>
                          <w:lang w:val="en-US" w:eastAsia="zh-CN"/>
                        </w:rPr>
                        <w:t xml:space="preserve">        self.instance = vlc.Instance()</w:t>
                      </w:r>
                    </w:p>
                    <w:p>
                      <w:pPr>
                        <w:rPr>
                          <w:rFonts w:hint="default"/>
                          <w:i/>
                          <w:iCs/>
                          <w:sz w:val="21"/>
                          <w:szCs w:val="21"/>
                          <w:lang w:val="en-US" w:eastAsia="zh-CN"/>
                        </w:rPr>
                      </w:pPr>
                      <w:r>
                        <w:rPr>
                          <w:rFonts w:hint="default"/>
                          <w:i/>
                          <w:iCs/>
                          <w:sz w:val="21"/>
                          <w:szCs w:val="21"/>
                          <w:lang w:val="en-US" w:eastAsia="zh-CN"/>
                        </w:rPr>
                        <w:t xml:space="preserve">        self.musicPlayer = musicPlayer</w:t>
                      </w:r>
                    </w:p>
                    <w:p>
                      <w:pPr>
                        <w:rPr>
                          <w:rFonts w:hint="default"/>
                          <w:i/>
                          <w:iCs/>
                          <w:sz w:val="21"/>
                          <w:szCs w:val="21"/>
                          <w:lang w:val="en-US" w:eastAsia="zh-CN"/>
                        </w:rPr>
                      </w:pPr>
                      <w:r>
                        <w:rPr>
                          <w:rFonts w:hint="default"/>
                          <w:i/>
                          <w:iCs/>
                          <w:sz w:val="21"/>
                          <w:szCs w:val="21"/>
                          <w:lang w:val="en-US" w:eastAsia="zh-CN"/>
                        </w:rPr>
                        <w:t xml:space="preserve">        self.media = None</w:t>
                      </w:r>
                    </w:p>
                    <w:p>
                      <w:pPr>
                        <w:rPr>
                          <w:rFonts w:hint="default"/>
                          <w:i/>
                          <w:iCs/>
                          <w:sz w:val="21"/>
                          <w:szCs w:val="21"/>
                          <w:lang w:val="en-US" w:eastAsia="zh-CN"/>
                        </w:rPr>
                      </w:pPr>
                      <w:r>
                        <w:rPr>
                          <w:rFonts w:hint="default"/>
                          <w:i/>
                          <w:iCs/>
                          <w:sz w:val="21"/>
                          <w:szCs w:val="21"/>
                          <w:lang w:val="en-US" w:eastAsia="zh-CN"/>
                        </w:rPr>
                        <w:t xml:space="preserve">        self.mediaplayer = self.instance.media_player_new()</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 xml:space="preserve">        self.target_loudness = -5</w:t>
                      </w:r>
                    </w:p>
                    <w:p>
                      <w:pPr>
                        <w:rPr>
                          <w:rFonts w:hint="default"/>
                          <w:i/>
                          <w:iCs/>
                          <w:sz w:val="21"/>
                          <w:szCs w:val="21"/>
                          <w:lang w:val="en-US" w:eastAsia="zh-CN"/>
                        </w:rPr>
                      </w:pPr>
                      <w:r>
                        <w:rPr>
                          <w:rFonts w:hint="default"/>
                          <w:i/>
                          <w:iCs/>
                          <w:sz w:val="21"/>
                          <w:szCs w:val="21"/>
                          <w:lang w:val="en-US" w:eastAsia="zh-CN"/>
                        </w:rPr>
                        <w:t xml:space="preserve">        self.volume_adjustment = 1</w:t>
                      </w:r>
                    </w:p>
                    <w:p>
                      <w:pPr>
                        <w:rPr>
                          <w:rFonts w:hint="default"/>
                          <w:i/>
                          <w:iCs/>
                          <w:sz w:val="21"/>
                          <w:szCs w:val="21"/>
                          <w:lang w:val="en-US" w:eastAsia="zh-CN"/>
                        </w:rPr>
                      </w:pPr>
                      <w:r>
                        <w:rPr>
                          <w:rFonts w:hint="default"/>
                          <w:i/>
                          <w:iCs/>
                          <w:sz w:val="21"/>
                          <w:szCs w:val="21"/>
                          <w:lang w:val="en-US" w:eastAsia="zh-CN"/>
                        </w:rPr>
                        <w:t xml:space="preserve">    def play_pause(self):</w:t>
                      </w:r>
                    </w:p>
                    <w:p>
                      <w:pPr>
                        <w:rPr>
                          <w:rFonts w:hint="default"/>
                          <w:i/>
                          <w:iCs/>
                          <w:sz w:val="21"/>
                          <w:szCs w:val="21"/>
                          <w:lang w:val="en-US" w:eastAsia="zh-CN"/>
                        </w:rPr>
                      </w:pPr>
                      <w:r>
                        <w:rPr>
                          <w:rFonts w:hint="default"/>
                          <w:i/>
                          <w:iCs/>
                          <w:sz w:val="21"/>
                          <w:szCs w:val="21"/>
                          <w:lang w:val="en-US" w:eastAsia="zh-CN"/>
                        </w:rPr>
                        <w:t xml:space="preserve">        if self.mediaplayer.is_playing():</w:t>
                      </w:r>
                    </w:p>
                    <w:p>
                      <w:pPr>
                        <w:rPr>
                          <w:rFonts w:hint="default"/>
                          <w:i/>
                          <w:iCs/>
                          <w:sz w:val="21"/>
                          <w:szCs w:val="21"/>
                          <w:lang w:val="en-US" w:eastAsia="zh-CN"/>
                        </w:rPr>
                      </w:pPr>
                      <w:r>
                        <w:rPr>
                          <w:rFonts w:hint="default"/>
                          <w:i/>
                          <w:iCs/>
                          <w:sz w:val="21"/>
                          <w:szCs w:val="21"/>
                          <w:lang w:val="en-US" w:eastAsia="zh-CN"/>
                        </w:rPr>
                        <w:t xml:space="preserve">            self.mediaplayer.pause()</w:t>
                      </w:r>
                    </w:p>
                    <w:p>
                      <w:pPr>
                        <w:rPr>
                          <w:rFonts w:hint="default"/>
                          <w:i/>
                          <w:iCs/>
                          <w:sz w:val="21"/>
                          <w:szCs w:val="21"/>
                          <w:lang w:val="en-US" w:eastAsia="zh-CN"/>
                        </w:rPr>
                      </w:pPr>
                      <w:r>
                        <w:rPr>
                          <w:rFonts w:hint="default"/>
                          <w:i/>
                          <w:iCs/>
                          <w:sz w:val="21"/>
                          <w:szCs w:val="21"/>
                          <w:lang w:val="en-US" w:eastAsia="zh-CN"/>
                        </w:rPr>
                        <w:t xml:space="preserve">            self.is_paused = True</w:t>
                      </w:r>
                    </w:p>
                    <w:p>
                      <w:pPr>
                        <w:rPr>
                          <w:rFonts w:hint="default"/>
                          <w:i/>
                          <w:iCs/>
                          <w:sz w:val="21"/>
                          <w:szCs w:val="21"/>
                          <w:lang w:val="en-US" w:eastAsia="zh-CN"/>
                        </w:rPr>
                      </w:pPr>
                      <w:r>
                        <w:rPr>
                          <w:rFonts w:hint="default"/>
                          <w:i/>
                          <w:iCs/>
                          <w:sz w:val="21"/>
                          <w:szCs w:val="21"/>
                          <w:lang w:val="en-US" w:eastAsia="zh-CN"/>
                        </w:rPr>
                        <w:t xml:space="preserve">        else:</w:t>
                      </w:r>
                    </w:p>
                    <w:p>
                      <w:pPr>
                        <w:rPr>
                          <w:rFonts w:hint="default"/>
                          <w:i/>
                          <w:iCs/>
                          <w:sz w:val="21"/>
                          <w:szCs w:val="21"/>
                          <w:lang w:val="en-US" w:eastAsia="zh-CN"/>
                        </w:rPr>
                      </w:pPr>
                      <w:r>
                        <w:rPr>
                          <w:rFonts w:hint="default"/>
                          <w:i/>
                          <w:iCs/>
                          <w:sz w:val="21"/>
                          <w:szCs w:val="21"/>
                          <w:lang w:val="en-US" w:eastAsia="zh-CN"/>
                        </w:rPr>
                        <w:t xml:space="preserve">            if self.mediaplayer.play() == -1:</w:t>
                      </w:r>
                    </w:p>
                    <w:p>
                      <w:pPr>
                        <w:rPr>
                          <w:rFonts w:hint="default"/>
                          <w:i/>
                          <w:iCs/>
                          <w:sz w:val="21"/>
                          <w:szCs w:val="21"/>
                          <w:lang w:val="en-US" w:eastAsia="zh-CN"/>
                        </w:rPr>
                      </w:pPr>
                      <w:r>
                        <w:rPr>
                          <w:rFonts w:hint="default"/>
                          <w:i/>
                          <w:iCs/>
                          <w:sz w:val="21"/>
                          <w:szCs w:val="21"/>
                          <w:lang w:val="en-US" w:eastAsia="zh-CN"/>
                        </w:rPr>
                        <w:t xml:space="preserve">                self.open_file()</w:t>
                      </w:r>
                    </w:p>
                    <w:p>
                      <w:pPr>
                        <w:rPr>
                          <w:rFonts w:hint="default"/>
                          <w:i/>
                          <w:iCs/>
                          <w:sz w:val="21"/>
                          <w:szCs w:val="21"/>
                          <w:lang w:val="en-US" w:eastAsia="zh-CN"/>
                        </w:rPr>
                      </w:pPr>
                      <w:r>
                        <w:rPr>
                          <w:rFonts w:hint="default"/>
                          <w:i/>
                          <w:iCs/>
                          <w:sz w:val="21"/>
                          <w:szCs w:val="21"/>
                          <w:lang w:val="en-US" w:eastAsia="zh-CN"/>
                        </w:rPr>
                        <w:t xml:space="preserve">                return</w:t>
                      </w:r>
                    </w:p>
                    <w:p>
                      <w:pPr>
                        <w:rPr>
                          <w:rFonts w:hint="default"/>
                          <w:i/>
                          <w:iCs/>
                          <w:sz w:val="21"/>
                          <w:szCs w:val="21"/>
                          <w:lang w:val="en-US" w:eastAsia="zh-CN"/>
                        </w:rPr>
                      </w:pPr>
                      <w:r>
                        <w:rPr>
                          <w:rFonts w:hint="default"/>
                          <w:i/>
                          <w:iCs/>
                          <w:sz w:val="21"/>
                          <w:szCs w:val="21"/>
                          <w:lang w:val="en-US" w:eastAsia="zh-CN"/>
                        </w:rPr>
                        <w:t xml:space="preserve">            self.mediaplayer.play()</w:t>
                      </w:r>
                    </w:p>
                    <w:p>
                      <w:pPr>
                        <w:rPr>
                          <w:rFonts w:hint="default"/>
                          <w:i/>
                          <w:iCs/>
                          <w:sz w:val="21"/>
                          <w:szCs w:val="21"/>
                          <w:lang w:val="en-US" w:eastAsia="zh-CN"/>
                        </w:rPr>
                      </w:pPr>
                      <w:r>
                        <w:rPr>
                          <w:rFonts w:hint="default"/>
                          <w:i/>
                          <w:iCs/>
                          <w:sz w:val="21"/>
                          <w:szCs w:val="21"/>
                          <w:lang w:val="en-US" w:eastAsia="zh-CN"/>
                        </w:rPr>
                        <w:t xml:space="preserve">            self.is_paused = False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v:textbox>
                <w10:wrap type="topAndBottom"/>
              </v:shape>
            </w:pict>
          </mc:Fallback>
        </mc:AlternateContent>
      </w:r>
      <w:r>
        <w:rPr>
          <w:rFonts w:hint="eastAsia"/>
          <w:lang w:val="en-US" w:eastAsia="zh-CN"/>
        </w:rPr>
        <w:t>音频内核主要通过应用vlc音频库，在该音频库的基础上，实现在本音乐播放器内需要的逻辑操作，以及在播放时实现响度统一化</w:t>
      </w:r>
      <w:r>
        <w:rPr>
          <w:rFonts w:hint="eastAsia"/>
          <w:vertAlign w:val="superscript"/>
          <w:lang w:val="en-US" w:eastAsia="zh-CN"/>
        </w:rPr>
        <w:t>[12]</w:t>
      </w:r>
      <w:r>
        <w:rPr>
          <w:rFonts w:hint="eastAsia"/>
          <w:lang w:val="en-US" w:eastAsia="zh-CN"/>
        </w:rPr>
        <w:t>。在播放时，音频内核会获取当前音频文件的路径和响度信息，在播放前进行响度统一化相关计算在进行播放。响度统一化内容在3.4.1中详细介绍。音频内核需要相应音乐播放器本体的操作，比如播放控制、音量控制、位置控制、状态更新，并将逻辑传递到vlc内核实现最终的播放逻辑。音频内核重要方法代码实现如下：</w:t>
      </w:r>
    </w:p>
    <w:p>
      <w:pPr>
        <w:pStyle w:val="5"/>
        <w:rPr>
          <w:rFonts w:hint="eastAsia"/>
        </w:rPr>
      </w:pPr>
      <w:bookmarkStart w:id="94" w:name="_Toc69735933"/>
      <w:bookmarkStart w:id="95" w:name="_Toc70495046"/>
      <w:bookmarkStart w:id="96" w:name="_Toc134629633"/>
      <w:bookmarkStart w:id="97" w:name="_Toc25070"/>
      <w:r>
        <w:rPr>
          <w:rFonts w:hint="eastAsia"/>
        </w:rPr>
        <mc:AlternateContent>
          <mc:Choice Requires="wps">
            <w:drawing>
              <wp:anchor distT="0" distB="0" distL="114300" distR="114300" simplePos="0" relativeHeight="251679744" behindDoc="0" locked="0" layoutInCell="1" allowOverlap="1">
                <wp:simplePos x="0" y="0"/>
                <wp:positionH relativeFrom="margin">
                  <wp:posOffset>-42545</wp:posOffset>
                </wp:positionH>
                <wp:positionV relativeFrom="paragraph">
                  <wp:posOffset>-5080</wp:posOffset>
                </wp:positionV>
                <wp:extent cx="5512435" cy="2023110"/>
                <wp:effectExtent l="0" t="0" r="12065" b="15240"/>
                <wp:wrapTopAndBottom/>
                <wp:docPr id="23" name="文本框 23"/>
                <wp:cNvGraphicFramePr/>
                <a:graphic xmlns:a="http://schemas.openxmlformats.org/drawingml/2006/main">
                  <a:graphicData uri="http://schemas.microsoft.com/office/word/2010/wordprocessingShape">
                    <wps:wsp>
                      <wps:cNvSpPr txBox="1"/>
                      <wps:spPr>
                        <a:xfrm>
                          <a:off x="0" y="0"/>
                          <a:ext cx="5512435" cy="202311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0.4pt;height:159.3pt;width:434.05pt;mso-position-horizontal-relative:margin;mso-wrap-distance-bottom:0pt;mso-wrap-distance-top:0pt;z-index:251679744;mso-width-relative:page;mso-height-relative:page;" fillcolor="#FFFFFF [3201]" filled="t" stroked="f" coordsize="21600,21600" o:gfxdata="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9mKL31QAAAAgBAAAP&#10;AAAAAAAAAAEAIAAAACIAAABkcnMvZG93bnJldi54bWxQSwECFAAUAAAACACHTuJACt5dYFQCAACS&#10;BAAADgAAAAAAAAABACAAAAAkAQAAZHJzL2Uyb0RvYy54bWxQSwUGAAAAAAYABgBZAQAA6g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txbxContent>
                </v:textbox>
                <w10:wrap type="topAndBottom"/>
              </v:shape>
            </w:pict>
          </mc:Fallback>
        </mc:AlternateContent>
      </w:r>
      <w:r>
        <w:t xml:space="preserve">3.3 </w:t>
      </w:r>
      <w:bookmarkEnd w:id="94"/>
      <w:bookmarkEnd w:id="95"/>
      <w:bookmarkEnd w:id="96"/>
      <w:r>
        <w:rPr>
          <w:rFonts w:hint="eastAsia"/>
        </w:rPr>
        <w:t>音频</w:t>
      </w:r>
      <w:r>
        <w:rPr>
          <w:rFonts w:hint="eastAsia"/>
          <w:lang w:val="en-US" w:eastAsia="zh-CN"/>
        </w:rPr>
        <w:t>分析模块</w:t>
      </w:r>
      <w:r>
        <w:rPr>
          <w:rFonts w:hint="eastAsia"/>
        </w:rPr>
        <w:t>的设计与实现</w:t>
      </w:r>
      <w:bookmarkEnd w:id="97"/>
    </w:p>
    <w:p>
      <w:pPr>
        <w:rPr>
          <w:rFonts w:hint="default" w:eastAsia="宋体"/>
          <w:lang w:val="en-US" w:eastAsia="zh-CN"/>
        </w:rPr>
      </w:pPr>
      <w:r>
        <w:rPr>
          <w:rFonts w:hint="eastAsia"/>
          <w:lang w:val="en-US" w:eastAsia="zh-CN"/>
        </w:rPr>
        <w:t>本节介绍音频分析模块在音频特征提取和相似度分析的方法和设计，各参数的相关介绍和研究在3.3.3音频的余弦相似度分析中详细介绍与分析。</w:t>
      </w:r>
    </w:p>
    <w:p>
      <w:pPr>
        <w:pStyle w:val="2"/>
        <w:ind w:left="0" w:leftChars="0" w:firstLine="0" w:firstLineChars="0"/>
      </w:pPr>
      <w:bookmarkStart w:id="98" w:name="_Toc134629634"/>
      <w:bookmarkStart w:id="99" w:name="_Toc69735934"/>
      <w:bookmarkStart w:id="100" w:name="_Toc70495047"/>
      <w:bookmarkStart w:id="101" w:name="_Toc20140"/>
      <w:r>
        <w:t xml:space="preserve">3.3.1 </w:t>
      </w:r>
      <w:bookmarkEnd w:id="98"/>
      <w:bookmarkEnd w:id="99"/>
      <w:bookmarkEnd w:id="100"/>
      <w:r>
        <w:rPr>
          <w:rFonts w:hint="eastAsia"/>
        </w:rPr>
        <w:t>音频特征获取</w:t>
      </w:r>
      <w:bookmarkEnd w:id="101"/>
    </w:p>
    <w:p>
      <w:pPr>
        <w:ind w:firstLine="480"/>
        <w:rPr>
          <w:rFonts w:hint="default"/>
          <w:lang w:val="en-US" w:eastAsia="zh-CN"/>
        </w:rPr>
      </w:pPr>
      <w:r>
        <w:rPr>
          <w:rFonts w:hint="eastAsia"/>
          <w:lang w:val="en-US" w:eastAsia="zh-CN"/>
        </w:rPr>
        <w:t>在音频特征获取中，从librosa库中选取了spectral_bandwidth，spectral_contrast，bpm三项参数</w:t>
      </w:r>
      <w:r>
        <w:rPr>
          <w:rFonts w:hint="eastAsia"/>
          <w:vertAlign w:val="superscript"/>
          <w:lang w:val="en-US" w:eastAsia="zh-CN"/>
        </w:rPr>
        <w:t>[16][19]</w:t>
      </w:r>
      <w:r>
        <w:rPr>
          <w:rFonts w:hint="eastAsia"/>
          <w:lang w:val="en-US" w:eastAsia="zh-CN"/>
        </w:rPr>
        <w:t>。该部分通过librosa库，提取该三项参数，然后通过调用音频频谱分析模块来获得需要返回的完整参数，另外在这里也进行响度统一化需要的最大响度测量。代码实现如下：</w:t>
      </w:r>
    </w:p>
    <w:p>
      <w:pPr>
        <w:pStyle w:val="2"/>
        <w:ind w:left="0" w:leftChars="0" w:firstLine="0" w:firstLineChars="0"/>
      </w:pPr>
      <w:bookmarkStart w:id="102" w:name="_Toc134629635"/>
      <w:bookmarkStart w:id="103" w:name="_Toc70495048"/>
      <w:bookmarkStart w:id="104" w:name="_Toc69735935"/>
      <w:bookmarkStart w:id="105" w:name="_Toc17628"/>
      <w:r>
        <w:rPr>
          <w:rFonts w:hint="eastAsia"/>
        </w:rPr>
        <mc:AlternateContent>
          <mc:Choice Requires="wps">
            <w:drawing>
              <wp:anchor distT="0" distB="0" distL="114300" distR="114300" simplePos="0" relativeHeight="251680768" behindDoc="0" locked="0" layoutInCell="1" allowOverlap="1">
                <wp:simplePos x="0" y="0"/>
                <wp:positionH relativeFrom="margin">
                  <wp:posOffset>-1270</wp:posOffset>
                </wp:positionH>
                <wp:positionV relativeFrom="paragraph">
                  <wp:posOffset>3810</wp:posOffset>
                </wp:positionV>
                <wp:extent cx="5512435" cy="3762375"/>
                <wp:effectExtent l="0" t="0" r="12065" b="9525"/>
                <wp:wrapTopAndBottom/>
                <wp:docPr id="24" name="文本框 24"/>
                <wp:cNvGraphicFramePr/>
                <a:graphic xmlns:a="http://schemas.openxmlformats.org/drawingml/2006/main">
                  <a:graphicData uri="http://schemas.microsoft.com/office/word/2010/wordprocessingShape">
                    <wps:wsp>
                      <wps:cNvSpPr txBox="1"/>
                      <wps:spPr>
                        <a:xfrm>
                          <a:off x="0" y="0"/>
                          <a:ext cx="5512435" cy="376237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def get_song_features(file_path):</w:t>
                            </w:r>
                          </w:p>
                          <w:p>
                            <w:pPr>
                              <w:rPr>
                                <w:rFonts w:hint="default"/>
                                <w:i/>
                                <w:iCs/>
                                <w:sz w:val="21"/>
                                <w:szCs w:val="21"/>
                                <w:lang w:val="en-US" w:eastAsia="zh-CN"/>
                              </w:rPr>
                            </w:pPr>
                            <w:r>
                              <w:rPr>
                                <w:rFonts w:hint="default"/>
                                <w:i/>
                                <w:iCs/>
                                <w:sz w:val="21"/>
                                <w:szCs w:val="21"/>
                                <w:lang w:val="en-US" w:eastAsia="zh-CN"/>
                              </w:rPr>
                              <w:t xml:space="preserve">    y, sr = librosa.load(file_path)</w:t>
                            </w:r>
                          </w:p>
                          <w:p>
                            <w:pPr>
                              <w:rPr>
                                <w:rFonts w:hint="default"/>
                                <w:i/>
                                <w:iCs/>
                                <w:sz w:val="21"/>
                                <w:szCs w:val="21"/>
                                <w:lang w:val="en-US" w:eastAsia="zh-CN"/>
                              </w:rPr>
                            </w:pPr>
                            <w:r>
                              <w:rPr>
                                <w:rFonts w:hint="default"/>
                                <w:i/>
                                <w:iCs/>
                                <w:sz w:val="21"/>
                                <w:szCs w:val="21"/>
                                <w:lang w:val="en-US" w:eastAsia="zh-CN"/>
                              </w:rPr>
                              <w:t xml:space="preserve">    spectral_bandwidth = librosa.feature.spectral_bandwidth(y=y, sr=sr)</w:t>
                            </w:r>
                          </w:p>
                          <w:p>
                            <w:pPr>
                              <w:rPr>
                                <w:rFonts w:hint="default"/>
                                <w:i/>
                                <w:iCs/>
                                <w:sz w:val="21"/>
                                <w:szCs w:val="21"/>
                                <w:lang w:val="en-US" w:eastAsia="zh-CN"/>
                              </w:rPr>
                            </w:pPr>
                            <w:r>
                              <w:rPr>
                                <w:rFonts w:hint="default"/>
                                <w:i/>
                                <w:iCs/>
                                <w:sz w:val="21"/>
                                <w:szCs w:val="21"/>
                                <w:lang w:val="en-US" w:eastAsia="zh-CN"/>
                              </w:rPr>
                              <w:t xml:space="preserve">    spectral_contrast = librosa.feature.spectral_contrast(y=y, sr=sr)</w:t>
                            </w:r>
                          </w:p>
                          <w:p>
                            <w:pPr>
                              <w:rPr>
                                <w:rFonts w:hint="default"/>
                                <w:i/>
                                <w:iCs/>
                                <w:sz w:val="21"/>
                                <w:szCs w:val="21"/>
                                <w:lang w:val="en-US" w:eastAsia="zh-CN"/>
                              </w:rPr>
                            </w:pPr>
                            <w:r>
                              <w:rPr>
                                <w:rFonts w:hint="default"/>
                                <w:i/>
                                <w:iCs/>
                                <w:sz w:val="21"/>
                                <w:szCs w:val="21"/>
                                <w:lang w:val="en-US" w:eastAsia="zh-CN"/>
                              </w:rPr>
                              <w:t xml:space="preserve">    tempo, _ = librosa.beat.beat_track(y=y, sr=sr)</w:t>
                            </w:r>
                          </w:p>
                          <w:p>
                            <w:pPr>
                              <w:rPr>
                                <w:rFonts w:hint="default"/>
                                <w:i/>
                                <w:iCs/>
                                <w:sz w:val="21"/>
                                <w:szCs w:val="21"/>
                                <w:lang w:val="en-US" w:eastAsia="zh-CN"/>
                              </w:rPr>
                            </w:pPr>
                            <w:r>
                              <w:rPr>
                                <w:rFonts w:hint="default"/>
                                <w:i/>
                                <w:iCs/>
                                <w:sz w:val="21"/>
                                <w:szCs w:val="21"/>
                                <w:lang w:val="en-US" w:eastAsia="zh-CN"/>
                              </w:rPr>
                              <w:t xml:space="preserve">    wave_analyzer = WaveAnalyzer(file_path)</w:t>
                            </w:r>
                          </w:p>
                          <w:p>
                            <w:pPr>
                              <w:rPr>
                                <w:rFonts w:hint="default"/>
                                <w:i/>
                                <w:iCs/>
                                <w:sz w:val="21"/>
                                <w:szCs w:val="21"/>
                                <w:lang w:val="en-US" w:eastAsia="zh-CN"/>
                              </w:rPr>
                            </w:pPr>
                            <w:r>
                              <w:rPr>
                                <w:rFonts w:hint="default"/>
                                <w:i/>
                                <w:iCs/>
                                <w:sz w:val="21"/>
                                <w:szCs w:val="21"/>
                                <w:lang w:val="en-US" w:eastAsia="zh-CN"/>
                              </w:rPr>
                              <w:t xml:space="preserve">    wav_entropy = wave_analyzer.entropy()</w:t>
                            </w:r>
                          </w:p>
                          <w:p>
                            <w:pPr>
                              <w:rPr>
                                <w:rFonts w:hint="default"/>
                                <w:i/>
                                <w:iCs/>
                                <w:sz w:val="21"/>
                                <w:szCs w:val="21"/>
                                <w:lang w:val="en-US" w:eastAsia="zh-CN"/>
                              </w:rPr>
                            </w:pPr>
                            <w:r>
                              <w:rPr>
                                <w:rFonts w:hint="default"/>
                                <w:i/>
                                <w:iCs/>
                                <w:sz w:val="21"/>
                                <w:szCs w:val="21"/>
                                <w:lang w:val="en-US" w:eastAsia="zh-CN"/>
                              </w:rPr>
                              <w:t xml:space="preserve">    wav_std_dev = wave_analyzer.std_dev()</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loudness_frames = librosa.feature.rms(y=y)</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return {</w:t>
                            </w:r>
                          </w:p>
                          <w:p>
                            <w:pPr>
                              <w:rPr>
                                <w:rFonts w:hint="default"/>
                                <w:i/>
                                <w:iCs/>
                                <w:sz w:val="21"/>
                                <w:szCs w:val="21"/>
                                <w:lang w:val="en-US" w:eastAsia="zh-CN"/>
                              </w:rPr>
                            </w:pPr>
                            <w:r>
                              <w:rPr>
                                <w:rFonts w:hint="default"/>
                                <w:i/>
                                <w:iCs/>
                                <w:sz w:val="21"/>
                                <w:szCs w:val="21"/>
                                <w:lang w:val="en-US" w:eastAsia="zh-CN"/>
                              </w:rPr>
                              <w:t xml:space="preserve">        'spectral_bandwidth': spectral_bandwidth.mean(),</w:t>
                            </w:r>
                          </w:p>
                          <w:p>
                            <w:pPr>
                              <w:rPr>
                                <w:rFonts w:hint="default"/>
                                <w:i/>
                                <w:iCs/>
                                <w:sz w:val="21"/>
                                <w:szCs w:val="21"/>
                                <w:lang w:val="en-US" w:eastAsia="zh-CN"/>
                              </w:rPr>
                            </w:pPr>
                            <w:r>
                              <w:rPr>
                                <w:rFonts w:hint="default"/>
                                <w:i/>
                                <w:iCs/>
                                <w:sz w:val="21"/>
                                <w:szCs w:val="21"/>
                                <w:lang w:val="en-US" w:eastAsia="zh-CN"/>
                              </w:rPr>
                              <w:t xml:space="preserve">        'spectral_contrast': spectral_contrast.mean(),</w:t>
                            </w:r>
                          </w:p>
                          <w:p>
                            <w:pPr>
                              <w:rPr>
                                <w:rFonts w:hint="default"/>
                                <w:i/>
                                <w:iCs/>
                                <w:sz w:val="21"/>
                                <w:szCs w:val="21"/>
                                <w:lang w:val="en-US" w:eastAsia="zh-CN"/>
                              </w:rPr>
                            </w:pPr>
                            <w:r>
                              <w:rPr>
                                <w:rFonts w:hint="default"/>
                                <w:i/>
                                <w:iCs/>
                                <w:sz w:val="21"/>
                                <w:szCs w:val="21"/>
                                <w:lang w:val="en-US" w:eastAsia="zh-CN"/>
                              </w:rPr>
                              <w:t xml:space="preserve">        'bpm': tempo,</w:t>
                            </w:r>
                          </w:p>
                          <w:p>
                            <w:pPr>
                              <w:rPr>
                                <w:rFonts w:hint="default"/>
                                <w:i/>
                                <w:iCs/>
                                <w:sz w:val="21"/>
                                <w:szCs w:val="21"/>
                                <w:lang w:val="en-US" w:eastAsia="zh-CN"/>
                              </w:rPr>
                            </w:pPr>
                            <w:r>
                              <w:rPr>
                                <w:rFonts w:hint="default"/>
                                <w:i/>
                                <w:iCs/>
                                <w:sz w:val="21"/>
                                <w:szCs w:val="21"/>
                                <w:lang w:val="en-US" w:eastAsia="zh-CN"/>
                              </w:rPr>
                              <w:t xml:space="preserve">        'wav_entropy': wav_entropy,</w:t>
                            </w:r>
                          </w:p>
                          <w:p>
                            <w:pPr>
                              <w:rPr>
                                <w:rFonts w:hint="default"/>
                                <w:i/>
                                <w:iCs/>
                                <w:sz w:val="21"/>
                                <w:szCs w:val="21"/>
                                <w:lang w:val="en-US" w:eastAsia="zh-CN"/>
                              </w:rPr>
                            </w:pPr>
                            <w:r>
                              <w:rPr>
                                <w:rFonts w:hint="default"/>
                                <w:i/>
                                <w:iCs/>
                                <w:sz w:val="21"/>
                                <w:szCs w:val="21"/>
                                <w:lang w:val="en-US" w:eastAsia="zh-CN"/>
                              </w:rPr>
                              <w:t xml:space="preserve">        'wav_std_dev': wav_std_dev,</w:t>
                            </w:r>
                          </w:p>
                          <w:p>
                            <w:pPr>
                              <w:rPr>
                                <w:rFonts w:hint="default"/>
                                <w:i/>
                                <w:iCs/>
                                <w:sz w:val="21"/>
                                <w:szCs w:val="21"/>
                                <w:lang w:val="en-US" w:eastAsia="zh-CN"/>
                              </w:rPr>
                            </w:pPr>
                            <w:r>
                              <w:rPr>
                                <w:rFonts w:hint="default"/>
                                <w:i/>
                                <w:iCs/>
                                <w:sz w:val="21"/>
                                <w:szCs w:val="21"/>
                                <w:lang w:val="en-US" w:eastAsia="zh-CN"/>
                              </w:rPr>
                              <w:t xml:space="preserve">        'loudness': np.max(loudness_frames)</w:t>
                            </w:r>
                          </w:p>
                          <w:p>
                            <w:pPr>
                              <w:rPr>
                                <w:rFonts w:hint="default"/>
                                <w:i/>
                                <w:iCs/>
                                <w:sz w:val="21"/>
                                <w:szCs w:val="21"/>
                                <w:lang w:val="en-US" w:eastAsia="zh-CN"/>
                              </w:rPr>
                            </w:pPr>
                            <w:r>
                              <w:rPr>
                                <w:rFonts w:hint="default"/>
                                <w:i/>
                                <w:iCs/>
                                <w:sz w:val="21"/>
                                <w:szCs w:val="21"/>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0.3pt;height:296.25pt;width:434.05pt;mso-position-horizontal-relative:margin;mso-wrap-distance-bottom:0pt;mso-wrap-distance-top:0pt;z-index:251680768;mso-width-relative:page;mso-height-relative:page;" fillcolor="#FFFFFF [3201]" filled="t" stroked="f" coordsize="21600,21600" o:gfxdata="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NQ5zHTAAAABgEAAA8AAAAA&#10;AAAAAQAgAAAAIgAAAGRycy9kb3ducmV2LnhtbFBLAQIUABQAAAAIAIdO4kA95SpOUgIAAJIEAAAO&#10;AAAAAAAAAAEAIAAAACIBAABkcnMvZTJvRG9jLnhtbFBLBQYAAAAABgAGAFkBAADmBQ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def get_song_features(file_path):</w:t>
                      </w:r>
                    </w:p>
                    <w:p>
                      <w:pPr>
                        <w:rPr>
                          <w:rFonts w:hint="default"/>
                          <w:i/>
                          <w:iCs/>
                          <w:sz w:val="21"/>
                          <w:szCs w:val="21"/>
                          <w:lang w:val="en-US" w:eastAsia="zh-CN"/>
                        </w:rPr>
                      </w:pPr>
                      <w:r>
                        <w:rPr>
                          <w:rFonts w:hint="default"/>
                          <w:i/>
                          <w:iCs/>
                          <w:sz w:val="21"/>
                          <w:szCs w:val="21"/>
                          <w:lang w:val="en-US" w:eastAsia="zh-CN"/>
                        </w:rPr>
                        <w:t xml:space="preserve">    y, sr = librosa.load(file_path)</w:t>
                      </w:r>
                    </w:p>
                    <w:p>
                      <w:pPr>
                        <w:rPr>
                          <w:rFonts w:hint="default"/>
                          <w:i/>
                          <w:iCs/>
                          <w:sz w:val="21"/>
                          <w:szCs w:val="21"/>
                          <w:lang w:val="en-US" w:eastAsia="zh-CN"/>
                        </w:rPr>
                      </w:pPr>
                      <w:r>
                        <w:rPr>
                          <w:rFonts w:hint="default"/>
                          <w:i/>
                          <w:iCs/>
                          <w:sz w:val="21"/>
                          <w:szCs w:val="21"/>
                          <w:lang w:val="en-US" w:eastAsia="zh-CN"/>
                        </w:rPr>
                        <w:t xml:space="preserve">    spectral_bandwidth = librosa.feature.spectral_bandwidth(y=y, sr=sr)</w:t>
                      </w:r>
                    </w:p>
                    <w:p>
                      <w:pPr>
                        <w:rPr>
                          <w:rFonts w:hint="default"/>
                          <w:i/>
                          <w:iCs/>
                          <w:sz w:val="21"/>
                          <w:szCs w:val="21"/>
                          <w:lang w:val="en-US" w:eastAsia="zh-CN"/>
                        </w:rPr>
                      </w:pPr>
                      <w:r>
                        <w:rPr>
                          <w:rFonts w:hint="default"/>
                          <w:i/>
                          <w:iCs/>
                          <w:sz w:val="21"/>
                          <w:szCs w:val="21"/>
                          <w:lang w:val="en-US" w:eastAsia="zh-CN"/>
                        </w:rPr>
                        <w:t xml:space="preserve">    spectral_contrast = librosa.feature.spectral_contrast(y=y, sr=sr)</w:t>
                      </w:r>
                    </w:p>
                    <w:p>
                      <w:pPr>
                        <w:rPr>
                          <w:rFonts w:hint="default"/>
                          <w:i/>
                          <w:iCs/>
                          <w:sz w:val="21"/>
                          <w:szCs w:val="21"/>
                          <w:lang w:val="en-US" w:eastAsia="zh-CN"/>
                        </w:rPr>
                      </w:pPr>
                      <w:r>
                        <w:rPr>
                          <w:rFonts w:hint="default"/>
                          <w:i/>
                          <w:iCs/>
                          <w:sz w:val="21"/>
                          <w:szCs w:val="21"/>
                          <w:lang w:val="en-US" w:eastAsia="zh-CN"/>
                        </w:rPr>
                        <w:t xml:space="preserve">    tempo, _ = librosa.beat.beat_track(y=y, sr=sr)</w:t>
                      </w:r>
                    </w:p>
                    <w:p>
                      <w:pPr>
                        <w:rPr>
                          <w:rFonts w:hint="default"/>
                          <w:i/>
                          <w:iCs/>
                          <w:sz w:val="21"/>
                          <w:szCs w:val="21"/>
                          <w:lang w:val="en-US" w:eastAsia="zh-CN"/>
                        </w:rPr>
                      </w:pPr>
                      <w:r>
                        <w:rPr>
                          <w:rFonts w:hint="default"/>
                          <w:i/>
                          <w:iCs/>
                          <w:sz w:val="21"/>
                          <w:szCs w:val="21"/>
                          <w:lang w:val="en-US" w:eastAsia="zh-CN"/>
                        </w:rPr>
                        <w:t xml:space="preserve">    wave_analyzer = WaveAnalyzer(file_path)</w:t>
                      </w:r>
                    </w:p>
                    <w:p>
                      <w:pPr>
                        <w:rPr>
                          <w:rFonts w:hint="default"/>
                          <w:i/>
                          <w:iCs/>
                          <w:sz w:val="21"/>
                          <w:szCs w:val="21"/>
                          <w:lang w:val="en-US" w:eastAsia="zh-CN"/>
                        </w:rPr>
                      </w:pPr>
                      <w:r>
                        <w:rPr>
                          <w:rFonts w:hint="default"/>
                          <w:i/>
                          <w:iCs/>
                          <w:sz w:val="21"/>
                          <w:szCs w:val="21"/>
                          <w:lang w:val="en-US" w:eastAsia="zh-CN"/>
                        </w:rPr>
                        <w:t xml:space="preserve">    wav_entropy = wave_analyzer.entropy()</w:t>
                      </w:r>
                    </w:p>
                    <w:p>
                      <w:pPr>
                        <w:rPr>
                          <w:rFonts w:hint="default"/>
                          <w:i/>
                          <w:iCs/>
                          <w:sz w:val="21"/>
                          <w:szCs w:val="21"/>
                          <w:lang w:val="en-US" w:eastAsia="zh-CN"/>
                        </w:rPr>
                      </w:pPr>
                      <w:r>
                        <w:rPr>
                          <w:rFonts w:hint="default"/>
                          <w:i/>
                          <w:iCs/>
                          <w:sz w:val="21"/>
                          <w:szCs w:val="21"/>
                          <w:lang w:val="en-US" w:eastAsia="zh-CN"/>
                        </w:rPr>
                        <w:t xml:space="preserve">    wav_std_dev = wave_analyzer.std_dev()</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loudness_frames = librosa.feature.rms(y=y)</w:t>
                      </w:r>
                    </w:p>
                    <w:p>
                      <w:pPr>
                        <w:ind w:left="0" w:leftChars="0" w:firstLine="0" w:firstLineChars="0"/>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return {</w:t>
                      </w:r>
                    </w:p>
                    <w:p>
                      <w:pPr>
                        <w:rPr>
                          <w:rFonts w:hint="default"/>
                          <w:i/>
                          <w:iCs/>
                          <w:sz w:val="21"/>
                          <w:szCs w:val="21"/>
                          <w:lang w:val="en-US" w:eastAsia="zh-CN"/>
                        </w:rPr>
                      </w:pPr>
                      <w:r>
                        <w:rPr>
                          <w:rFonts w:hint="default"/>
                          <w:i/>
                          <w:iCs/>
                          <w:sz w:val="21"/>
                          <w:szCs w:val="21"/>
                          <w:lang w:val="en-US" w:eastAsia="zh-CN"/>
                        </w:rPr>
                        <w:t xml:space="preserve">        'spectral_bandwidth': spectral_bandwidth.mean(),</w:t>
                      </w:r>
                    </w:p>
                    <w:p>
                      <w:pPr>
                        <w:rPr>
                          <w:rFonts w:hint="default"/>
                          <w:i/>
                          <w:iCs/>
                          <w:sz w:val="21"/>
                          <w:szCs w:val="21"/>
                          <w:lang w:val="en-US" w:eastAsia="zh-CN"/>
                        </w:rPr>
                      </w:pPr>
                      <w:r>
                        <w:rPr>
                          <w:rFonts w:hint="default"/>
                          <w:i/>
                          <w:iCs/>
                          <w:sz w:val="21"/>
                          <w:szCs w:val="21"/>
                          <w:lang w:val="en-US" w:eastAsia="zh-CN"/>
                        </w:rPr>
                        <w:t xml:space="preserve">        'spectral_contrast': spectral_contrast.mean(),</w:t>
                      </w:r>
                    </w:p>
                    <w:p>
                      <w:pPr>
                        <w:rPr>
                          <w:rFonts w:hint="default"/>
                          <w:i/>
                          <w:iCs/>
                          <w:sz w:val="21"/>
                          <w:szCs w:val="21"/>
                          <w:lang w:val="en-US" w:eastAsia="zh-CN"/>
                        </w:rPr>
                      </w:pPr>
                      <w:r>
                        <w:rPr>
                          <w:rFonts w:hint="default"/>
                          <w:i/>
                          <w:iCs/>
                          <w:sz w:val="21"/>
                          <w:szCs w:val="21"/>
                          <w:lang w:val="en-US" w:eastAsia="zh-CN"/>
                        </w:rPr>
                        <w:t xml:space="preserve">        'bpm': tempo,</w:t>
                      </w:r>
                    </w:p>
                    <w:p>
                      <w:pPr>
                        <w:rPr>
                          <w:rFonts w:hint="default"/>
                          <w:i/>
                          <w:iCs/>
                          <w:sz w:val="21"/>
                          <w:szCs w:val="21"/>
                          <w:lang w:val="en-US" w:eastAsia="zh-CN"/>
                        </w:rPr>
                      </w:pPr>
                      <w:r>
                        <w:rPr>
                          <w:rFonts w:hint="default"/>
                          <w:i/>
                          <w:iCs/>
                          <w:sz w:val="21"/>
                          <w:szCs w:val="21"/>
                          <w:lang w:val="en-US" w:eastAsia="zh-CN"/>
                        </w:rPr>
                        <w:t xml:space="preserve">        'wav_entropy': wav_entropy,</w:t>
                      </w:r>
                    </w:p>
                    <w:p>
                      <w:pPr>
                        <w:rPr>
                          <w:rFonts w:hint="default"/>
                          <w:i/>
                          <w:iCs/>
                          <w:sz w:val="21"/>
                          <w:szCs w:val="21"/>
                          <w:lang w:val="en-US" w:eastAsia="zh-CN"/>
                        </w:rPr>
                      </w:pPr>
                      <w:r>
                        <w:rPr>
                          <w:rFonts w:hint="default"/>
                          <w:i/>
                          <w:iCs/>
                          <w:sz w:val="21"/>
                          <w:szCs w:val="21"/>
                          <w:lang w:val="en-US" w:eastAsia="zh-CN"/>
                        </w:rPr>
                        <w:t xml:space="preserve">        'wav_std_dev': wav_std_dev,</w:t>
                      </w:r>
                    </w:p>
                    <w:p>
                      <w:pPr>
                        <w:rPr>
                          <w:rFonts w:hint="default"/>
                          <w:i/>
                          <w:iCs/>
                          <w:sz w:val="21"/>
                          <w:szCs w:val="21"/>
                          <w:lang w:val="en-US" w:eastAsia="zh-CN"/>
                        </w:rPr>
                      </w:pPr>
                      <w:r>
                        <w:rPr>
                          <w:rFonts w:hint="default"/>
                          <w:i/>
                          <w:iCs/>
                          <w:sz w:val="21"/>
                          <w:szCs w:val="21"/>
                          <w:lang w:val="en-US" w:eastAsia="zh-CN"/>
                        </w:rPr>
                        <w:t xml:space="preserve">        'loudness': np.max(loudness_frames)</w:t>
                      </w:r>
                    </w:p>
                    <w:p>
                      <w:pPr>
                        <w:rPr>
                          <w:rFonts w:hint="default"/>
                          <w:i/>
                          <w:iCs/>
                          <w:sz w:val="21"/>
                          <w:szCs w:val="21"/>
                          <w:lang w:val="en-US" w:eastAsia="zh-CN"/>
                        </w:rPr>
                      </w:pPr>
                      <w:r>
                        <w:rPr>
                          <w:rFonts w:hint="default"/>
                          <w:i/>
                          <w:iCs/>
                          <w:sz w:val="21"/>
                          <w:szCs w:val="21"/>
                          <w:lang w:val="en-US" w:eastAsia="zh-CN"/>
                        </w:rPr>
                        <w:t xml:space="preserve">    }</w:t>
                      </w:r>
                    </w:p>
                  </w:txbxContent>
                </v:textbox>
                <w10:wrap type="topAndBottom"/>
              </v:shape>
            </w:pict>
          </mc:Fallback>
        </mc:AlternateContent>
      </w:r>
      <w:r>
        <w:t xml:space="preserve">3.3.2 </w:t>
      </w:r>
      <w:bookmarkEnd w:id="102"/>
      <w:bookmarkEnd w:id="103"/>
      <w:bookmarkEnd w:id="104"/>
      <w:r>
        <w:rPr>
          <w:rFonts w:hint="eastAsia"/>
        </w:rPr>
        <w:t>音频频谱分析</w:t>
      </w:r>
      <w:bookmarkEnd w:id="105"/>
    </w:p>
    <w:p>
      <w:pPr>
        <w:ind w:firstLine="480"/>
        <w:rPr>
          <w:rFonts w:hint="default" w:eastAsia="宋体"/>
          <w:lang w:val="en-US" w:eastAsia="zh-CN"/>
        </w:rPr>
      </w:pPr>
      <w:r>
        <w:rPr>
          <w:rFonts w:hint="eastAsia"/>
          <w:lang w:val="en-US" w:eastAsia="zh-CN"/>
        </w:rPr>
        <w:t>音频频谱分析时，选择提取梅尔频谱熵wav_entropy和梅尔频谱标准差wav_std_dev两项参数</w:t>
      </w:r>
      <w:r>
        <w:rPr>
          <w:rFonts w:hint="eastAsia"/>
          <w:vertAlign w:val="superscript"/>
          <w:lang w:val="en-US" w:eastAsia="zh-CN"/>
        </w:rPr>
        <w:t>[20]</w:t>
      </w:r>
      <w:r>
        <w:rPr>
          <w:rFonts w:hint="eastAsia"/>
          <w:lang w:val="en-US" w:eastAsia="zh-CN"/>
        </w:rPr>
        <w:t>。这里使用梅尔频谱是为了从音乐的复杂性和多样性，以及梅尔频谱的稳定程度，在余弦相似度分析起一定的辅助作用。代码实现如下：</w:t>
      </w:r>
    </w:p>
    <w:p>
      <w:pPr>
        <w:pStyle w:val="2"/>
        <w:ind w:left="0" w:leftChars="0" w:firstLine="0" w:firstLineChars="0"/>
      </w:pPr>
      <w:bookmarkStart w:id="106" w:name="_Toc134629636"/>
      <w:bookmarkStart w:id="107" w:name="_Toc23105"/>
      <w:r>
        <w:rPr>
          <w:rFonts w:hint="eastAsia"/>
        </w:rPr>
        <mc:AlternateContent>
          <mc:Choice Requires="wps">
            <w:drawing>
              <wp:anchor distT="0" distB="0" distL="114300" distR="114300" simplePos="0" relativeHeight="251681792" behindDoc="0" locked="0" layoutInCell="1" allowOverlap="1">
                <wp:simplePos x="0" y="0"/>
                <wp:positionH relativeFrom="margin">
                  <wp:posOffset>-56515</wp:posOffset>
                </wp:positionH>
                <wp:positionV relativeFrom="paragraph">
                  <wp:posOffset>15875</wp:posOffset>
                </wp:positionV>
                <wp:extent cx="5512435" cy="5728335"/>
                <wp:effectExtent l="0" t="0" r="12065" b="5715"/>
                <wp:wrapTopAndBottom/>
                <wp:docPr id="25" name="文本框 25"/>
                <wp:cNvGraphicFramePr/>
                <a:graphic xmlns:a="http://schemas.openxmlformats.org/drawingml/2006/main">
                  <a:graphicData uri="http://schemas.microsoft.com/office/word/2010/wordprocessingShape">
                    <wps:wsp>
                      <wps:cNvSpPr txBox="1"/>
                      <wps:spPr>
                        <a:xfrm>
                          <a:off x="0" y="0"/>
                          <a:ext cx="5512435" cy="5728335"/>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class WaveAnalyzer:</w:t>
                            </w:r>
                          </w:p>
                          <w:p>
                            <w:pPr>
                              <w:rPr>
                                <w:rFonts w:hint="default"/>
                                <w:i/>
                                <w:iCs/>
                                <w:sz w:val="21"/>
                                <w:szCs w:val="21"/>
                                <w:lang w:val="en-US" w:eastAsia="zh-CN"/>
                              </w:rPr>
                            </w:pPr>
                            <w:r>
                              <w:rPr>
                                <w:rFonts w:hint="default"/>
                                <w:i/>
                                <w:iCs/>
                                <w:sz w:val="21"/>
                                <w:szCs w:val="21"/>
                                <w:lang w:val="en-US" w:eastAsia="zh-CN"/>
                              </w:rPr>
                              <w:t xml:space="preserve">    def __init__(self, filename):</w:t>
                            </w:r>
                          </w:p>
                          <w:p>
                            <w:pPr>
                              <w:rPr>
                                <w:rFonts w:hint="default"/>
                                <w:i/>
                                <w:iCs/>
                                <w:sz w:val="21"/>
                                <w:szCs w:val="21"/>
                                <w:lang w:val="en-US" w:eastAsia="zh-CN"/>
                              </w:rPr>
                            </w:pPr>
                            <w:r>
                              <w:rPr>
                                <w:rFonts w:hint="default"/>
                                <w:i/>
                                <w:iCs/>
                                <w:sz w:val="21"/>
                                <w:szCs w:val="21"/>
                                <w:lang w:val="en-US" w:eastAsia="zh-CN"/>
                              </w:rPr>
                              <w:t xml:space="preserve">        self.filename = filename</w:t>
                            </w:r>
                          </w:p>
                          <w:p>
                            <w:pPr>
                              <w:rPr>
                                <w:rFonts w:hint="default"/>
                                <w:i/>
                                <w:iCs/>
                                <w:sz w:val="21"/>
                                <w:szCs w:val="21"/>
                                <w:lang w:val="en-US" w:eastAsia="zh-CN"/>
                              </w:rPr>
                            </w:pPr>
                            <w:r>
                              <w:rPr>
                                <w:rFonts w:hint="default"/>
                                <w:i/>
                                <w:iCs/>
                                <w:sz w:val="21"/>
                                <w:szCs w:val="21"/>
                                <w:lang w:val="en-US" w:eastAsia="zh-CN"/>
                              </w:rPr>
                              <w:t xml:space="preserve">        self.y, self.sr = librosa.load(filename)</w:t>
                            </w:r>
                          </w:p>
                          <w:p>
                            <w:pPr>
                              <w:rPr>
                                <w:rFonts w:hint="default"/>
                                <w:i/>
                                <w:iCs/>
                                <w:sz w:val="21"/>
                                <w:szCs w:val="21"/>
                                <w:lang w:val="en-US" w:eastAsia="zh-CN"/>
                              </w:rPr>
                            </w:pPr>
                            <w:r>
                              <w:rPr>
                                <w:rFonts w:hint="default"/>
                                <w:i/>
                                <w:iCs/>
                                <w:sz w:val="21"/>
                                <w:szCs w:val="21"/>
                                <w:lang w:val="en-US" w:eastAsia="zh-CN"/>
                              </w:rPr>
                              <w:t xml:space="preserve">        self.audio_length = len(self.y) / self.sr</w:t>
                            </w:r>
                          </w:p>
                          <w:p>
                            <w:pPr>
                              <w:rPr>
                                <w:rFonts w:hint="default"/>
                                <w:i/>
                                <w:iCs/>
                                <w:sz w:val="21"/>
                                <w:szCs w:val="21"/>
                                <w:lang w:val="en-US" w:eastAsia="zh-CN"/>
                              </w:rPr>
                            </w:pPr>
                            <w:r>
                              <w:rPr>
                                <w:rFonts w:hint="default"/>
                                <w:i/>
                                <w:iCs/>
                                <w:sz w:val="21"/>
                                <w:szCs w:val="21"/>
                                <w:lang w:val="en-US" w:eastAsia="zh-CN"/>
                              </w:rPr>
                              <w:t xml:space="preserve">        # 长度 0-&gt;1</w:t>
                            </w:r>
                          </w:p>
                          <w:p>
                            <w:pPr>
                              <w:rPr>
                                <w:rFonts w:hint="default"/>
                                <w:i/>
                                <w:iCs/>
                                <w:sz w:val="21"/>
                                <w:szCs w:val="21"/>
                                <w:lang w:val="en-US" w:eastAsia="zh-CN"/>
                              </w:rPr>
                            </w:pPr>
                            <w:r>
                              <w:rPr>
                                <w:rFonts w:hint="default"/>
                                <w:i/>
                                <w:iCs/>
                                <w:sz w:val="21"/>
                                <w:szCs w:val="21"/>
                                <w:lang w:val="en-US" w:eastAsia="zh-CN"/>
                              </w:rPr>
                              <w:t xml:space="preserve">        self.start_time = self.audio_length * 0</w:t>
                            </w:r>
                          </w:p>
                          <w:p>
                            <w:pPr>
                              <w:rPr>
                                <w:rFonts w:hint="default"/>
                                <w:i/>
                                <w:iCs/>
                                <w:sz w:val="21"/>
                                <w:szCs w:val="21"/>
                                <w:lang w:val="en-US" w:eastAsia="zh-CN"/>
                              </w:rPr>
                            </w:pPr>
                            <w:r>
                              <w:rPr>
                                <w:rFonts w:hint="default"/>
                                <w:i/>
                                <w:iCs/>
                                <w:sz w:val="21"/>
                                <w:szCs w:val="21"/>
                                <w:lang w:val="en-US" w:eastAsia="zh-CN"/>
                              </w:rPr>
                              <w:t xml:space="preserve">        self.end_time = self.audio_length * 1</w:t>
                            </w:r>
                          </w:p>
                          <w:p>
                            <w:pPr>
                              <w:rPr>
                                <w:rFonts w:hint="default"/>
                                <w:i/>
                                <w:iCs/>
                                <w:sz w:val="21"/>
                                <w:szCs w:val="21"/>
                                <w:lang w:val="en-US" w:eastAsia="zh-CN"/>
                              </w:rPr>
                            </w:pPr>
                            <w:r>
                              <w:rPr>
                                <w:rFonts w:hint="default"/>
                                <w:i/>
                                <w:iCs/>
                                <w:sz w:val="21"/>
                                <w:szCs w:val="21"/>
                                <w:lang w:val="en-US" w:eastAsia="zh-CN"/>
                              </w:rPr>
                              <w:t xml:space="preserve">        self.y_segment = self.y[int(self.start_time * self.sr):</w:t>
                            </w:r>
                          </w:p>
                          <w:p>
                            <w:pPr>
                              <w:rPr>
                                <w:rFonts w:hint="default"/>
                                <w:i/>
                                <w:iCs/>
                                <w:sz w:val="21"/>
                                <w:szCs w:val="21"/>
                                <w:lang w:val="en-US" w:eastAsia="zh-CN"/>
                              </w:rPr>
                            </w:pPr>
                            <w:r>
                              <w:rPr>
                                <w:rFonts w:hint="default"/>
                                <w:i/>
                                <w:iCs/>
                                <w:sz w:val="21"/>
                                <w:szCs w:val="21"/>
                                <w:lang w:val="en-US" w:eastAsia="zh-CN"/>
                              </w:rPr>
                              <w:t xml:space="preserve">                                int(self.end_time * self.sr)]</w:t>
                            </w:r>
                          </w:p>
                          <w:p>
                            <w:pPr>
                              <w:rPr>
                                <w:rFonts w:hint="default"/>
                                <w:i/>
                                <w:iCs/>
                                <w:sz w:val="21"/>
                                <w:szCs w:val="21"/>
                                <w:lang w:val="en-US" w:eastAsia="zh-CN"/>
                              </w:rPr>
                            </w:pPr>
                            <w:r>
                              <w:rPr>
                                <w:rFonts w:hint="default"/>
                                <w:i/>
                                <w:iCs/>
                                <w:sz w:val="21"/>
                                <w:szCs w:val="21"/>
                                <w:lang w:val="en-US" w:eastAsia="zh-CN"/>
                              </w:rPr>
                              <w:t xml:space="preserve">        self.S = librosa.feature.melspectrogram(y=self.y_segment, </w:t>
                            </w:r>
                          </w:p>
                          <w:p>
                            <w:pPr>
                              <w:rPr>
                                <w:rFonts w:hint="default"/>
                                <w:i/>
                                <w:iCs/>
                                <w:sz w:val="21"/>
                                <w:szCs w:val="21"/>
                                <w:lang w:val="en-US" w:eastAsia="zh-CN"/>
                              </w:rPr>
                            </w:pPr>
                            <w:r>
                              <w:rPr>
                                <w:rFonts w:hint="default"/>
                                <w:i/>
                                <w:iCs/>
                                <w:sz w:val="21"/>
                                <w:szCs w:val="21"/>
                                <w:lang w:val="en-US" w:eastAsia="zh-CN"/>
                              </w:rPr>
                              <w:t xml:space="preserve">                                                sr=self.sr, n_mels=128)</w:t>
                            </w:r>
                          </w:p>
                          <w:p>
                            <w:pPr>
                              <w:rPr>
                                <w:rFonts w:hint="default"/>
                                <w:i/>
                                <w:iCs/>
                                <w:sz w:val="21"/>
                                <w:szCs w:val="21"/>
                                <w:lang w:val="en-US" w:eastAsia="zh-CN"/>
                              </w:rPr>
                            </w:pPr>
                            <w:r>
                              <w:rPr>
                                <w:rFonts w:hint="default"/>
                                <w:i/>
                                <w:iCs/>
                                <w:sz w:val="21"/>
                                <w:szCs w:val="21"/>
                                <w:lang w:val="en-US" w:eastAsia="zh-CN"/>
                              </w:rPr>
                              <w:t xml:space="preserve">        self.log_S = librosa.amplitude_to_db(self.S, ref=np.max)</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entropy(self):</w:t>
                            </w:r>
                          </w:p>
                          <w:p>
                            <w:pPr>
                              <w:rPr>
                                <w:rFonts w:hint="default"/>
                                <w:i/>
                                <w:iCs/>
                                <w:sz w:val="21"/>
                                <w:szCs w:val="21"/>
                                <w:lang w:val="en-US" w:eastAsia="zh-CN"/>
                              </w:rPr>
                            </w:pPr>
                            <w:r>
                              <w:rPr>
                                <w:rFonts w:hint="default"/>
                                <w:i/>
                                <w:iCs/>
                                <w:sz w:val="21"/>
                                <w:szCs w:val="21"/>
                                <w:lang w:val="en-US" w:eastAsia="zh-CN"/>
                              </w:rPr>
                              <w:t xml:space="preserve">        # 计算熵</w:t>
                            </w:r>
                          </w:p>
                          <w:p>
                            <w:pPr>
                              <w:rPr>
                                <w:rFonts w:hint="default"/>
                                <w:i/>
                                <w:iCs/>
                                <w:sz w:val="21"/>
                                <w:szCs w:val="21"/>
                                <w:lang w:val="en-US" w:eastAsia="zh-CN"/>
                              </w:rPr>
                            </w:pPr>
                            <w:r>
                              <w:rPr>
                                <w:rFonts w:hint="default"/>
                                <w:i/>
                                <w:iCs/>
                                <w:sz w:val="21"/>
                                <w:szCs w:val="21"/>
                                <w:lang w:val="en-US" w:eastAsia="zh-CN"/>
                              </w:rPr>
                              <w:t xml:space="preserve">        log_S_normalized = self.log_S / np.sum(self.log_S)</w:t>
                            </w:r>
                          </w:p>
                          <w:p>
                            <w:pPr>
                              <w:rPr>
                                <w:rFonts w:hint="default"/>
                                <w:i/>
                                <w:iCs/>
                                <w:sz w:val="21"/>
                                <w:szCs w:val="21"/>
                                <w:lang w:val="en-US" w:eastAsia="zh-CN"/>
                              </w:rPr>
                            </w:pPr>
                            <w:r>
                              <w:rPr>
                                <w:rFonts w:hint="default"/>
                                <w:i/>
                                <w:iCs/>
                                <w:sz w:val="21"/>
                                <w:szCs w:val="21"/>
                                <w:lang w:val="en-US" w:eastAsia="zh-CN"/>
                              </w:rPr>
                              <w:t xml:space="preserve">        # 添加一个非常小的常数到每个概率值中，避免零概率的情况</w:t>
                            </w:r>
                          </w:p>
                          <w:p>
                            <w:pPr>
                              <w:rPr>
                                <w:rFonts w:hint="default"/>
                                <w:i/>
                                <w:iCs/>
                                <w:sz w:val="21"/>
                                <w:szCs w:val="21"/>
                                <w:lang w:val="en-US" w:eastAsia="zh-CN"/>
                              </w:rPr>
                            </w:pPr>
                            <w:r>
                              <w:rPr>
                                <w:rFonts w:hint="default"/>
                                <w:i/>
                                <w:iCs/>
                                <w:sz w:val="21"/>
                                <w:szCs w:val="21"/>
                                <w:lang w:val="en-US" w:eastAsia="zh-CN"/>
                              </w:rPr>
                              <w:t xml:space="preserve">        epsilon = 1e-10</w:t>
                            </w:r>
                          </w:p>
                          <w:p>
                            <w:pPr>
                              <w:rPr>
                                <w:rFonts w:hint="default"/>
                                <w:i/>
                                <w:iCs/>
                                <w:sz w:val="21"/>
                                <w:szCs w:val="21"/>
                                <w:lang w:val="en-US" w:eastAsia="zh-CN"/>
                              </w:rPr>
                            </w:pPr>
                            <w:r>
                              <w:rPr>
                                <w:rFonts w:hint="default"/>
                                <w:i/>
                                <w:iCs/>
                                <w:sz w:val="21"/>
                                <w:szCs w:val="21"/>
                                <w:lang w:val="en-US" w:eastAsia="zh-CN"/>
                              </w:rPr>
                              <w:t xml:space="preserve">        log_S_normalized_smoothed = (log_S_normalized + epsilon) / (np.sum(log_S_normalized) + epsilon * log_S_normalized.shape[0])</w:t>
                            </w:r>
                          </w:p>
                          <w:p>
                            <w:pPr>
                              <w:rPr>
                                <w:rFonts w:hint="default"/>
                                <w:i/>
                                <w:iCs/>
                                <w:sz w:val="21"/>
                                <w:szCs w:val="21"/>
                                <w:lang w:val="en-US" w:eastAsia="zh-CN"/>
                              </w:rPr>
                            </w:pPr>
                            <w:r>
                              <w:rPr>
                                <w:rFonts w:hint="default"/>
                                <w:i/>
                                <w:iCs/>
                                <w:sz w:val="21"/>
                                <w:szCs w:val="21"/>
                                <w:lang w:val="en-US" w:eastAsia="zh-CN"/>
                              </w:rPr>
                              <w:t xml:space="preserve">        entropy = -np.sum(log_S_normalized_smoothed * np.log2(log_S_normalized_smoothed))</w:t>
                            </w:r>
                          </w:p>
                          <w:p>
                            <w:pPr>
                              <w:rPr>
                                <w:rFonts w:hint="default"/>
                                <w:i/>
                                <w:iCs/>
                                <w:sz w:val="21"/>
                                <w:szCs w:val="21"/>
                                <w:lang w:val="en-US" w:eastAsia="zh-CN"/>
                              </w:rPr>
                            </w:pPr>
                            <w:r>
                              <w:rPr>
                                <w:rFonts w:hint="default"/>
                                <w:i/>
                                <w:iCs/>
                                <w:sz w:val="21"/>
                                <w:szCs w:val="21"/>
                                <w:lang w:val="en-US" w:eastAsia="zh-CN"/>
                              </w:rPr>
                              <w:t xml:space="preserve">        return 1/entropy</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std_dev(self):</w:t>
                            </w:r>
                          </w:p>
                          <w:p>
                            <w:pPr>
                              <w:rPr>
                                <w:rFonts w:hint="default"/>
                                <w:i/>
                                <w:iCs/>
                                <w:sz w:val="21"/>
                                <w:szCs w:val="21"/>
                                <w:lang w:val="en-US" w:eastAsia="zh-CN"/>
                              </w:rPr>
                            </w:pPr>
                            <w:r>
                              <w:rPr>
                                <w:rFonts w:hint="default"/>
                                <w:i/>
                                <w:iCs/>
                                <w:sz w:val="21"/>
                                <w:szCs w:val="21"/>
                                <w:lang w:val="en-US" w:eastAsia="zh-CN"/>
                              </w:rPr>
                              <w:t xml:space="preserve">        # 计算标准差</w:t>
                            </w:r>
                          </w:p>
                          <w:p>
                            <w:pPr>
                              <w:rPr>
                                <w:rFonts w:hint="default"/>
                                <w:i/>
                                <w:iCs/>
                                <w:sz w:val="21"/>
                                <w:szCs w:val="21"/>
                                <w:lang w:val="en-US" w:eastAsia="zh-CN"/>
                              </w:rPr>
                            </w:pPr>
                            <w:r>
                              <w:rPr>
                                <w:rFonts w:hint="default"/>
                                <w:i/>
                                <w:iCs/>
                                <w:sz w:val="21"/>
                                <w:szCs w:val="21"/>
                                <w:lang w:val="en-US" w:eastAsia="zh-CN"/>
                              </w:rPr>
                              <w:t xml:space="preserve">        std_dev = np.std(self.log_S)</w:t>
                            </w:r>
                          </w:p>
                          <w:p>
                            <w:pPr>
                              <w:rPr>
                                <w:rFonts w:hint="default"/>
                                <w:i/>
                                <w:iCs/>
                                <w:sz w:val="21"/>
                                <w:szCs w:val="21"/>
                                <w:lang w:val="en-US" w:eastAsia="zh-CN"/>
                              </w:rPr>
                            </w:pPr>
                            <w:r>
                              <w:rPr>
                                <w:rFonts w:hint="default"/>
                                <w:i/>
                                <w:iCs/>
                                <w:sz w:val="21"/>
                                <w:szCs w:val="21"/>
                                <w:lang w:val="en-US" w:eastAsia="zh-CN"/>
                              </w:rPr>
                              <w:t xml:space="preserve">        return std_dev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1.25pt;height:451.05pt;width:434.05pt;mso-position-horizontal-relative:margin;mso-wrap-distance-bottom:0pt;mso-wrap-distance-top:0pt;z-index:251681792;mso-width-relative:page;mso-height-relative:page;" fillcolor="#FFFFFF [3201]" filled="t" stroked="f" coordsize="21600,21600" o:gfxdata="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SoUAY1QAAAAgBAAAPAAAA&#10;AAAAAAEAIAAAACIAAABkcnMvZG93bnJldi54bWxQSwECFAAUAAAACACHTuJA4Xgw91ECAACSBAAA&#10;DgAAAAAAAAABACAAAAAkAQAAZHJzL2Uyb0RvYy54bWxQSwUGAAAAAAYABgBZAQAA5w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class WaveAnalyzer:</w:t>
                      </w:r>
                    </w:p>
                    <w:p>
                      <w:pPr>
                        <w:rPr>
                          <w:rFonts w:hint="default"/>
                          <w:i/>
                          <w:iCs/>
                          <w:sz w:val="21"/>
                          <w:szCs w:val="21"/>
                          <w:lang w:val="en-US" w:eastAsia="zh-CN"/>
                        </w:rPr>
                      </w:pPr>
                      <w:r>
                        <w:rPr>
                          <w:rFonts w:hint="default"/>
                          <w:i/>
                          <w:iCs/>
                          <w:sz w:val="21"/>
                          <w:szCs w:val="21"/>
                          <w:lang w:val="en-US" w:eastAsia="zh-CN"/>
                        </w:rPr>
                        <w:t xml:space="preserve">    def __init__(self, filename):</w:t>
                      </w:r>
                    </w:p>
                    <w:p>
                      <w:pPr>
                        <w:rPr>
                          <w:rFonts w:hint="default"/>
                          <w:i/>
                          <w:iCs/>
                          <w:sz w:val="21"/>
                          <w:szCs w:val="21"/>
                          <w:lang w:val="en-US" w:eastAsia="zh-CN"/>
                        </w:rPr>
                      </w:pPr>
                      <w:r>
                        <w:rPr>
                          <w:rFonts w:hint="default"/>
                          <w:i/>
                          <w:iCs/>
                          <w:sz w:val="21"/>
                          <w:szCs w:val="21"/>
                          <w:lang w:val="en-US" w:eastAsia="zh-CN"/>
                        </w:rPr>
                        <w:t xml:space="preserve">        self.filename = filename</w:t>
                      </w:r>
                    </w:p>
                    <w:p>
                      <w:pPr>
                        <w:rPr>
                          <w:rFonts w:hint="default"/>
                          <w:i/>
                          <w:iCs/>
                          <w:sz w:val="21"/>
                          <w:szCs w:val="21"/>
                          <w:lang w:val="en-US" w:eastAsia="zh-CN"/>
                        </w:rPr>
                      </w:pPr>
                      <w:r>
                        <w:rPr>
                          <w:rFonts w:hint="default"/>
                          <w:i/>
                          <w:iCs/>
                          <w:sz w:val="21"/>
                          <w:szCs w:val="21"/>
                          <w:lang w:val="en-US" w:eastAsia="zh-CN"/>
                        </w:rPr>
                        <w:t xml:space="preserve">        self.y, self.sr = librosa.load(filename)</w:t>
                      </w:r>
                    </w:p>
                    <w:p>
                      <w:pPr>
                        <w:rPr>
                          <w:rFonts w:hint="default"/>
                          <w:i/>
                          <w:iCs/>
                          <w:sz w:val="21"/>
                          <w:szCs w:val="21"/>
                          <w:lang w:val="en-US" w:eastAsia="zh-CN"/>
                        </w:rPr>
                      </w:pPr>
                      <w:r>
                        <w:rPr>
                          <w:rFonts w:hint="default"/>
                          <w:i/>
                          <w:iCs/>
                          <w:sz w:val="21"/>
                          <w:szCs w:val="21"/>
                          <w:lang w:val="en-US" w:eastAsia="zh-CN"/>
                        </w:rPr>
                        <w:t xml:space="preserve">        self.audio_length = len(self.y) / self.sr</w:t>
                      </w:r>
                    </w:p>
                    <w:p>
                      <w:pPr>
                        <w:rPr>
                          <w:rFonts w:hint="default"/>
                          <w:i/>
                          <w:iCs/>
                          <w:sz w:val="21"/>
                          <w:szCs w:val="21"/>
                          <w:lang w:val="en-US" w:eastAsia="zh-CN"/>
                        </w:rPr>
                      </w:pPr>
                      <w:r>
                        <w:rPr>
                          <w:rFonts w:hint="default"/>
                          <w:i/>
                          <w:iCs/>
                          <w:sz w:val="21"/>
                          <w:szCs w:val="21"/>
                          <w:lang w:val="en-US" w:eastAsia="zh-CN"/>
                        </w:rPr>
                        <w:t xml:space="preserve">        # 长度 0-&gt;1</w:t>
                      </w:r>
                    </w:p>
                    <w:p>
                      <w:pPr>
                        <w:rPr>
                          <w:rFonts w:hint="default"/>
                          <w:i/>
                          <w:iCs/>
                          <w:sz w:val="21"/>
                          <w:szCs w:val="21"/>
                          <w:lang w:val="en-US" w:eastAsia="zh-CN"/>
                        </w:rPr>
                      </w:pPr>
                      <w:r>
                        <w:rPr>
                          <w:rFonts w:hint="default"/>
                          <w:i/>
                          <w:iCs/>
                          <w:sz w:val="21"/>
                          <w:szCs w:val="21"/>
                          <w:lang w:val="en-US" w:eastAsia="zh-CN"/>
                        </w:rPr>
                        <w:t xml:space="preserve">        self.start_time = self.audio_length * 0</w:t>
                      </w:r>
                    </w:p>
                    <w:p>
                      <w:pPr>
                        <w:rPr>
                          <w:rFonts w:hint="default"/>
                          <w:i/>
                          <w:iCs/>
                          <w:sz w:val="21"/>
                          <w:szCs w:val="21"/>
                          <w:lang w:val="en-US" w:eastAsia="zh-CN"/>
                        </w:rPr>
                      </w:pPr>
                      <w:r>
                        <w:rPr>
                          <w:rFonts w:hint="default"/>
                          <w:i/>
                          <w:iCs/>
                          <w:sz w:val="21"/>
                          <w:szCs w:val="21"/>
                          <w:lang w:val="en-US" w:eastAsia="zh-CN"/>
                        </w:rPr>
                        <w:t xml:space="preserve">        self.end_time = self.audio_length * 1</w:t>
                      </w:r>
                    </w:p>
                    <w:p>
                      <w:pPr>
                        <w:rPr>
                          <w:rFonts w:hint="default"/>
                          <w:i/>
                          <w:iCs/>
                          <w:sz w:val="21"/>
                          <w:szCs w:val="21"/>
                          <w:lang w:val="en-US" w:eastAsia="zh-CN"/>
                        </w:rPr>
                      </w:pPr>
                      <w:r>
                        <w:rPr>
                          <w:rFonts w:hint="default"/>
                          <w:i/>
                          <w:iCs/>
                          <w:sz w:val="21"/>
                          <w:szCs w:val="21"/>
                          <w:lang w:val="en-US" w:eastAsia="zh-CN"/>
                        </w:rPr>
                        <w:t xml:space="preserve">        self.y_segment = self.y[int(self.start_time * self.sr):</w:t>
                      </w:r>
                    </w:p>
                    <w:p>
                      <w:pPr>
                        <w:rPr>
                          <w:rFonts w:hint="default"/>
                          <w:i/>
                          <w:iCs/>
                          <w:sz w:val="21"/>
                          <w:szCs w:val="21"/>
                          <w:lang w:val="en-US" w:eastAsia="zh-CN"/>
                        </w:rPr>
                      </w:pPr>
                      <w:r>
                        <w:rPr>
                          <w:rFonts w:hint="default"/>
                          <w:i/>
                          <w:iCs/>
                          <w:sz w:val="21"/>
                          <w:szCs w:val="21"/>
                          <w:lang w:val="en-US" w:eastAsia="zh-CN"/>
                        </w:rPr>
                        <w:t xml:space="preserve">                                int(self.end_time * self.sr)]</w:t>
                      </w:r>
                    </w:p>
                    <w:p>
                      <w:pPr>
                        <w:rPr>
                          <w:rFonts w:hint="default"/>
                          <w:i/>
                          <w:iCs/>
                          <w:sz w:val="21"/>
                          <w:szCs w:val="21"/>
                          <w:lang w:val="en-US" w:eastAsia="zh-CN"/>
                        </w:rPr>
                      </w:pPr>
                      <w:r>
                        <w:rPr>
                          <w:rFonts w:hint="default"/>
                          <w:i/>
                          <w:iCs/>
                          <w:sz w:val="21"/>
                          <w:szCs w:val="21"/>
                          <w:lang w:val="en-US" w:eastAsia="zh-CN"/>
                        </w:rPr>
                        <w:t xml:space="preserve">        self.S = librosa.feature.melspectrogram(y=self.y_segment, </w:t>
                      </w:r>
                    </w:p>
                    <w:p>
                      <w:pPr>
                        <w:rPr>
                          <w:rFonts w:hint="default"/>
                          <w:i/>
                          <w:iCs/>
                          <w:sz w:val="21"/>
                          <w:szCs w:val="21"/>
                          <w:lang w:val="en-US" w:eastAsia="zh-CN"/>
                        </w:rPr>
                      </w:pPr>
                      <w:r>
                        <w:rPr>
                          <w:rFonts w:hint="default"/>
                          <w:i/>
                          <w:iCs/>
                          <w:sz w:val="21"/>
                          <w:szCs w:val="21"/>
                          <w:lang w:val="en-US" w:eastAsia="zh-CN"/>
                        </w:rPr>
                        <w:t xml:space="preserve">                                                sr=self.sr, n_mels=128)</w:t>
                      </w:r>
                    </w:p>
                    <w:p>
                      <w:pPr>
                        <w:rPr>
                          <w:rFonts w:hint="default"/>
                          <w:i/>
                          <w:iCs/>
                          <w:sz w:val="21"/>
                          <w:szCs w:val="21"/>
                          <w:lang w:val="en-US" w:eastAsia="zh-CN"/>
                        </w:rPr>
                      </w:pPr>
                      <w:r>
                        <w:rPr>
                          <w:rFonts w:hint="default"/>
                          <w:i/>
                          <w:iCs/>
                          <w:sz w:val="21"/>
                          <w:szCs w:val="21"/>
                          <w:lang w:val="en-US" w:eastAsia="zh-CN"/>
                        </w:rPr>
                        <w:t xml:space="preserve">        self.log_S = librosa.amplitude_to_db(self.S, ref=np.max)</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entropy(self):</w:t>
                      </w:r>
                    </w:p>
                    <w:p>
                      <w:pPr>
                        <w:rPr>
                          <w:rFonts w:hint="default"/>
                          <w:i/>
                          <w:iCs/>
                          <w:sz w:val="21"/>
                          <w:szCs w:val="21"/>
                          <w:lang w:val="en-US" w:eastAsia="zh-CN"/>
                        </w:rPr>
                      </w:pPr>
                      <w:r>
                        <w:rPr>
                          <w:rFonts w:hint="default"/>
                          <w:i/>
                          <w:iCs/>
                          <w:sz w:val="21"/>
                          <w:szCs w:val="21"/>
                          <w:lang w:val="en-US" w:eastAsia="zh-CN"/>
                        </w:rPr>
                        <w:t xml:space="preserve">        # 计算熵</w:t>
                      </w:r>
                    </w:p>
                    <w:p>
                      <w:pPr>
                        <w:rPr>
                          <w:rFonts w:hint="default"/>
                          <w:i/>
                          <w:iCs/>
                          <w:sz w:val="21"/>
                          <w:szCs w:val="21"/>
                          <w:lang w:val="en-US" w:eastAsia="zh-CN"/>
                        </w:rPr>
                      </w:pPr>
                      <w:r>
                        <w:rPr>
                          <w:rFonts w:hint="default"/>
                          <w:i/>
                          <w:iCs/>
                          <w:sz w:val="21"/>
                          <w:szCs w:val="21"/>
                          <w:lang w:val="en-US" w:eastAsia="zh-CN"/>
                        </w:rPr>
                        <w:t xml:space="preserve">        log_S_normalized = self.log_S / np.sum(self.log_S)</w:t>
                      </w:r>
                    </w:p>
                    <w:p>
                      <w:pPr>
                        <w:rPr>
                          <w:rFonts w:hint="default"/>
                          <w:i/>
                          <w:iCs/>
                          <w:sz w:val="21"/>
                          <w:szCs w:val="21"/>
                          <w:lang w:val="en-US" w:eastAsia="zh-CN"/>
                        </w:rPr>
                      </w:pPr>
                      <w:r>
                        <w:rPr>
                          <w:rFonts w:hint="default"/>
                          <w:i/>
                          <w:iCs/>
                          <w:sz w:val="21"/>
                          <w:szCs w:val="21"/>
                          <w:lang w:val="en-US" w:eastAsia="zh-CN"/>
                        </w:rPr>
                        <w:t xml:space="preserve">        # 添加一个非常小的常数到每个概率值中，避免零概率的情况</w:t>
                      </w:r>
                    </w:p>
                    <w:p>
                      <w:pPr>
                        <w:rPr>
                          <w:rFonts w:hint="default"/>
                          <w:i/>
                          <w:iCs/>
                          <w:sz w:val="21"/>
                          <w:szCs w:val="21"/>
                          <w:lang w:val="en-US" w:eastAsia="zh-CN"/>
                        </w:rPr>
                      </w:pPr>
                      <w:r>
                        <w:rPr>
                          <w:rFonts w:hint="default"/>
                          <w:i/>
                          <w:iCs/>
                          <w:sz w:val="21"/>
                          <w:szCs w:val="21"/>
                          <w:lang w:val="en-US" w:eastAsia="zh-CN"/>
                        </w:rPr>
                        <w:t xml:space="preserve">        epsilon = 1e-10</w:t>
                      </w:r>
                    </w:p>
                    <w:p>
                      <w:pPr>
                        <w:rPr>
                          <w:rFonts w:hint="default"/>
                          <w:i/>
                          <w:iCs/>
                          <w:sz w:val="21"/>
                          <w:szCs w:val="21"/>
                          <w:lang w:val="en-US" w:eastAsia="zh-CN"/>
                        </w:rPr>
                      </w:pPr>
                      <w:r>
                        <w:rPr>
                          <w:rFonts w:hint="default"/>
                          <w:i/>
                          <w:iCs/>
                          <w:sz w:val="21"/>
                          <w:szCs w:val="21"/>
                          <w:lang w:val="en-US" w:eastAsia="zh-CN"/>
                        </w:rPr>
                        <w:t xml:space="preserve">        log_S_normalized_smoothed = (log_S_normalized + epsilon) / (np.sum(log_S_normalized) + epsilon * log_S_normalized.shape[0])</w:t>
                      </w:r>
                    </w:p>
                    <w:p>
                      <w:pPr>
                        <w:rPr>
                          <w:rFonts w:hint="default"/>
                          <w:i/>
                          <w:iCs/>
                          <w:sz w:val="21"/>
                          <w:szCs w:val="21"/>
                          <w:lang w:val="en-US" w:eastAsia="zh-CN"/>
                        </w:rPr>
                      </w:pPr>
                      <w:r>
                        <w:rPr>
                          <w:rFonts w:hint="default"/>
                          <w:i/>
                          <w:iCs/>
                          <w:sz w:val="21"/>
                          <w:szCs w:val="21"/>
                          <w:lang w:val="en-US" w:eastAsia="zh-CN"/>
                        </w:rPr>
                        <w:t xml:space="preserve">        entropy = -np.sum(log_S_normalized_smoothed * np.log2(log_S_normalized_smoothed))</w:t>
                      </w:r>
                    </w:p>
                    <w:p>
                      <w:pPr>
                        <w:rPr>
                          <w:rFonts w:hint="default"/>
                          <w:i/>
                          <w:iCs/>
                          <w:sz w:val="21"/>
                          <w:szCs w:val="21"/>
                          <w:lang w:val="en-US" w:eastAsia="zh-CN"/>
                        </w:rPr>
                      </w:pPr>
                      <w:r>
                        <w:rPr>
                          <w:rFonts w:hint="default"/>
                          <w:i/>
                          <w:iCs/>
                          <w:sz w:val="21"/>
                          <w:szCs w:val="21"/>
                          <w:lang w:val="en-US" w:eastAsia="zh-CN"/>
                        </w:rPr>
                        <w:t xml:space="preserve">        return 1/entropy</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def std_dev(self):</w:t>
                      </w:r>
                    </w:p>
                    <w:p>
                      <w:pPr>
                        <w:rPr>
                          <w:rFonts w:hint="default"/>
                          <w:i/>
                          <w:iCs/>
                          <w:sz w:val="21"/>
                          <w:szCs w:val="21"/>
                          <w:lang w:val="en-US" w:eastAsia="zh-CN"/>
                        </w:rPr>
                      </w:pPr>
                      <w:r>
                        <w:rPr>
                          <w:rFonts w:hint="default"/>
                          <w:i/>
                          <w:iCs/>
                          <w:sz w:val="21"/>
                          <w:szCs w:val="21"/>
                          <w:lang w:val="en-US" w:eastAsia="zh-CN"/>
                        </w:rPr>
                        <w:t xml:space="preserve">        # 计算标准差</w:t>
                      </w:r>
                    </w:p>
                    <w:p>
                      <w:pPr>
                        <w:rPr>
                          <w:rFonts w:hint="default"/>
                          <w:i/>
                          <w:iCs/>
                          <w:sz w:val="21"/>
                          <w:szCs w:val="21"/>
                          <w:lang w:val="en-US" w:eastAsia="zh-CN"/>
                        </w:rPr>
                      </w:pPr>
                      <w:r>
                        <w:rPr>
                          <w:rFonts w:hint="default"/>
                          <w:i/>
                          <w:iCs/>
                          <w:sz w:val="21"/>
                          <w:szCs w:val="21"/>
                          <w:lang w:val="en-US" w:eastAsia="zh-CN"/>
                        </w:rPr>
                        <w:t xml:space="preserve">        std_dev = np.std(self.log_S)</w:t>
                      </w:r>
                    </w:p>
                    <w:p>
                      <w:pPr>
                        <w:rPr>
                          <w:rFonts w:hint="default"/>
                          <w:i/>
                          <w:iCs/>
                          <w:sz w:val="21"/>
                          <w:szCs w:val="21"/>
                          <w:lang w:val="en-US" w:eastAsia="zh-CN"/>
                        </w:rPr>
                      </w:pPr>
                      <w:r>
                        <w:rPr>
                          <w:rFonts w:hint="default"/>
                          <w:i/>
                          <w:iCs/>
                          <w:sz w:val="21"/>
                          <w:szCs w:val="21"/>
                          <w:lang w:val="en-US" w:eastAsia="zh-CN"/>
                        </w:rPr>
                        <w:t xml:space="preserve">        return std_dev</w:t>
                      </w:r>
                    </w:p>
                  </w:txbxContent>
                </v:textbox>
                <w10:wrap type="topAndBottom"/>
              </v:shape>
            </w:pict>
          </mc:Fallback>
        </mc:AlternateContent>
      </w:r>
      <w:r>
        <w:t xml:space="preserve">3.3.3 </w:t>
      </w:r>
      <w:bookmarkEnd w:id="106"/>
      <w:r>
        <w:rPr>
          <w:rFonts w:hint="eastAsia"/>
        </w:rPr>
        <w:t>音频的余弦相似度分析</w:t>
      </w:r>
      <w:bookmarkEnd w:id="107"/>
    </w:p>
    <w:p>
      <w:pPr>
        <w:ind w:firstLine="480"/>
        <w:rPr>
          <w:rFonts w:hint="eastAsia"/>
          <w:lang w:val="en-US" w:eastAsia="zh-CN"/>
        </w:rPr>
      </w:pPr>
      <w:r>
        <w:rPr>
          <w:rFonts w:hint="eastAsia"/>
          <w:lang w:val="en-US" w:eastAsia="zh-CN"/>
        </w:rPr>
        <w:t>在这一节中，将详细分析余弦相似度分析中选取的各参数的意义与作用，以及在研究和分析基础上的系统的设计与实现。</w:t>
      </w:r>
    </w:p>
    <w:p>
      <w:pPr>
        <w:ind w:firstLine="480"/>
        <w:rPr>
          <w:rFonts w:hint="eastAsia"/>
          <w:lang w:val="en-US" w:eastAsia="zh-CN"/>
        </w:rPr>
      </w:pPr>
      <w:r>
        <w:rPr>
          <w:rFonts w:hint="eastAsia"/>
          <w:lang w:val="en-US" w:eastAsia="zh-CN"/>
        </w:rPr>
        <w:t>由音频特征获取和音频频谱分析，可以得到总共五个参数：频谱宽度spectral_bandwidth，频谱对比度spectral_contrast，每分钟节拍数bpm，梅尔频谱熵wav_entropy和梅尔频谱标准差wav_std_dev。</w:t>
      </w:r>
    </w:p>
    <w:p>
      <w:pPr>
        <w:numPr>
          <w:ilvl w:val="0"/>
          <w:numId w:val="15"/>
        </w:numPr>
        <w:ind w:firstLine="480"/>
        <w:rPr>
          <w:rFonts w:hint="default"/>
          <w:lang w:val="en-US" w:eastAsia="zh-CN"/>
        </w:rPr>
      </w:pPr>
      <w:r>
        <w:rPr>
          <w:rFonts w:hint="eastAsia"/>
          <w:lang w:val="en-US" w:eastAsia="zh-CN"/>
        </w:rPr>
        <w:t>参数介绍</w:t>
      </w:r>
    </w:p>
    <w:p>
      <w:pPr>
        <w:numPr>
          <w:ilvl w:val="0"/>
          <w:numId w:val="0"/>
        </w:numPr>
        <w:ind w:firstLine="420" w:firstLineChars="0"/>
        <w:rPr>
          <w:rFonts w:hint="eastAsia"/>
          <w:vertAlign w:val="baseline"/>
          <w:lang w:val="en-US" w:eastAsia="zh-CN"/>
        </w:rPr>
      </w:pPr>
      <w:r>
        <w:rPr>
          <w:rFonts w:hint="default"/>
          <w:lang w:val="en-US" w:eastAsia="zh-CN"/>
        </w:rPr>
        <w:t>频谱宽度spectral_bandwidth是指围绕谱心（spectral centroid）的频谱范围，也就是从谱心的方差。</w:t>
      </w:r>
      <w:r>
        <w:rPr>
          <w:rFonts w:hint="eastAsia"/>
          <w:lang w:val="en-US" w:eastAsia="zh-CN"/>
        </w:rPr>
        <w:t>其中，谱心是指频谱的质量中心位置，它通过计算信号中存在的频率的幅度加权平均值来得到。从感知角度来看，谱心与声音的亮度有着强烈的联系，广泛用于衡量任何音频文件的音调质量。谱心的位置越高，声音就越被感知为亮度更高。频谱带宽的计算涉及到从谱心的方差，这意味着它是基于频率带与谱心之间的距离的加权平均值</w:t>
      </w:r>
      <w:r>
        <w:rPr>
          <w:rFonts w:hint="eastAsia"/>
          <w:vertAlign w:val="superscript"/>
          <w:lang w:val="en-US" w:eastAsia="zh-CN"/>
        </w:rPr>
        <w:t>[17]</w:t>
      </w:r>
      <w:r>
        <w:rPr>
          <w:rFonts w:hint="eastAsia"/>
          <w:lang w:val="en-US" w:eastAsia="zh-CN"/>
        </w:rPr>
        <w:t>。这种方法允许我们量化信号在频率域上的扩散程度，从而提供关于音色特性的重要信息。频谱带宽的大小与音频信号的质地有关，例如，低频信号（如低音）通常具有较小的频谱带宽，而高频信号（如高音）则可能具有较大的频谱带宽。这反映了高频信号在其频率范围内的能量分布更广泛。由此我们可以通过这一参数大概上判断音频文件在流派上的大致范围，比如低音较重的Hardcore、Rock等流派，或低音较轻的Jazz</w:t>
      </w:r>
      <w:r>
        <w:rPr>
          <w:rFonts w:hint="eastAsia"/>
          <w:vertAlign w:val="superscript"/>
          <w:lang w:val="en-US" w:eastAsia="zh-CN"/>
        </w:rPr>
        <w:t>[18]</w:t>
      </w:r>
      <w:r>
        <w:rPr>
          <w:rFonts w:hint="eastAsia"/>
          <w:lang w:val="en-US" w:eastAsia="zh-CN"/>
        </w:rPr>
        <w:t>。这一点在前人的研究上也可以得到印证，根据该研究的描述结果，具有阴暗、低沉品质的声音倾向有较多低频内容，谱心相对较低。具有明亮、欢快品质的多数集中在高频，谱心相对较高。获得信号的频谱带宽说明整段旋律的频率是否平稳，还是律动感十足，在该研究中，可以得到以下结果：jazz和eletric高频多，轻快，律动感十足，和orchestral低频多，沉稳，律动感不强</w:t>
      </w:r>
      <w:r>
        <w:rPr>
          <w:rFonts w:hint="eastAsia"/>
          <w:vertAlign w:val="superscript"/>
          <w:lang w:val="en-US" w:eastAsia="zh-CN"/>
        </w:rPr>
        <w:t>[19]</w:t>
      </w:r>
      <w:r>
        <w:rPr>
          <w:rFonts w:hint="eastAsia"/>
          <w:vertAlign w:val="baseline"/>
          <w:lang w:val="en-US" w:eastAsia="zh-CN"/>
        </w:rPr>
        <w:t>。在这里，频谱宽度在余弦相似度分析中主要在风格和流派主要方向的判断上作用。</w:t>
      </w:r>
    </w:p>
    <w:p>
      <w:pPr>
        <w:numPr>
          <w:ilvl w:val="0"/>
          <w:numId w:val="0"/>
        </w:numPr>
        <w:ind w:firstLine="420" w:firstLineChars="0"/>
        <w:rPr>
          <w:rFonts w:hint="eastAsia"/>
          <w:vertAlign w:val="baseline"/>
          <w:lang w:val="en-US" w:eastAsia="zh-CN"/>
        </w:rPr>
      </w:pPr>
      <w:r>
        <w:rPr>
          <w:rFonts w:hint="default"/>
          <w:vertAlign w:val="baseline"/>
          <w:lang w:val="en-US" w:eastAsia="zh-CN"/>
        </w:rPr>
        <w:t>频谱对比度spectral_contrast是一种用于描述声音频谱结构的特征。它通常用于衡量频谱中不同频率区段之间的能量差异。</w:t>
      </w:r>
      <w:r>
        <w:rPr>
          <w:rFonts w:hint="eastAsia"/>
          <w:vertAlign w:val="baseline"/>
          <w:lang w:val="en-US" w:eastAsia="zh-CN"/>
        </w:rPr>
        <w:t>在分析频谱对比度时，会将频谱划分为多个频带，然后计算每个频带的能量，这里对于每个频带，计算其内部的频率范围内的信号能量，通常通过对频带内的信号进行傅立叶变换，并计算其幅度或功率来实现，最后计算频谱对比度。高频谱对比度可能表示在不同频率区段之间存在明显的能量差异，而低频谱对比度可能表示声音的频谱结构相对均匀。在前人研究中，该实验使用了大约1500首音乐作品，涵盖了巴洛克音乐、浪漫音乐、流行歌曲、爵士和摇滚等五种类型，其中巴洛克音乐、爵士和浪漫音乐，流行音乐和摇滚音乐均有一部分可能存在的风格和情感上的重合，而实验结果表明，频谱对比特征在10秒音频片段和整个音乐作品的分类中都取得了很好的性能，并且在与以MFCC特征在音乐类型分类中的表现中表现了该特征在音乐类型分类中的优越性</w:t>
      </w:r>
      <w:r>
        <w:rPr>
          <w:rFonts w:hint="eastAsia"/>
          <w:vertAlign w:val="superscript"/>
          <w:lang w:val="en-US" w:eastAsia="zh-CN"/>
        </w:rPr>
        <w:t>[17]</w:t>
      </w:r>
      <w:r>
        <w:rPr>
          <w:rFonts w:hint="eastAsia"/>
          <w:vertAlign w:val="baseline"/>
          <w:lang w:val="en-US" w:eastAsia="zh-CN"/>
        </w:rPr>
        <w:t>。这里使用该参数是为了在大致相似的风格流派中，通过分析频谱中不同频率区段之间的能量差异，来对更细节的风格和流派的判断上作用比如在Hardcore领域，有低频和失真相当突出的主流核和工业核，有低频和失真不是很多的UK Hardcore和Happy Hardcore。频谱对比度会在主要风格和流派确定的情况下，用于辨别更为细节的曲风。</w:t>
      </w:r>
    </w:p>
    <w:p>
      <w:pPr>
        <w:numPr>
          <w:ilvl w:val="0"/>
          <w:numId w:val="0"/>
        </w:numPr>
        <w:ind w:firstLine="420" w:firstLineChars="0"/>
        <w:rPr>
          <w:rFonts w:hint="eastAsia"/>
          <w:vertAlign w:val="baseline"/>
          <w:lang w:val="en-US" w:eastAsia="zh-CN"/>
        </w:rPr>
      </w:pPr>
      <w:r>
        <w:rPr>
          <w:rFonts w:hint="default"/>
          <w:vertAlign w:val="baseline"/>
          <w:lang w:val="en-US" w:eastAsia="zh-CN"/>
        </w:rPr>
        <w:t>每分钟节拍数bpm是一种用于描述音乐节奏速度的度量单位</w:t>
      </w:r>
      <w:r>
        <w:rPr>
          <w:rFonts w:hint="eastAsia"/>
          <w:vertAlign w:val="baseline"/>
          <w:lang w:val="en-US" w:eastAsia="zh-CN"/>
        </w:rPr>
        <w:t>，</w:t>
      </w:r>
      <w:r>
        <w:rPr>
          <w:rFonts w:hint="default"/>
          <w:vertAlign w:val="baseline"/>
          <w:lang w:val="en-US" w:eastAsia="zh-CN"/>
        </w:rPr>
        <w:t>它表示在一分钟内发生的节拍数或拍子数</w:t>
      </w:r>
      <w:r>
        <w:rPr>
          <w:rFonts w:hint="eastAsia"/>
          <w:vertAlign w:val="baseline"/>
          <w:lang w:val="en-US" w:eastAsia="zh-CN"/>
        </w:rPr>
        <w:t>。并且对于曲风识别来说，该数值是一种有相当明确指向性的特征。比如在相同在Hard流派中，bpm180以上是正统的Hardcore，而bpm150-160这个区间，一般都属于Hardstyle，而这两者在编写手法和音频特征上有很大程度上比较相似，所以需要引入每分钟节拍数bpm来对这种情况进行区分</w:t>
      </w:r>
      <w:r>
        <w:rPr>
          <w:rFonts w:hint="eastAsia"/>
          <w:vertAlign w:val="superscript"/>
          <w:lang w:val="en-US" w:eastAsia="zh-CN"/>
        </w:rPr>
        <w:t>[19]</w:t>
      </w:r>
      <w:r>
        <w:rPr>
          <w:rFonts w:hint="eastAsia"/>
          <w:vertAlign w:val="baseline"/>
          <w:lang w:val="en-US" w:eastAsia="zh-CN"/>
        </w:rPr>
        <w:t>。</w:t>
      </w:r>
    </w:p>
    <w:p>
      <w:pPr>
        <w:numPr>
          <w:ilvl w:val="0"/>
          <w:numId w:val="0"/>
        </w:numPr>
        <w:ind w:firstLine="420" w:firstLineChars="0"/>
        <w:rPr>
          <w:rFonts w:hint="default"/>
          <w:vertAlign w:val="baseline"/>
          <w:lang w:val="en-US" w:eastAsia="zh-CN"/>
        </w:rPr>
      </w:pPr>
      <w:r>
        <w:rPr>
          <w:rFonts w:hint="default"/>
          <w:vertAlign w:val="baseline"/>
          <w:lang w:val="en-US" w:eastAsia="zh-CN"/>
        </w:rPr>
        <w:t>梅尔频谱（Mel Spectrogram）是一种用于音频信号分析的重要工具，它结合了梅尔频率尺度（Mel scale）和频谱分析技术，旨在模拟人类听觉系统的特性。研究表明，人类对频率的感知并不是线性的，并且对低频信号的感知要比高频信号敏感。例如，人们可以比较容易地发现500和1000Hz的区别，确很难发现7500和8000Hz的区别。这时，梅尔</w:t>
      </w:r>
      <w:r>
        <w:rPr>
          <w:rFonts w:hint="eastAsia"/>
          <w:vertAlign w:val="baseline"/>
          <w:lang w:val="en-US" w:eastAsia="zh-CN"/>
        </w:rPr>
        <w:t>频度</w:t>
      </w:r>
      <w:r>
        <w:rPr>
          <w:rFonts w:hint="default"/>
          <w:vertAlign w:val="baseline"/>
          <w:lang w:val="en-US" w:eastAsia="zh-CN"/>
        </w:rPr>
        <w:t>(the Mel Scale)被提出，它是Hz的非线性变换，对于以mel scale为单位的信号，可以做到人们对于相同频率差别的信号的感知能力几乎相同</w:t>
      </w:r>
      <w:r>
        <w:rPr>
          <w:rFonts w:hint="eastAsia"/>
          <w:vertAlign w:val="superscript"/>
          <w:lang w:val="en-US" w:eastAsia="zh-CN"/>
        </w:rPr>
        <w:t>[21]</w:t>
      </w:r>
      <w:r>
        <w:rPr>
          <w:rFonts w:hint="eastAsia"/>
          <w:vertAlign w:val="baseline"/>
          <w:lang w:val="en-US" w:eastAsia="zh-CN"/>
        </w:rPr>
        <w:t>。赫兹频度到梅尔频度的转换公式如下：</w:t>
      </w:r>
    </w:p>
    <w:p>
      <w:pPr>
        <w:numPr>
          <w:ilvl w:val="0"/>
          <w:numId w:val="0"/>
        </w:numPr>
        <w:ind w:firstLine="420" w:firstLineChars="0"/>
        <w:rPr>
          <w:rFonts w:hint="eastAsia" w:hAnsi="Cambria Math" w:cs="Cambria Math"/>
          <w:i w:val="0"/>
          <w:kern w:val="2"/>
          <w:sz w:val="24"/>
          <w:szCs w:val="24"/>
          <w:vertAlign w:val="baseline"/>
          <w:lang w:val="en-US" w:eastAsia="zh-CN" w:bidi="ar-SA"/>
        </w:rPr>
      </w:pPr>
      <m:oMathPara>
        <m:oMath>
          <m:r>
            <m:rPr>
              <m:sty m:val="p"/>
            </m:rPr>
            <w:rPr>
              <w:rFonts w:hint="eastAsia" w:ascii="Cambria Math" w:hAnsi="Cambria Math" w:cs="Times New Roman"/>
              <w:kern w:val="2"/>
              <w:sz w:val="24"/>
              <w:szCs w:val="24"/>
              <w:vertAlign w:val="baseline"/>
              <w:lang w:val="en-US" w:eastAsia="zh-CN" w:bidi="ar-SA"/>
            </w:rPr>
            <m:t>m</m:t>
          </m:r>
          <m:r>
            <m:rPr>
              <m:sty m:val="p"/>
            </m:rPr>
            <w:rPr>
              <w:rFonts w:hint="default" w:ascii="Cambria Math" w:hAnsi="Cambria Math" w:cs="Times New Roman"/>
              <w:kern w:val="2"/>
              <w:sz w:val="24"/>
              <w:szCs w:val="24"/>
              <w:vertAlign w:val="baseline"/>
              <w:lang w:val="en-US" w:eastAsia="zh-CN" w:bidi="ar-SA"/>
            </w:rPr>
            <m:t>=2595</m:t>
          </m:r>
          <m:r>
            <m:rPr>
              <m:sty m:val="p"/>
            </m:rPr>
            <w:rPr>
              <w:rFonts w:hint="default" w:ascii="Cambria Math" w:hAnsi="Cambria Math" w:cs="Cambria Math"/>
              <w:kern w:val="2"/>
              <w:sz w:val="24"/>
              <w:szCs w:val="24"/>
              <w:vertAlign w:val="baseline"/>
              <w:lang w:val="en-US" w:eastAsia="zh-CN" w:bidi="ar-SA"/>
            </w:rPr>
            <m:t>×</m:t>
          </m:r>
          <m:func>
            <m:funcPr>
              <m:ctrlPr>
                <w:rPr>
                  <w:rFonts w:hint="default" w:ascii="Cambria Math" w:hAnsi="Cambria Math" w:cs="Cambria Math"/>
                  <w:kern w:val="2"/>
                  <w:sz w:val="24"/>
                  <w:szCs w:val="24"/>
                  <w:vertAlign w:val="baseline"/>
                  <w:lang w:val="en-US" w:eastAsia="zh-CN" w:bidi="ar-SA"/>
                </w:rPr>
              </m:ctrlPr>
            </m:funcPr>
            <m:fName>
              <m:sSub>
                <m:sSubPr>
                  <m:ctrlPr>
                    <w:rPr>
                      <w:rFonts w:hint="default" w:ascii="Cambria Math" w:hAnsi="Cambria Math" w:cs="Cambria Math"/>
                      <w:kern w:val="2"/>
                      <w:sz w:val="24"/>
                      <w:szCs w:val="24"/>
                      <w:vertAlign w:val="baseline"/>
                      <w:lang w:val="en-US" w:eastAsia="zh-CN" w:bidi="ar-SA"/>
                    </w:rPr>
                  </m:ctrlPr>
                </m:sSubPr>
                <m:e>
                  <m:r>
                    <m:rPr>
                      <m:sty m:val="p"/>
                    </m:rPr>
                    <w:rPr>
                      <w:rFonts w:ascii="Cambria Math" w:hAnsi="Cambria Math" w:cs="Cambria Math"/>
                      <w:kern w:val="2"/>
                      <w:sz w:val="24"/>
                      <w:szCs w:val="24"/>
                      <w:vertAlign w:val="baseline"/>
                      <w:lang w:val="en-US" w:bidi="ar-SA"/>
                    </w:rPr>
                    <m:t>log</m:t>
                  </m:r>
                  <m:ctrlPr>
                    <w:rPr>
                      <w:rFonts w:hint="default" w:ascii="Cambria Math" w:hAnsi="Cambria Math" w:cs="Cambria Math"/>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10</m:t>
                  </m:r>
                  <m:ctrlPr>
                    <w:rPr>
                      <w:rFonts w:hint="default" w:ascii="Cambria Math" w:hAnsi="Cambria Math" w:cs="Cambria Math"/>
                      <w:kern w:val="2"/>
                      <w:sz w:val="24"/>
                      <w:szCs w:val="24"/>
                      <w:vertAlign w:val="baseline"/>
                      <w:lang w:val="en-US" w:eastAsia="zh-CN" w:bidi="ar-SA"/>
                    </w:rPr>
                  </m:ctrlPr>
                </m:sub>
              </m:sSub>
              <m:ctrlPr>
                <w:rPr>
                  <w:rFonts w:hint="default" w:ascii="Cambria Math" w:hAnsi="Cambria Math" w:cs="Cambria Math"/>
                  <w:kern w:val="2"/>
                  <w:sz w:val="24"/>
                  <w:szCs w:val="24"/>
                  <w:vertAlign w:val="baseline"/>
                  <w:lang w:val="en-US" w:eastAsia="zh-CN" w:bidi="ar-SA"/>
                </w:rPr>
              </m:ctrlPr>
            </m:fName>
            <m:e>
              <m:d>
                <m:dPr>
                  <m:ctrlPr>
                    <w:rPr>
                      <w:rFonts w:hint="default" w:ascii="Cambria Math" w:hAnsi="Cambria Math" w:cs="Cambria Math"/>
                      <w:kern w:val="2"/>
                      <w:sz w:val="24"/>
                      <w:szCs w:val="24"/>
                      <w:vertAlign w:val="baseline"/>
                      <w:lang w:val="en-US" w:eastAsia="zh-CN" w:bidi="ar-SA"/>
                    </w:rPr>
                  </m:ctrlPr>
                </m:dPr>
                <m:e>
                  <m:r>
                    <m:rPr>
                      <m:sty m:val="p"/>
                    </m:rPr>
                    <w:rPr>
                      <w:rFonts w:hint="default" w:ascii="Cambria Math" w:hAnsi="Cambria Math" w:cs="Cambria Math"/>
                      <w:kern w:val="2"/>
                      <w:sz w:val="24"/>
                      <w:szCs w:val="24"/>
                      <w:vertAlign w:val="baseline"/>
                      <w:lang w:val="en-US" w:eastAsia="zh-CN" w:bidi="ar-SA"/>
                    </w:rPr>
                    <m:t>1+</m:t>
                  </m:r>
                  <m:f>
                    <m:fPr>
                      <m:ctrlPr>
                        <w:rPr>
                          <w:rFonts w:hint="default" w:ascii="Cambria Math" w:hAnsi="Cambria Math" w:cs="Cambria Math"/>
                          <w:kern w:val="2"/>
                          <w:sz w:val="24"/>
                          <w:szCs w:val="24"/>
                          <w:vertAlign w:val="baseline"/>
                          <w:lang w:val="en-US" w:eastAsia="zh-CN" w:bidi="ar-SA"/>
                        </w:rPr>
                      </m:ctrlPr>
                    </m:fPr>
                    <m:num>
                      <m:r>
                        <m:rPr>
                          <m:sty m:val="p"/>
                        </m:rPr>
                        <w:rPr>
                          <w:rFonts w:hint="eastAsia" w:ascii="Cambria Math" w:hAnsi="Cambria Math" w:cs="Cambria Math"/>
                          <w:kern w:val="2"/>
                          <w:sz w:val="24"/>
                          <w:szCs w:val="24"/>
                          <w:vertAlign w:val="baseline"/>
                          <w:lang w:val="en-US" w:eastAsia="zh-CN" w:bidi="ar-SA"/>
                        </w:rPr>
                        <m:t>f</m:t>
                      </m:r>
                      <m:ctrlPr>
                        <w:rPr>
                          <w:rFonts w:hint="default" w:ascii="Cambria Math" w:hAnsi="Cambria Math" w:cs="Cambria Math"/>
                          <w:kern w:val="2"/>
                          <w:sz w:val="24"/>
                          <w:szCs w:val="24"/>
                          <w:vertAlign w:val="baseline"/>
                          <w:lang w:val="en-US" w:eastAsia="zh-CN" w:bidi="ar-SA"/>
                        </w:rPr>
                      </m:ctrlPr>
                    </m:num>
                    <m:den>
                      <m:r>
                        <m:rPr>
                          <m:sty m:val="p"/>
                        </m:rPr>
                        <w:rPr>
                          <w:rFonts w:hint="default" w:ascii="Cambria Math" w:hAnsi="Cambria Math" w:cs="Cambria Math"/>
                          <w:kern w:val="2"/>
                          <w:sz w:val="24"/>
                          <w:szCs w:val="24"/>
                          <w:vertAlign w:val="baseline"/>
                          <w:lang w:val="en-US" w:eastAsia="zh-CN" w:bidi="ar-SA"/>
                        </w:rPr>
                        <m:t>700</m:t>
                      </m:r>
                      <m:ctrlPr>
                        <w:rPr>
                          <w:rFonts w:hint="default" w:ascii="Cambria Math" w:hAnsi="Cambria Math" w:cs="Cambria Math"/>
                          <w:kern w:val="2"/>
                          <w:sz w:val="24"/>
                          <w:szCs w:val="24"/>
                          <w:vertAlign w:val="baseline"/>
                          <w:lang w:val="en-US" w:eastAsia="zh-CN" w:bidi="ar-SA"/>
                        </w:rPr>
                      </m:ctrlPr>
                    </m:den>
                  </m:f>
                  <m:ctrlPr>
                    <w:rPr>
                      <w:rFonts w:hint="default" w:ascii="Cambria Math" w:hAnsi="Cambria Math" w:cs="Cambria Math"/>
                      <w:kern w:val="2"/>
                      <w:sz w:val="24"/>
                      <w:szCs w:val="24"/>
                      <w:vertAlign w:val="baseline"/>
                      <w:lang w:val="en-US" w:eastAsia="zh-CN" w:bidi="ar-SA"/>
                    </w:rPr>
                  </m:ctrlPr>
                </m:e>
              </m:d>
              <m:ctrlPr>
                <w:rPr>
                  <w:rFonts w:hint="default" w:ascii="Cambria Math" w:hAnsi="Cambria Math" w:cs="Cambria Math"/>
                  <w:kern w:val="2"/>
                  <w:sz w:val="24"/>
                  <w:szCs w:val="24"/>
                  <w:vertAlign w:val="baseline"/>
                  <w:lang w:val="en-US" w:eastAsia="zh-CN" w:bidi="ar-SA"/>
                </w:rPr>
              </m:ctrlPr>
            </m:e>
          </m:func>
          <m:r>
            <m:rPr>
              <m:sty m:val="p"/>
            </m:rPr>
            <w:rPr>
              <w:rFonts w:hint="eastAsia" w:ascii="Cambria Math" w:hAnsi="Cambria Math" w:cs="Cambria Math"/>
              <w:kern w:val="2"/>
              <w:sz w:val="24"/>
              <w:szCs w:val="24"/>
              <w:vertAlign w:val="baseline"/>
              <w:lang w:val="en-US" w:eastAsia="zh-CN" w:bidi="ar-SA"/>
            </w:rPr>
            <m:t>，其中f为赫兹频度，m为对应的梅尔频度</m:t>
          </m:r>
        </m:oMath>
      </m:oMathPara>
    </w:p>
    <w:p>
      <w:pPr>
        <w:numPr>
          <w:ilvl w:val="0"/>
          <w:numId w:val="0"/>
        </w:numPr>
        <w:rPr>
          <w:rFonts w:hint="eastAsia" w:hAnsi="Cambria Math" w:cs="Cambria Math"/>
          <w:i w:val="0"/>
          <w:kern w:val="2"/>
          <w:sz w:val="24"/>
          <w:szCs w:val="24"/>
          <w:vertAlign w:val="baseline"/>
          <w:lang w:val="en-US" w:eastAsia="zh-CN" w:bidi="ar-SA"/>
        </w:rPr>
      </w:pPr>
      <w:r>
        <w:rPr>
          <w:rFonts w:hint="eastAsia" w:hAnsi="Cambria Math" w:cs="Cambria Math"/>
          <w:i w:val="0"/>
          <w:kern w:val="2"/>
          <w:sz w:val="24"/>
          <w:szCs w:val="24"/>
          <w:vertAlign w:val="baseline"/>
          <w:lang w:val="en-US" w:eastAsia="zh-CN" w:bidi="ar-SA"/>
        </w:rPr>
        <w:t>而将人耳不好感知到的赫兹频度转换为梅尔频度分析，更能体现在人主观上对于音频文件在风格、情感上的判别</w:t>
      </w:r>
      <w:r>
        <w:rPr>
          <w:rFonts w:hint="eastAsia" w:hAnsi="Cambria Math" w:cs="Cambria Math"/>
          <w:i w:val="0"/>
          <w:kern w:val="2"/>
          <w:sz w:val="24"/>
          <w:szCs w:val="24"/>
          <w:vertAlign w:val="superscript"/>
          <w:lang w:val="en-US" w:eastAsia="zh-CN" w:bidi="ar-SA"/>
        </w:rPr>
        <w:t>[20]</w:t>
      </w:r>
      <w:r>
        <w:rPr>
          <w:rFonts w:hint="eastAsia" w:hAnsi="Cambria Math" w:cs="Cambria Math"/>
          <w:i w:val="0"/>
          <w:kern w:val="2"/>
          <w:sz w:val="24"/>
          <w:szCs w:val="24"/>
          <w:vertAlign w:val="baseline"/>
          <w:lang w:val="en-US" w:eastAsia="zh-CN" w:bidi="ar-SA"/>
        </w:rPr>
        <w:t>。</w:t>
      </w:r>
    </w:p>
    <w:p>
      <w:pPr>
        <w:numPr>
          <w:ilvl w:val="0"/>
          <w:numId w:val="0"/>
        </w:numPr>
        <w:ind w:firstLine="420" w:firstLineChars="0"/>
        <w:rPr>
          <w:rFonts w:hint="default" w:hAnsi="Cambria Math" w:cs="Cambria Math"/>
          <w:i w:val="0"/>
          <w:kern w:val="2"/>
          <w:sz w:val="24"/>
          <w:szCs w:val="24"/>
          <w:vertAlign w:val="baseline"/>
          <w:lang w:val="en-US" w:eastAsia="zh-CN" w:bidi="ar-SA"/>
        </w:rPr>
      </w:pPr>
      <w:r>
        <w:rPr>
          <w:rFonts w:hint="eastAsia" w:hAnsi="Cambria Math" w:cs="Cambria Math"/>
          <w:i w:val="0"/>
          <w:kern w:val="2"/>
          <w:sz w:val="24"/>
          <w:szCs w:val="24"/>
          <w:vertAlign w:val="baseline"/>
          <w:lang w:val="en-US" w:eastAsia="zh-CN" w:bidi="ar-SA"/>
        </w:rPr>
        <w:t>这里，我们在得到音频文件的梅尔频谱后，计算出音频文件梅尔频谱的梅尔频谱熵wav_entropy和梅尔频谱标准差wav_std_dev用于特征提取和余弦相似度计算和分析，并且这部分分析更加考虑到了人类在主观上对音乐风格和情感的理解与分析。梅尔频谱熵可以帮助理解梅尔频谱中的不确定性或随机性，从而衡量音乐的复杂性和多样性。对于那些具有高度变化和多样性的音乐结构，熵可以提供一个偏向人类主观判断上的直观的度量。梅尔频谱熵还可以反映音乐中的情感和主题变化。例如，一首音乐的熵会随着情感的变化而变化，该数值可以帮助理解音乐的情感演变的程度。梅尔频谱标准差可以帮助理解梅尔频谱的稳定性和变化程度。对于那些具有明显节奏和和声进行变化的音乐，标准差可以提供一个直观的度量。标准差还可以反映音乐的动态范围，即音量的变化范围，能够反映在人类听觉上更主观的动态范围。在基于梅尔频谱的两个特征数值下，可以让余弦相似度排序系统更加偏向人类主观认知，而不是简单的通过数值对频率的计算得到的纯数据化理论化的播放列表。</w:t>
      </w:r>
    </w:p>
    <w:p>
      <w:pPr>
        <w:numPr>
          <w:ilvl w:val="0"/>
          <w:numId w:val="15"/>
        </w:numPr>
        <w:ind w:firstLine="480"/>
        <w:rPr>
          <w:rFonts w:hint="default"/>
          <w:lang w:val="en-US" w:eastAsia="zh-CN"/>
        </w:rPr>
      </w:pPr>
      <w:r>
        <w:rPr>
          <w:rFonts w:hint="eastAsia"/>
          <w:lang w:val="en-US" w:eastAsia="zh-CN"/>
        </w:rPr>
        <w:t>参数处理</w:t>
      </w:r>
    </w:p>
    <w:p>
      <w:pPr>
        <w:numPr>
          <w:ilvl w:val="0"/>
          <w:numId w:val="0"/>
        </w:numPr>
        <w:ind w:firstLine="420" w:firstLineChars="0"/>
        <w:rPr>
          <w:rFonts w:hint="default"/>
          <w:lang w:val="en-US" w:eastAsia="zh-CN"/>
        </w:rPr>
      </w:pPr>
      <w:r>
        <w:rPr>
          <w:rFonts w:hint="eastAsia"/>
          <w:lang w:val="en-US" w:eastAsia="zh-CN"/>
        </w:rPr>
        <w:t>测得参数因为量表差距很大，不能直接用来进行余弦相似度的测量，因此在执行操作前需要对参数进行一些处理。首先在进行音频特征获取和音频频谱分析时，音乐播放器会维护一个音频特征的范围值self.ranges，通过该范围值和运算，实现参数的归一化。为了强调一部分参数的作用或削弱一部分参数的作用，需要增加一个特征权值来调整余弦相似度算法。最后通过sklearn库的余弦相似度函数进行余弦相似度的计算。</w:t>
      </w:r>
    </w:p>
    <w:p>
      <w:pPr>
        <w:numPr>
          <w:ilvl w:val="0"/>
          <w:numId w:val="15"/>
        </w:numPr>
        <w:ind w:firstLine="480"/>
        <w:rPr>
          <w:rFonts w:hint="default"/>
          <w:lang w:val="en-US" w:eastAsia="zh-CN"/>
        </w:rPr>
      </w:pPr>
      <w:r>
        <w:rPr>
          <w:rFonts w:hint="eastAsia"/>
          <w:lang w:val="en-US" w:eastAsia="zh-CN"/>
        </w:rPr>
        <w:t>权值分配</w:t>
      </w:r>
    </w:p>
    <w:p>
      <w:pPr>
        <w:numPr>
          <w:ilvl w:val="0"/>
          <w:numId w:val="0"/>
        </w:numPr>
        <w:ind w:firstLine="420" w:firstLineChars="0"/>
        <w:rPr>
          <w:rFonts w:hint="default"/>
          <w:lang w:val="en-US" w:eastAsia="zh-CN"/>
        </w:rPr>
      </w:pPr>
      <w:r>
        <w:rPr>
          <w:rFonts w:hint="eastAsia"/>
          <w:lang w:val="en-US" w:eastAsia="zh-CN"/>
        </w:rPr>
        <w:t>在权值分配上，首先频谱宽度spectral_bandwidth起到了主要的流派和风格分析作用，因此权值较高，在程序中设定权值0.6。频谱对比度spectral_contrast需要在相同流派和风格的情况下分辨更加细节的曲风，但在总体的情感和风格的分辨上作用不是非常大，该数值主要是在梅尔频谱熵在主观判断上做一定辅助作用，在程序中设定权值0.1。每分钟节拍数bpm在相同流派的曲风辨别中有非常强的特征辨别价值，在程序内设定权值0.2。梅尔频谱熵wav_entropy在主观情感和风格有一定特征价值，而音乐本身上也是很偏主观的文化内容，因此在程序中设定权值0.15。梅尔频谱标准差wav_std_dev的意义是在spectral_bandwidth的基础上，加入主观上对动态范围的判断，在余弦相似度排序中主要起一定的辅助作用而不是主要作用，在程序中设定权值0.05。</w:t>
      </w:r>
    </w:p>
    <w:p>
      <w:pPr>
        <w:numPr>
          <w:ilvl w:val="0"/>
          <w:numId w:val="15"/>
        </w:numPr>
        <w:ind w:firstLine="480"/>
        <w:rPr>
          <w:rFonts w:hint="default"/>
          <w:lang w:val="en-US" w:eastAsia="zh-CN"/>
        </w:rPr>
      </w:pPr>
      <w:r>
        <w:rPr>
          <w:rFonts w:hint="eastAsia"/>
          <w:lang w:val="en-US" w:eastAsia="zh-CN"/>
        </w:rPr>
        <w:t>功能实现</w:t>
      </w:r>
    </w:p>
    <w:p>
      <w:pPr>
        <w:numPr>
          <w:ilvl w:val="0"/>
          <w:numId w:val="0"/>
        </w:numPr>
        <w:ind w:firstLine="420" w:firstLineChars="0"/>
        <w:rPr>
          <w:rFonts w:hint="default"/>
          <w:lang w:val="en-US" w:eastAsia="zh-CN"/>
        </w:rPr>
      </w:pPr>
      <w:r>
        <w:rPr>
          <w:rFonts w:hint="eastAsia"/>
        </w:rPr>
        <mc:AlternateContent>
          <mc:Choice Requires="wps">
            <w:drawing>
              <wp:anchor distT="0" distB="0" distL="114300" distR="114300" simplePos="0" relativeHeight="251682816" behindDoc="0" locked="0" layoutInCell="1" allowOverlap="1">
                <wp:simplePos x="0" y="0"/>
                <wp:positionH relativeFrom="margin">
                  <wp:posOffset>-56515</wp:posOffset>
                </wp:positionH>
                <wp:positionV relativeFrom="paragraph">
                  <wp:posOffset>251460</wp:posOffset>
                </wp:positionV>
                <wp:extent cx="5512435" cy="3736340"/>
                <wp:effectExtent l="0" t="0" r="12065" b="16510"/>
                <wp:wrapTopAndBottom/>
                <wp:docPr id="26" name="文本框 26"/>
                <wp:cNvGraphicFramePr/>
                <a:graphic xmlns:a="http://schemas.openxmlformats.org/drawingml/2006/main">
                  <a:graphicData uri="http://schemas.microsoft.com/office/word/2010/wordprocessingShape">
                    <wps:wsp>
                      <wps:cNvSpPr txBox="1"/>
                      <wps:spPr>
                        <a:xfrm>
                          <a:off x="0" y="0"/>
                          <a:ext cx="5512435" cy="3736340"/>
                        </a:xfrm>
                        <a:prstGeom prst="rect">
                          <a:avLst/>
                        </a:prstGeom>
                        <a:solidFill>
                          <a:schemeClr val="lt1"/>
                        </a:solidFill>
                        <a:ln w="6350">
                          <a:noFill/>
                        </a:ln>
                      </wps:spPr>
                      <wps:txbx>
                        <w:txbxContent>
                          <w:p>
                            <w:pPr>
                              <w:rPr>
                                <w:rFonts w:hint="default"/>
                                <w:i/>
                                <w:iCs/>
                                <w:sz w:val="21"/>
                                <w:szCs w:val="21"/>
                                <w:lang w:val="en-US" w:eastAsia="zh-CN"/>
                              </w:rPr>
                            </w:pPr>
                            <w:r>
                              <w:rPr>
                                <w:rFonts w:hint="default"/>
                                <w:i/>
                                <w:iCs/>
                                <w:sz w:val="21"/>
                                <w:szCs w:val="21"/>
                                <w:lang w:val="en-US" w:eastAsia="zh-CN"/>
                              </w:rPr>
                              <w:t>from sklearn.metrics.pairwise import cosine_similarity</w:t>
                            </w:r>
                          </w:p>
                          <w:p>
                            <w:pPr>
                              <w:rPr>
                                <w:rFonts w:hint="default"/>
                                <w:i/>
                                <w:iCs/>
                                <w:sz w:val="21"/>
                                <w:szCs w:val="21"/>
                                <w:lang w:val="en-US" w:eastAsia="zh-CN"/>
                              </w:rPr>
                            </w:pPr>
                            <w:r>
                              <w:rPr>
                                <w:rFonts w:hint="default"/>
                                <w:i/>
                                <w:iCs/>
                                <w:sz w:val="21"/>
                                <w:szCs w:val="21"/>
                                <w:lang w:val="en-US" w:eastAsia="zh-CN"/>
                              </w:rPr>
                              <w:t>from sklearn.preprocessing import MinMaxScaler</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def calculate_weighted_cosine_similarity(features, feature_ranges):</w:t>
                            </w:r>
                          </w:p>
                          <w:p>
                            <w:pPr>
                              <w:rPr>
                                <w:rFonts w:hint="default"/>
                                <w:i/>
                                <w:iCs/>
                                <w:sz w:val="21"/>
                                <w:szCs w:val="21"/>
                                <w:lang w:val="en-US" w:eastAsia="zh-CN"/>
                              </w:rPr>
                            </w:pPr>
                            <w:r>
                              <w:rPr>
                                <w:rFonts w:hint="default"/>
                                <w:i/>
                                <w:iCs/>
                                <w:sz w:val="21"/>
                                <w:szCs w:val="21"/>
                                <w:lang w:val="en-US" w:eastAsia="zh-CN"/>
                              </w:rPr>
                              <w:t xml:space="preserve">    standard_values = [1, 100, 1, 1, 100]</w:t>
                            </w:r>
                          </w:p>
                          <w:p>
                            <w:pPr>
                              <w:rPr>
                                <w:rFonts w:hint="default"/>
                                <w:i/>
                                <w:iCs/>
                                <w:sz w:val="21"/>
                                <w:szCs w:val="21"/>
                                <w:lang w:val="en-US" w:eastAsia="zh-CN"/>
                              </w:rPr>
                            </w:pPr>
                            <w:r>
                              <w:rPr>
                                <w:rFonts w:hint="default"/>
                                <w:i/>
                                <w:iCs/>
                                <w:sz w:val="21"/>
                                <w:szCs w:val="21"/>
                                <w:lang w:val="en-US" w:eastAsia="zh-CN"/>
                              </w:rPr>
                              <w:t xml:space="preserve">    weightFunc = [0.6, 0.1, 0.2, 0.15, 0.05]</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print(feature_ranges)</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features_line = features[['spectral_bandwidth', 'spectral_contrast', 'bpm', 'wav_entropy', 'wav_std_dev']]</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for feature, (min_val, max_val) in feature_ranges.items():</w:t>
                            </w:r>
                          </w:p>
                          <w:p>
                            <w:pPr>
                              <w:rPr>
                                <w:rFonts w:hint="default"/>
                                <w:i/>
                                <w:iCs/>
                                <w:sz w:val="21"/>
                                <w:szCs w:val="21"/>
                                <w:lang w:val="en-US" w:eastAsia="zh-CN"/>
                              </w:rPr>
                            </w:pPr>
                            <w:r>
                              <w:rPr>
                                <w:rFonts w:hint="default"/>
                                <w:i/>
                                <w:iCs/>
                                <w:sz w:val="21"/>
                                <w:szCs w:val="21"/>
                                <w:lang w:val="en-US" w:eastAsia="zh-CN"/>
                              </w:rPr>
                              <w:t xml:space="preserve">        features_line[feature] = (features_line[feature] - min_val) / (max_val - min_val) * 99 + 1</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weighted_features = features_line * weightFunc</w:t>
                            </w:r>
                          </w:p>
                          <w:p>
                            <w:pPr>
                              <w:rPr>
                                <w:rFonts w:hint="default"/>
                                <w:i/>
                                <w:iCs/>
                                <w:sz w:val="21"/>
                                <w:szCs w:val="21"/>
                                <w:lang w:val="en-US" w:eastAsia="zh-CN"/>
                              </w:rPr>
                            </w:pPr>
                            <w:r>
                              <w:rPr>
                                <w:rFonts w:hint="default"/>
                                <w:i/>
                                <w:iCs/>
                                <w:sz w:val="21"/>
                                <w:szCs w:val="21"/>
                                <w:lang w:val="en-US" w:eastAsia="zh-CN"/>
                              </w:rPr>
                              <w:t xml:space="preserve">    similarity_score = cosine_similarity(weighted_features, [standard_values])</w:t>
                            </w:r>
                          </w:p>
                          <w:p>
                            <w:pPr>
                              <w:rPr>
                                <w:rFonts w:hint="default"/>
                                <w:i/>
                                <w:iCs/>
                                <w:sz w:val="21"/>
                                <w:szCs w:val="21"/>
                                <w:lang w:val="en-US" w:eastAsia="zh-CN"/>
                              </w:rPr>
                            </w:pPr>
                            <w:r>
                              <w:rPr>
                                <w:rFonts w:hint="default"/>
                                <w:i/>
                                <w:iCs/>
                                <w:sz w:val="21"/>
                                <w:szCs w:val="21"/>
                                <w:lang w:val="en-US" w:eastAsia="zh-CN"/>
                              </w:rPr>
                              <w:t xml:space="preserve">    return similarity_score[0][0]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19.8pt;height:294.2pt;width:434.05pt;mso-position-horizontal-relative:margin;mso-wrap-distance-bottom:0pt;mso-wrap-distance-top:0pt;z-index:251682816;mso-width-relative:page;mso-height-relative:page;" fillcolor="#FFFFFF [3201]" filled="t" stroked="f" coordsize="21600,21600" o:gfxdata="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3I3e1QAAAAkBAAAP&#10;AAAAAAAAAAEAIAAAACIAAABkcnMvZG93bnJldi54bWxQSwECFAAUAAAACACHTuJAkZZ3RlQCAACS&#10;BAAADgAAAAAAAAABACAAAAAkAQAAZHJzL2Uyb0RvYy54bWxQSwUGAAAAAAYABgBZAQAA6gUAAAAA&#10;">
                <v:fill on="t" focussize="0,0"/>
                <v:stroke on="f" weight="0.5pt"/>
                <v:imagedata o:title=""/>
                <o:lock v:ext="edit" aspectratio="f"/>
                <v:textbox>
                  <w:txbxContent>
                    <w:p>
                      <w:pPr>
                        <w:rPr>
                          <w:rFonts w:hint="default"/>
                          <w:i/>
                          <w:iCs/>
                          <w:sz w:val="21"/>
                          <w:szCs w:val="21"/>
                          <w:lang w:val="en-US" w:eastAsia="zh-CN"/>
                        </w:rPr>
                      </w:pPr>
                      <w:r>
                        <w:rPr>
                          <w:rFonts w:hint="default"/>
                          <w:i/>
                          <w:iCs/>
                          <w:sz w:val="21"/>
                          <w:szCs w:val="21"/>
                          <w:lang w:val="en-US" w:eastAsia="zh-CN"/>
                        </w:rPr>
                        <w:t>from sklearn.metrics.pairwise import cosine_similarity</w:t>
                      </w:r>
                    </w:p>
                    <w:p>
                      <w:pPr>
                        <w:rPr>
                          <w:rFonts w:hint="default"/>
                          <w:i/>
                          <w:iCs/>
                          <w:sz w:val="21"/>
                          <w:szCs w:val="21"/>
                          <w:lang w:val="en-US" w:eastAsia="zh-CN"/>
                        </w:rPr>
                      </w:pPr>
                      <w:r>
                        <w:rPr>
                          <w:rFonts w:hint="default"/>
                          <w:i/>
                          <w:iCs/>
                          <w:sz w:val="21"/>
                          <w:szCs w:val="21"/>
                          <w:lang w:val="en-US" w:eastAsia="zh-CN"/>
                        </w:rPr>
                        <w:t>from sklearn.preprocessing import MinMaxScaler</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def calculate_weighted_cosine_similarity(features, feature_ranges):</w:t>
                      </w:r>
                    </w:p>
                    <w:p>
                      <w:pPr>
                        <w:rPr>
                          <w:rFonts w:hint="default"/>
                          <w:i/>
                          <w:iCs/>
                          <w:sz w:val="21"/>
                          <w:szCs w:val="21"/>
                          <w:lang w:val="en-US" w:eastAsia="zh-CN"/>
                        </w:rPr>
                      </w:pPr>
                      <w:r>
                        <w:rPr>
                          <w:rFonts w:hint="default"/>
                          <w:i/>
                          <w:iCs/>
                          <w:sz w:val="21"/>
                          <w:szCs w:val="21"/>
                          <w:lang w:val="en-US" w:eastAsia="zh-CN"/>
                        </w:rPr>
                        <w:t xml:space="preserve">    standard_values = [1, 100, 1, 1, 100]</w:t>
                      </w:r>
                    </w:p>
                    <w:p>
                      <w:pPr>
                        <w:rPr>
                          <w:rFonts w:hint="default"/>
                          <w:i/>
                          <w:iCs/>
                          <w:sz w:val="21"/>
                          <w:szCs w:val="21"/>
                          <w:lang w:val="en-US" w:eastAsia="zh-CN"/>
                        </w:rPr>
                      </w:pPr>
                      <w:r>
                        <w:rPr>
                          <w:rFonts w:hint="default"/>
                          <w:i/>
                          <w:iCs/>
                          <w:sz w:val="21"/>
                          <w:szCs w:val="21"/>
                          <w:lang w:val="en-US" w:eastAsia="zh-CN"/>
                        </w:rPr>
                        <w:t xml:space="preserve">    weightFunc = [0.6, 0.1, 0.2, 0.15, 0.05]</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print(feature_ranges)</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features_line = features[['spectral_bandwidth', 'spectral_contrast', 'bpm', 'wav_entropy', 'wav_std_dev']]</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for feature, (min_val, max_val) in feature_ranges.items():</w:t>
                      </w:r>
                    </w:p>
                    <w:p>
                      <w:pPr>
                        <w:rPr>
                          <w:rFonts w:hint="default"/>
                          <w:i/>
                          <w:iCs/>
                          <w:sz w:val="21"/>
                          <w:szCs w:val="21"/>
                          <w:lang w:val="en-US" w:eastAsia="zh-CN"/>
                        </w:rPr>
                      </w:pPr>
                      <w:r>
                        <w:rPr>
                          <w:rFonts w:hint="default"/>
                          <w:i/>
                          <w:iCs/>
                          <w:sz w:val="21"/>
                          <w:szCs w:val="21"/>
                          <w:lang w:val="en-US" w:eastAsia="zh-CN"/>
                        </w:rPr>
                        <w:t xml:space="preserve">        features_line[feature] = (features_line[feature] - min_val) / (max_val - min_val) * 99 + 1</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weighted_features = features_line * weightFunc</w:t>
                      </w:r>
                    </w:p>
                    <w:p>
                      <w:pPr>
                        <w:rPr>
                          <w:rFonts w:hint="default"/>
                          <w:i/>
                          <w:iCs/>
                          <w:sz w:val="21"/>
                          <w:szCs w:val="21"/>
                          <w:lang w:val="en-US" w:eastAsia="zh-CN"/>
                        </w:rPr>
                      </w:pPr>
                      <w:r>
                        <w:rPr>
                          <w:rFonts w:hint="default"/>
                          <w:i/>
                          <w:iCs/>
                          <w:sz w:val="21"/>
                          <w:szCs w:val="21"/>
                          <w:lang w:val="en-US" w:eastAsia="zh-CN"/>
                        </w:rPr>
                        <w:t xml:space="preserve">    similarity_score = cosine_similarity(weighted_features, [standard_values])</w:t>
                      </w:r>
                    </w:p>
                    <w:p>
                      <w:pPr>
                        <w:rPr>
                          <w:rFonts w:hint="default"/>
                          <w:i/>
                          <w:iCs/>
                          <w:sz w:val="21"/>
                          <w:szCs w:val="21"/>
                          <w:lang w:val="en-US" w:eastAsia="zh-CN"/>
                        </w:rPr>
                      </w:pPr>
                      <w:r>
                        <w:rPr>
                          <w:rFonts w:hint="default"/>
                          <w:i/>
                          <w:iCs/>
                          <w:sz w:val="21"/>
                          <w:szCs w:val="21"/>
                          <w:lang w:val="en-US" w:eastAsia="zh-CN"/>
                        </w:rPr>
                        <w:t xml:space="preserve">    return similarity_score[0][0]</w:t>
                      </w:r>
                    </w:p>
                  </w:txbxContent>
                </v:textbox>
                <w10:wrap type="topAndBottom"/>
              </v:shape>
            </w:pict>
          </mc:Fallback>
        </mc:AlternateContent>
      </w:r>
      <w:r>
        <w:rPr>
          <w:rFonts w:hint="eastAsia"/>
          <w:lang w:val="en-US" w:eastAsia="zh-CN"/>
        </w:rPr>
        <w:t>以下是该部分的代码实现：</w:t>
      </w:r>
    </w:p>
    <w:p>
      <w:pPr>
        <w:numPr>
          <w:ilvl w:val="0"/>
          <w:numId w:val="15"/>
        </w:numPr>
        <w:ind w:firstLine="480"/>
        <w:rPr>
          <w:rFonts w:hint="default"/>
          <w:lang w:val="en-US" w:eastAsia="zh-CN"/>
        </w:rPr>
      </w:pPr>
      <w:r>
        <w:rPr>
          <w:rFonts w:hint="eastAsia"/>
          <w:lang w:val="en-US" w:eastAsia="zh-CN"/>
        </w:rPr>
        <w:t>实现效果</w:t>
      </w:r>
    </w:p>
    <w:p>
      <w:pPr>
        <w:numPr>
          <w:ilvl w:val="0"/>
          <w:numId w:val="0"/>
        </w:numPr>
        <w:ind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1125855</wp:posOffset>
            </wp:positionH>
            <wp:positionV relativeFrom="paragraph">
              <wp:posOffset>248285</wp:posOffset>
            </wp:positionV>
            <wp:extent cx="3402965" cy="2136140"/>
            <wp:effectExtent l="0" t="0" r="6985" b="16510"/>
            <wp:wrapTopAndBottom/>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0"/>
                    <a:stretch>
                      <a:fillRect/>
                    </a:stretch>
                  </pic:blipFill>
                  <pic:spPr>
                    <a:xfrm>
                      <a:off x="0" y="0"/>
                      <a:ext cx="3402965" cy="2136140"/>
                    </a:xfrm>
                    <a:prstGeom prst="rect">
                      <a:avLst/>
                    </a:prstGeom>
                    <a:noFill/>
                    <a:ln>
                      <a:noFill/>
                    </a:ln>
                  </pic:spPr>
                </pic:pic>
              </a:graphicData>
            </a:graphic>
          </wp:anchor>
        </w:drawing>
      </w:r>
      <w:r>
        <w:rPr>
          <w:rFonts w:hint="eastAsia"/>
          <w:lang w:val="en-US" w:eastAsia="zh-CN"/>
        </w:rPr>
        <w:t>排序后的播放列表文件和数据类型3.3图所示：</w:t>
      </w:r>
    </w:p>
    <w:p>
      <w:pPr>
        <w:numPr>
          <w:ilvl w:val="0"/>
          <w:numId w:val="0"/>
        </w:numPr>
        <w:ind w:firstLine="420" w:firstLineChars="0"/>
        <w:jc w:val="center"/>
        <w:rPr>
          <w:rFonts w:hint="default"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图3.3 余弦相似度播放列表文件</w:t>
      </w:r>
    </w:p>
    <w:p>
      <w:pPr>
        <w:numPr>
          <w:ilvl w:val="0"/>
          <w:numId w:val="0"/>
        </w:numPr>
        <w:ind w:firstLine="420" w:firstLineChars="0"/>
        <w:rPr>
          <w:rFonts w:hint="default"/>
          <w:lang w:val="en-US" w:eastAsia="zh-CN"/>
        </w:rPr>
      </w:pPr>
      <w:r>
        <w:rPr>
          <w:rFonts w:hint="eastAsia"/>
          <w:lang w:val="en-US" w:eastAsia="zh-CN"/>
        </w:rPr>
        <w:t>首先在风格流派的排序上，在频谱宽度和梅尔频谱标准差的作用下算法很好的将情绪平缓且略带忧伤的曲目排序在了一起，而将主流核、碎核、工业核等在听感上相当强烈的曲目排序在了一起。而在频谱对比度、每分钟节拍数和梅尔频谱熵的共同作用下，在相同风格流派的排序上，制作比较极端的碎核、工业核排序要比常规的主流核更加靠后，一定程度上分离了相同风格流派的曲目。例如在Deep Inside - ARForest专辑中，负责情感导入的01 Hollow和负责情感回收的13 Floating两者，因为编排手法上更偏向情感引入的实验音乐，排在该播放列表的第2首和第3首，而同样为Psytrance的04 ARForest &amp; KARUT - Wanderer of Laby和STEREOTYPE - Abracadabra - (PsyCore Series No.1)排在第210首和209首，前者因为有一部分片段略微偏离Psytrance的编排手法，而后者是编排平稳的Psytrance曲目，余弦相似度算法也可以在该种类似情况下有所表现。</w:t>
      </w:r>
    </w:p>
    <w:p>
      <w:pPr>
        <w:pStyle w:val="5"/>
      </w:pPr>
      <w:bookmarkStart w:id="108" w:name="_Toc70495049"/>
      <w:bookmarkStart w:id="109" w:name="_Toc134629637"/>
      <w:bookmarkStart w:id="110" w:name="_Toc27303"/>
      <w:r>
        <w:t xml:space="preserve">3.4 </w:t>
      </w:r>
      <w:bookmarkEnd w:id="108"/>
      <w:r>
        <w:rPr>
          <w:rFonts w:hint="eastAsia"/>
        </w:rPr>
        <w:t>其他功能的设计与实现</w:t>
      </w:r>
      <w:bookmarkEnd w:id="109"/>
      <w:bookmarkEnd w:id="110"/>
    </w:p>
    <w:p>
      <w:pPr>
        <w:pStyle w:val="2"/>
        <w:ind w:left="0" w:leftChars="0" w:firstLine="0" w:firstLineChars="0"/>
      </w:pPr>
      <w:bookmarkStart w:id="111" w:name="_Toc134629638"/>
      <w:bookmarkStart w:id="112" w:name="_Toc24164"/>
      <w:r>
        <w:t xml:space="preserve">3.4.1 </w:t>
      </w:r>
      <w:bookmarkEnd w:id="111"/>
      <w:r>
        <w:rPr>
          <w:rFonts w:hint="eastAsia"/>
        </w:rPr>
        <w:t>响度统一化</w:t>
      </w:r>
      <w:bookmarkEnd w:id="112"/>
    </w:p>
    <w:p>
      <w:pPr>
        <w:ind w:firstLine="480"/>
        <w:rPr>
          <w:rFonts w:hint="default" w:hAnsi="Cambria Math" w:cs="Times New Roman"/>
          <w:i w:val="0"/>
          <w:kern w:val="2"/>
          <w:sz w:val="24"/>
          <w:szCs w:val="24"/>
          <w:vertAlign w:val="baseline"/>
          <w:lang w:val="en-US" w:eastAsia="zh-CN" w:bidi="ar-SA"/>
        </w:rPr>
      </w:pPr>
      <w:r>
        <w:rPr>
          <w:rFonts w:hint="eastAsia"/>
        </w:rPr>
        <mc:AlternateContent>
          <mc:Choice Requires="wps">
            <w:drawing>
              <wp:anchor distT="0" distB="0" distL="114300" distR="114300" simplePos="0" relativeHeight="251684864" behindDoc="0" locked="0" layoutInCell="1" allowOverlap="1">
                <wp:simplePos x="0" y="0"/>
                <wp:positionH relativeFrom="margin">
                  <wp:posOffset>-90805</wp:posOffset>
                </wp:positionH>
                <wp:positionV relativeFrom="paragraph">
                  <wp:posOffset>991870</wp:posOffset>
                </wp:positionV>
                <wp:extent cx="5512435" cy="3752215"/>
                <wp:effectExtent l="0" t="0" r="12065" b="635"/>
                <wp:wrapTopAndBottom/>
                <wp:docPr id="29" name="文本框 29"/>
                <wp:cNvGraphicFramePr/>
                <a:graphic xmlns:a="http://schemas.openxmlformats.org/drawingml/2006/main">
                  <a:graphicData uri="http://schemas.microsoft.com/office/word/2010/wordprocessingShape">
                    <wps:wsp>
                      <wps:cNvSpPr txBox="1"/>
                      <wps:spPr>
                        <a:xfrm>
                          <a:off x="0" y="0"/>
                          <a:ext cx="5512435" cy="3752215"/>
                        </a:xfrm>
                        <a:prstGeom prst="rect">
                          <a:avLst/>
                        </a:prstGeom>
                        <a:solidFill>
                          <a:schemeClr val="lt1"/>
                        </a:solidFill>
                        <a:ln w="6350">
                          <a:noFill/>
                        </a:ln>
                      </wps:spPr>
                      <wps:txbx>
                        <w:txbxContent>
                          <w:p>
                            <w:pPr>
                              <w:rPr>
                                <w:rFonts w:hint="default"/>
                                <w:i/>
                                <w:iCs/>
                                <w:sz w:val="21"/>
                                <w:szCs w:val="21"/>
                                <w:lang w:val="en-US" w:eastAsia="zh-CN"/>
                              </w:rPr>
                            </w:pPr>
                            <w:r>
                              <w:rPr>
                                <w:rFonts w:hint="eastAsia"/>
                                <w:i/>
                                <w:iCs/>
                                <w:sz w:val="21"/>
                                <w:szCs w:val="21"/>
                                <w:lang w:val="en-US" w:eastAsia="zh-CN"/>
                              </w:rPr>
                              <w:t># 响度测量</w:t>
                            </w:r>
                          </w:p>
                          <w:p>
                            <w:pPr>
                              <w:rPr>
                                <w:rFonts w:hint="default"/>
                                <w:i/>
                                <w:iCs/>
                                <w:sz w:val="21"/>
                                <w:szCs w:val="21"/>
                                <w:lang w:val="en-US" w:eastAsia="zh-CN"/>
                              </w:rPr>
                            </w:pPr>
                            <w:r>
                              <w:rPr>
                                <w:rFonts w:hint="default"/>
                                <w:i/>
                                <w:iCs/>
                                <w:sz w:val="21"/>
                                <w:szCs w:val="21"/>
                                <w:lang w:val="en-US" w:eastAsia="zh-CN"/>
                              </w:rPr>
                              <w:t>loudness_frames = librosa.feature.rms(y=y)</w:t>
                            </w:r>
                          </w:p>
                          <w:p>
                            <w:pPr>
                              <w:rPr>
                                <w:rFonts w:hint="eastAsia"/>
                                <w:i/>
                                <w:iCs/>
                                <w:sz w:val="21"/>
                                <w:szCs w:val="21"/>
                                <w:lang w:val="en-US" w:eastAsia="zh-CN"/>
                              </w:rPr>
                            </w:pPr>
                            <w:r>
                              <w:rPr>
                                <w:rFonts w:hint="eastAsia"/>
                                <w:i/>
                                <w:iCs/>
                                <w:sz w:val="21"/>
                                <w:szCs w:val="21"/>
                                <w:lang w:val="en-US" w:eastAsia="zh-CN"/>
                              </w:rPr>
                              <w:t># 响度统一化应用</w:t>
                            </w:r>
                          </w:p>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78.1pt;height:295.45pt;width:434.05pt;mso-position-horizontal-relative:margin;mso-wrap-distance-bottom:0pt;mso-wrap-distance-top:0pt;z-index:251684864;mso-width-relative:page;mso-height-relative:page;" fillcolor="#FFFFFF [3201]" filled="t" stroked="f" coordsize="21600,21600" o:gfxdata="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V/X9J1wAAAAsBAAAP&#10;AAAAAAAAAAEAIAAAACIAAABkcnMvZG93bnJldi54bWxQSwECFAAUAAAACACHTuJAjUGeU1ICAACS&#10;BAAADgAAAAAAAAABACAAAAAmAQAAZHJzL2Uyb0RvYy54bWxQSwUGAAAAAAYABgBZAQAA6gUAAAAA&#10;">
                <v:fill on="t" focussize="0,0"/>
                <v:stroke on="f" weight="0.5pt"/>
                <v:imagedata o:title=""/>
                <o:lock v:ext="edit" aspectratio="f"/>
                <v:textbox>
                  <w:txbxContent>
                    <w:p>
                      <w:pPr>
                        <w:rPr>
                          <w:rFonts w:hint="default"/>
                          <w:i/>
                          <w:iCs/>
                          <w:sz w:val="21"/>
                          <w:szCs w:val="21"/>
                          <w:lang w:val="en-US" w:eastAsia="zh-CN"/>
                        </w:rPr>
                      </w:pPr>
                      <w:r>
                        <w:rPr>
                          <w:rFonts w:hint="eastAsia"/>
                          <w:i/>
                          <w:iCs/>
                          <w:sz w:val="21"/>
                          <w:szCs w:val="21"/>
                          <w:lang w:val="en-US" w:eastAsia="zh-CN"/>
                        </w:rPr>
                        <w:t># 响度测量</w:t>
                      </w:r>
                    </w:p>
                    <w:p>
                      <w:pPr>
                        <w:rPr>
                          <w:rFonts w:hint="default"/>
                          <w:i/>
                          <w:iCs/>
                          <w:sz w:val="21"/>
                          <w:szCs w:val="21"/>
                          <w:lang w:val="en-US" w:eastAsia="zh-CN"/>
                        </w:rPr>
                      </w:pPr>
                      <w:r>
                        <w:rPr>
                          <w:rFonts w:hint="default"/>
                          <w:i/>
                          <w:iCs/>
                          <w:sz w:val="21"/>
                          <w:szCs w:val="21"/>
                          <w:lang w:val="en-US" w:eastAsia="zh-CN"/>
                        </w:rPr>
                        <w:t>loudness_frames = librosa.feature.rms(y=y)</w:t>
                      </w:r>
                    </w:p>
                    <w:p>
                      <w:pPr>
                        <w:rPr>
                          <w:rFonts w:hint="eastAsia"/>
                          <w:i/>
                          <w:iCs/>
                          <w:sz w:val="21"/>
                          <w:szCs w:val="21"/>
                          <w:lang w:val="en-US" w:eastAsia="zh-CN"/>
                        </w:rPr>
                      </w:pPr>
                      <w:r>
                        <w:rPr>
                          <w:rFonts w:hint="eastAsia"/>
                          <w:i/>
                          <w:iCs/>
                          <w:sz w:val="21"/>
                          <w:szCs w:val="21"/>
                          <w:lang w:val="en-US" w:eastAsia="zh-CN"/>
                        </w:rPr>
                        <w:t># 响度统一化应用</w:t>
                      </w:r>
                    </w:p>
                    <w:p>
                      <w:pPr>
                        <w:rPr>
                          <w:rFonts w:hint="default"/>
                          <w:i/>
                          <w:iCs/>
                          <w:sz w:val="21"/>
                          <w:szCs w:val="21"/>
                          <w:lang w:val="en-US" w:eastAsia="zh-CN"/>
                        </w:rPr>
                      </w:pPr>
                      <w:r>
                        <w:rPr>
                          <w:rFonts w:hint="default"/>
                          <w:i/>
                          <w:iCs/>
                          <w:sz w:val="21"/>
                          <w:szCs w:val="21"/>
                          <w:lang w:val="en-US" w:eastAsia="zh-CN"/>
                        </w:rPr>
                        <w:t>def open_file(self, filepath, loudness):</w:t>
                      </w:r>
                    </w:p>
                    <w:p>
                      <w:pPr>
                        <w:rPr>
                          <w:rFonts w:hint="default"/>
                          <w:i/>
                          <w:iCs/>
                          <w:sz w:val="21"/>
                          <w:szCs w:val="21"/>
                          <w:lang w:val="en-US" w:eastAsia="zh-CN"/>
                        </w:rPr>
                      </w:pPr>
                      <w:r>
                        <w:rPr>
                          <w:rFonts w:hint="default"/>
                          <w:i/>
                          <w:iCs/>
                          <w:sz w:val="21"/>
                          <w:szCs w:val="21"/>
                          <w:lang w:val="en-US" w:eastAsia="zh-CN"/>
                        </w:rPr>
                        <w:t xml:space="preserve">        self.media = self.instance.media_new(filepath)</w:t>
                      </w:r>
                    </w:p>
                    <w:p>
                      <w:pPr>
                        <w:rPr>
                          <w:rFonts w:hint="default"/>
                          <w:i/>
                          <w:iCs/>
                          <w:sz w:val="21"/>
                          <w:szCs w:val="21"/>
                          <w:lang w:val="en-US" w:eastAsia="zh-CN"/>
                        </w:rPr>
                      </w:pPr>
                      <w:r>
                        <w:rPr>
                          <w:rFonts w:hint="default"/>
                          <w:i/>
                          <w:iCs/>
                          <w:sz w:val="21"/>
                          <w:szCs w:val="21"/>
                          <w:lang w:val="en-US" w:eastAsia="zh-CN"/>
                        </w:rPr>
                        <w:t xml:space="preserve">        self.mediaplayer.set_media(self.media)</w:t>
                      </w:r>
                    </w:p>
                    <w:p>
                      <w:pPr>
                        <w:rPr>
                          <w:rFonts w:hint="default"/>
                          <w:i/>
                          <w:iCs/>
                          <w:sz w:val="21"/>
                          <w:szCs w:val="21"/>
                          <w:lang w:val="en-US" w:eastAsia="zh-CN"/>
                        </w:rPr>
                      </w:pPr>
                    </w:p>
                    <w:p>
                      <w:pPr>
                        <w:rPr>
                          <w:rFonts w:hint="default"/>
                          <w:i/>
                          <w:iCs/>
                          <w:sz w:val="21"/>
                          <w:szCs w:val="21"/>
                          <w:lang w:val="en-US" w:eastAsia="zh-CN"/>
                        </w:rPr>
                      </w:pPr>
                      <w:r>
                        <w:rPr>
                          <w:rFonts w:hint="default"/>
                          <w:i/>
                          <w:iCs/>
                          <w:sz w:val="21"/>
                          <w:szCs w:val="21"/>
                          <w:lang w:val="en-US" w:eastAsia="zh-CN"/>
                        </w:rPr>
                        <w:t xml:space="preserve">        self.media.parse()</w:t>
                      </w:r>
                    </w:p>
                    <w:p>
                      <w:pPr>
                        <w:rPr>
                          <w:rFonts w:hint="default"/>
                          <w:i/>
                          <w:iCs/>
                          <w:sz w:val="21"/>
                          <w:szCs w:val="21"/>
                          <w:lang w:val="en-US" w:eastAsia="zh-CN"/>
                        </w:rPr>
                      </w:pPr>
                      <w:r>
                        <w:rPr>
                          <w:rFonts w:hint="default"/>
                          <w:i/>
                          <w:iCs/>
                          <w:sz w:val="21"/>
                          <w:szCs w:val="21"/>
                          <w:lang w:val="en-US" w:eastAsia="zh-CN"/>
                        </w:rPr>
                        <w:t xml:space="preserve">        if loudness is not None:</w:t>
                      </w:r>
                    </w:p>
                    <w:p>
                      <w:pPr>
                        <w:rPr>
                          <w:rFonts w:hint="default"/>
                          <w:i/>
                          <w:iCs/>
                          <w:sz w:val="21"/>
                          <w:szCs w:val="21"/>
                          <w:lang w:val="en-US" w:eastAsia="zh-CN"/>
                        </w:rPr>
                      </w:pPr>
                      <w:r>
                        <w:rPr>
                          <w:rFonts w:hint="default"/>
                          <w:i/>
                          <w:iCs/>
                          <w:sz w:val="21"/>
                          <w:szCs w:val="21"/>
                          <w:lang w:val="en-US" w:eastAsia="zh-CN"/>
                        </w:rPr>
                        <w:t xml:space="preserve">            # 统一响度到 self.target_loudness</w:t>
                      </w:r>
                    </w:p>
                    <w:p>
                      <w:pPr>
                        <w:rPr>
                          <w:rFonts w:hint="default"/>
                          <w:i/>
                          <w:iCs/>
                          <w:sz w:val="21"/>
                          <w:szCs w:val="21"/>
                          <w:lang w:val="en-US" w:eastAsia="zh-CN"/>
                        </w:rPr>
                      </w:pPr>
                      <w:r>
                        <w:rPr>
                          <w:rFonts w:hint="default"/>
                          <w:i/>
                          <w:iCs/>
                          <w:sz w:val="21"/>
                          <w:szCs w:val="21"/>
                          <w:lang w:val="en-US" w:eastAsia="zh-CN"/>
                        </w:rPr>
                        <w:t xml:space="preserve">            self.volume_adjustment = self.calculate_volume_adjustment(loudness, self.target_loudness)</w:t>
                      </w:r>
                    </w:p>
                    <w:p>
                      <w:pPr>
                        <w:rPr>
                          <w:rFonts w:hint="default"/>
                          <w:i/>
                          <w:iCs/>
                          <w:sz w:val="21"/>
                          <w:szCs w:val="21"/>
                          <w:lang w:val="en-US" w:eastAsia="zh-CN"/>
                        </w:rPr>
                      </w:pPr>
                      <w:r>
                        <w:rPr>
                          <w:rFonts w:hint="default"/>
                          <w:i/>
                          <w:iCs/>
                          <w:sz w:val="21"/>
                          <w:szCs w:val="21"/>
                          <w:lang w:val="en-US" w:eastAsia="zh-CN"/>
                        </w:rPr>
                        <w:t xml:space="preserve">            self.set_volume(self.musicPlayer.volumeslider.value())</w:t>
                      </w:r>
                    </w:p>
                    <w:p>
                      <w:pPr>
                        <w:rPr>
                          <w:rFonts w:hint="default"/>
                          <w:i/>
                          <w:iCs/>
                          <w:sz w:val="21"/>
                          <w:szCs w:val="21"/>
                          <w:lang w:val="en-US" w:eastAsia="zh-CN"/>
                        </w:rPr>
                      </w:pPr>
                      <w:r>
                        <w:rPr>
                          <w:rFonts w:hint="default"/>
                          <w:i/>
                          <w:iCs/>
                          <w:sz w:val="21"/>
                          <w:szCs w:val="21"/>
                          <w:lang w:val="en-US" w:eastAsia="zh-CN"/>
                        </w:rPr>
                        <w:t xml:space="preserve">        self.play_pause()</w:t>
                      </w:r>
                    </w:p>
                    <w:p>
                      <w:pPr>
                        <w:rPr>
                          <w:rFonts w:hint="default"/>
                          <w:i/>
                          <w:iCs/>
                          <w:sz w:val="21"/>
                          <w:szCs w:val="21"/>
                          <w:lang w:val="en-US" w:eastAsia="zh-CN"/>
                        </w:rPr>
                      </w:pPr>
                      <w:r>
                        <w:rPr>
                          <w:rFonts w:hint="default"/>
                          <w:i/>
                          <w:iCs/>
                          <w:sz w:val="21"/>
                          <w:szCs w:val="21"/>
                          <w:lang w:val="en-US" w:eastAsia="zh-CN"/>
                        </w:rPr>
                        <w:t>def calculate_volume_adjustment(self, current_loudness, target_loudness):</w:t>
                      </w:r>
                    </w:p>
                    <w:p>
                      <w:pPr>
                        <w:rPr>
                          <w:rFonts w:hint="default"/>
                          <w:i/>
                          <w:iCs/>
                          <w:sz w:val="21"/>
                          <w:szCs w:val="21"/>
                          <w:lang w:val="en-US" w:eastAsia="zh-CN"/>
                        </w:rPr>
                      </w:pPr>
                      <w:r>
                        <w:rPr>
                          <w:rFonts w:hint="default"/>
                          <w:i/>
                          <w:iCs/>
                          <w:sz w:val="21"/>
                          <w:szCs w:val="21"/>
                          <w:lang w:val="en-US" w:eastAsia="zh-CN"/>
                        </w:rPr>
                        <w:t xml:space="preserve">        rms_db = 20*np.log10(current_loudness)</w:t>
                      </w:r>
                    </w:p>
                    <w:p>
                      <w:pPr>
                        <w:rPr>
                          <w:rFonts w:hint="default"/>
                          <w:i/>
                          <w:iCs/>
                          <w:sz w:val="21"/>
                          <w:szCs w:val="21"/>
                          <w:lang w:val="en-US" w:eastAsia="zh-CN"/>
                        </w:rPr>
                      </w:pPr>
                      <w:r>
                        <w:rPr>
                          <w:rFonts w:hint="default"/>
                          <w:i/>
                          <w:iCs/>
                          <w:sz w:val="21"/>
                          <w:szCs w:val="21"/>
                          <w:lang w:val="en-US" w:eastAsia="zh-CN"/>
                        </w:rPr>
                        <w:t xml:space="preserve">        adjustment_factor = np.power(10, (target_loudness - rms_db) / 20)</w:t>
                      </w:r>
                    </w:p>
                    <w:p>
                      <w:pPr>
                        <w:rPr>
                          <w:rFonts w:hint="default"/>
                          <w:i/>
                          <w:iCs/>
                          <w:sz w:val="21"/>
                          <w:szCs w:val="21"/>
                          <w:lang w:val="en-US" w:eastAsia="zh-CN"/>
                        </w:rPr>
                      </w:pPr>
                      <w:r>
                        <w:rPr>
                          <w:rFonts w:hint="default"/>
                          <w:i/>
                          <w:iCs/>
                          <w:sz w:val="21"/>
                          <w:szCs w:val="21"/>
                          <w:lang w:val="en-US" w:eastAsia="zh-CN"/>
                        </w:rPr>
                        <w:t xml:space="preserve">        return adjustment_factor</w:t>
                      </w:r>
                    </w:p>
                  </w:txbxContent>
                </v:textbox>
                <w10:wrap type="topAndBottom"/>
              </v:shape>
            </w:pict>
          </mc:Fallback>
        </mc:AlternateContent>
      </w:r>
      <w:r>
        <w:rPr>
          <w:rFonts w:hint="eastAsia"/>
          <w:lang w:val="en-US" w:eastAsia="zh-CN"/>
        </w:rPr>
        <w:t>本音乐播放器中的响度统一化标准使用RMS算法。响度均一化（RMS）是一种用于测量音频响度的单位，它代表均方根（Root Mean Square）。RMS通过计算整个音轨或音频片段的平均响度水平来定义，从而提供了音频信号的整体能量水平</w:t>
      </w:r>
      <w:r>
        <w:rPr>
          <w:rFonts w:hint="eastAsia"/>
          <w:vertAlign w:val="superscript"/>
          <w:lang w:val="en-US" w:eastAsia="zh-CN"/>
        </w:rPr>
        <w:t>[21]</w:t>
      </w:r>
      <w:r>
        <w:rPr>
          <w:rFonts w:hint="eastAsia"/>
          <w:lang w:val="en-US" w:eastAsia="zh-CN"/>
        </w:rPr>
        <w:t>。相关代码实现如下：</w:t>
      </w:r>
    </w:p>
    <w:p>
      <w:pPr>
        <w:pStyle w:val="2"/>
        <w:ind w:left="0" w:leftChars="0" w:firstLine="0" w:firstLineChars="0"/>
        <w:rPr>
          <w:rFonts w:hint="eastAsia"/>
          <w:lang w:val="en-US" w:eastAsia="zh-CN"/>
        </w:rPr>
      </w:pPr>
      <w:bookmarkStart w:id="113" w:name="_Toc4177"/>
      <w:r>
        <w:rPr>
          <w:rFonts w:hint="eastAsia"/>
        </w:rPr>
        <w:t>3.4.</w:t>
      </w:r>
      <w:r>
        <w:rPr>
          <w:rFonts w:hint="eastAsia"/>
          <w:lang w:val="en-US" w:eastAsia="zh-CN"/>
        </w:rPr>
        <w:t>2</w:t>
      </w:r>
      <w:r>
        <w:rPr>
          <w:rFonts w:hint="eastAsia"/>
        </w:rPr>
        <w:t xml:space="preserve"> </w:t>
      </w:r>
      <w:r>
        <w:rPr>
          <w:rFonts w:hint="eastAsia"/>
          <w:lang w:val="en-US" w:eastAsia="zh-CN"/>
        </w:rPr>
        <w:t>样式替换</w:t>
      </w:r>
      <w:bookmarkEnd w:id="113"/>
    </w:p>
    <w:p>
      <w:pPr>
        <w:rPr>
          <w:rFonts w:hint="eastAsia"/>
          <w:lang w:val="en-US" w:eastAsia="zh-CN"/>
        </w:rPr>
      </w:pPr>
      <w:r>
        <w:rPr>
          <w:rFonts w:hint="eastAsia"/>
          <w:lang w:val="en-US" w:eastAsia="zh-CN"/>
        </w:rPr>
        <w:t>本音乐播放器可以通过替换QSS文件达到简单的样式替换功能。在音乐播放器本体中，通过成员函数switch_style(self)内预设的样式，通过QInputDialog弹出对话框来让用户选择需要替换的样式，在用户选择样式后更换样式。用户也可以通过将样式文件放置在样式文件夹内，再添加该样式名称，实现样式的自定义添加。实现代码如下：</w:t>
      </w:r>
    </w:p>
    <w:p>
      <w:pPr>
        <w:rPr>
          <w:rFonts w:hint="eastAsia"/>
          <w:lang w:val="en-US" w:eastAsia="zh-CN"/>
        </w:rPr>
      </w:pPr>
      <w:r>
        <w:drawing>
          <wp:anchor distT="0" distB="0" distL="114300" distR="114300" simplePos="0" relativeHeight="251686912" behindDoc="0" locked="0" layoutInCell="1" allowOverlap="1">
            <wp:simplePos x="0" y="0"/>
            <wp:positionH relativeFrom="column">
              <wp:posOffset>304800</wp:posOffset>
            </wp:positionH>
            <wp:positionV relativeFrom="paragraph">
              <wp:posOffset>2139950</wp:posOffset>
            </wp:positionV>
            <wp:extent cx="5276850" cy="3693795"/>
            <wp:effectExtent l="0" t="0" r="0" b="1905"/>
            <wp:wrapTopAndBottom/>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1"/>
                    <a:stretch>
                      <a:fillRect/>
                    </a:stretch>
                  </pic:blipFill>
                  <pic:spPr>
                    <a:xfrm>
                      <a:off x="0" y="0"/>
                      <a:ext cx="5276850" cy="3693795"/>
                    </a:xfrm>
                    <a:prstGeom prst="rect">
                      <a:avLst/>
                    </a:prstGeom>
                    <a:noFill/>
                    <a:ln>
                      <a:noFill/>
                    </a:ln>
                  </pic:spPr>
                </pic:pic>
              </a:graphicData>
            </a:graphic>
          </wp:anchor>
        </w:drawing>
      </w:r>
      <w:r>
        <w:rPr>
          <w:rFonts w:hint="eastAsia"/>
        </w:rPr>
        <mc:AlternateContent>
          <mc:Choice Requires="wps">
            <w:drawing>
              <wp:anchor distT="0" distB="0" distL="114300" distR="114300" simplePos="0" relativeHeight="251685888" behindDoc="0" locked="0" layoutInCell="1" allowOverlap="1">
                <wp:simplePos x="0" y="0"/>
                <wp:positionH relativeFrom="margin">
                  <wp:posOffset>52705</wp:posOffset>
                </wp:positionH>
                <wp:positionV relativeFrom="paragraph">
                  <wp:posOffset>635</wp:posOffset>
                </wp:positionV>
                <wp:extent cx="5512435" cy="1871980"/>
                <wp:effectExtent l="0" t="0" r="12065" b="13970"/>
                <wp:wrapTopAndBottom/>
                <wp:docPr id="31" name="文本框 31"/>
                <wp:cNvGraphicFramePr/>
                <a:graphic xmlns:a="http://schemas.openxmlformats.org/drawingml/2006/main">
                  <a:graphicData uri="http://schemas.microsoft.com/office/word/2010/wordprocessingShape">
                    <wps:wsp>
                      <wps:cNvSpPr txBox="1"/>
                      <wps:spPr>
                        <a:xfrm>
                          <a:off x="0" y="0"/>
                          <a:ext cx="5512435" cy="1871980"/>
                        </a:xfrm>
                        <a:prstGeom prst="rect">
                          <a:avLst/>
                        </a:prstGeom>
                        <a:solidFill>
                          <a:schemeClr val="lt1"/>
                        </a:solidFill>
                        <a:ln w="6350">
                          <a:noFill/>
                        </a:ln>
                      </wps:spPr>
                      <wps:txbx>
                        <w:txbxContent>
                          <w:p>
                            <w:pPr>
                              <w:rPr>
                                <w:rFonts w:hint="eastAsia"/>
                                <w:i/>
                                <w:iCs/>
                                <w:sz w:val="21"/>
                                <w:szCs w:val="21"/>
                                <w:lang w:val="en-US" w:eastAsia="zh-CN"/>
                              </w:rPr>
                            </w:pPr>
                            <w:r>
                              <w:rPr>
                                <w:rFonts w:hint="eastAsia"/>
                                <w:i/>
                                <w:iCs/>
                                <w:sz w:val="21"/>
                                <w:szCs w:val="21"/>
                                <w:lang w:val="en-US" w:eastAsia="zh-CN"/>
                              </w:rPr>
                              <w:t>def switch_style(self):</w:t>
                            </w:r>
                          </w:p>
                          <w:p>
                            <w:pPr>
                              <w:rPr>
                                <w:rFonts w:hint="eastAsia"/>
                                <w:i/>
                                <w:iCs/>
                                <w:sz w:val="21"/>
                                <w:szCs w:val="21"/>
                                <w:lang w:val="en-US" w:eastAsia="zh-CN"/>
                              </w:rPr>
                            </w:pPr>
                            <w:r>
                              <w:rPr>
                                <w:rFonts w:hint="eastAsia"/>
                                <w:i/>
                                <w:iCs/>
                                <w:sz w:val="21"/>
                                <w:szCs w:val="21"/>
                                <w:lang w:val="en-US" w:eastAsia="zh-CN"/>
                              </w:rPr>
                              <w:t xml:space="preserve">        styles = ["musicPlayer", "brown", "black", "green", "white"] # List of available styles</w:t>
                            </w:r>
                          </w:p>
                          <w:p>
                            <w:pPr>
                              <w:rPr>
                                <w:rFonts w:hint="eastAsia"/>
                                <w:i/>
                                <w:iCs/>
                                <w:sz w:val="21"/>
                                <w:szCs w:val="21"/>
                                <w:lang w:val="en-US" w:eastAsia="zh-CN"/>
                              </w:rPr>
                            </w:pPr>
                            <w:r>
                              <w:rPr>
                                <w:rFonts w:hint="eastAsia"/>
                                <w:i/>
                                <w:iCs/>
                                <w:sz w:val="21"/>
                                <w:szCs w:val="21"/>
                                <w:lang w:val="en-US" w:eastAsia="zh-CN"/>
                              </w:rPr>
                              <w:t xml:space="preserve">        style, ok = QInputDialog.getItem(self, "Select Style", "Style:", styles, 0, False)</w:t>
                            </w:r>
                          </w:p>
                          <w:p>
                            <w:pPr>
                              <w:rPr>
                                <w:rFonts w:hint="eastAsia"/>
                                <w:i/>
                                <w:iCs/>
                                <w:sz w:val="21"/>
                                <w:szCs w:val="21"/>
                                <w:lang w:val="en-US" w:eastAsia="zh-CN"/>
                              </w:rPr>
                            </w:pPr>
                            <w:r>
                              <w:rPr>
                                <w:rFonts w:hint="eastAsia"/>
                                <w:i/>
                                <w:iCs/>
                                <w:sz w:val="21"/>
                                <w:szCs w:val="21"/>
                                <w:lang w:val="en-US" w:eastAsia="zh-CN"/>
                              </w:rPr>
                              <w:t xml:space="preserve">        if ok and style:</w:t>
                            </w:r>
                          </w:p>
                          <w:p>
                            <w:pPr>
                              <w:rPr>
                                <w:rFonts w:hint="eastAsia"/>
                                <w:i/>
                                <w:iCs/>
                                <w:sz w:val="21"/>
                                <w:szCs w:val="21"/>
                                <w:lang w:val="en-US" w:eastAsia="zh-CN"/>
                              </w:rPr>
                            </w:pPr>
                            <w:r>
                              <w:rPr>
                                <w:rFonts w:hint="eastAsia"/>
                                <w:i/>
                                <w:iCs/>
                                <w:sz w:val="21"/>
                                <w:szCs w:val="21"/>
                                <w:lang w:val="en-US" w:eastAsia="zh-CN"/>
                              </w:rPr>
                              <w:t xml:space="preserve">            qss_path = os.path.join(self.mainWindow.baseDir, f"component\\qss\\{style}.qss")</w:t>
                            </w:r>
                          </w:p>
                          <w:p>
                            <w:pPr>
                              <w:rPr>
                                <w:rFonts w:hint="eastAsia"/>
                                <w:i/>
                                <w:iCs/>
                                <w:sz w:val="21"/>
                                <w:szCs w:val="21"/>
                                <w:lang w:val="en-US" w:eastAsia="zh-CN"/>
                              </w:rPr>
                            </w:pPr>
                            <w:r>
                              <w:rPr>
                                <w:rFonts w:hint="eastAsia"/>
                                <w:i/>
                                <w:iCs/>
                                <w:sz w:val="21"/>
                                <w:szCs w:val="21"/>
                                <w:lang w:val="en-US" w:eastAsia="zh-CN"/>
                              </w:rPr>
                              <w:t xml:space="preserve">            with open(qss_path, "r") as f:</w:t>
                            </w:r>
                          </w:p>
                          <w:p>
                            <w:pPr>
                              <w:rPr>
                                <w:rFonts w:hint="eastAsia"/>
                                <w:i/>
                                <w:iCs/>
                                <w:sz w:val="21"/>
                                <w:szCs w:val="21"/>
                                <w:lang w:val="en-US" w:eastAsia="zh-CN"/>
                              </w:rPr>
                            </w:pPr>
                            <w:r>
                              <w:rPr>
                                <w:rFonts w:hint="eastAsia"/>
                                <w:i/>
                                <w:iCs/>
                                <w:sz w:val="21"/>
                                <w:szCs w:val="21"/>
                                <w:lang w:val="en-US" w:eastAsia="zh-CN"/>
                              </w:rPr>
                              <w:t xml:space="preserve">                self.setStyleSheet(f.read())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0.05pt;height:147.4pt;width:434.05pt;mso-position-horizontal-relative:margin;mso-wrap-distance-bottom:0pt;mso-wrap-distance-top:0pt;z-index:251685888;mso-width-relative:page;mso-height-relative:page;" fillcolor="#FFFFFF [3201]" filled="t" stroked="f" coordsize="21600,21600" o:gfxdata="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1xMjX0QAAAAYBAAAPAAAA&#10;AAAAAAEAIAAAACIAAABkcnMvZG93bnJldi54bWxQSwECFAAUAAAACACHTuJA9ayM6lUCAACSBAAA&#10;DgAAAAAAAAABACAAAAAgAQAAZHJzL2Uyb0RvYy54bWxQSwUGAAAAAAYABgBZAQAA5wUAAAAA&#10;">
                <v:fill on="t" focussize="0,0"/>
                <v:stroke on="f" weight="0.5pt"/>
                <v:imagedata o:title=""/>
                <o:lock v:ext="edit" aspectratio="f"/>
                <v:textbox>
                  <w:txbxContent>
                    <w:p>
                      <w:pPr>
                        <w:rPr>
                          <w:rFonts w:hint="eastAsia"/>
                          <w:i/>
                          <w:iCs/>
                          <w:sz w:val="21"/>
                          <w:szCs w:val="21"/>
                          <w:lang w:val="en-US" w:eastAsia="zh-CN"/>
                        </w:rPr>
                      </w:pPr>
                      <w:r>
                        <w:rPr>
                          <w:rFonts w:hint="eastAsia"/>
                          <w:i/>
                          <w:iCs/>
                          <w:sz w:val="21"/>
                          <w:szCs w:val="21"/>
                          <w:lang w:val="en-US" w:eastAsia="zh-CN"/>
                        </w:rPr>
                        <w:t>def switch_style(self):</w:t>
                      </w:r>
                    </w:p>
                    <w:p>
                      <w:pPr>
                        <w:rPr>
                          <w:rFonts w:hint="eastAsia"/>
                          <w:i/>
                          <w:iCs/>
                          <w:sz w:val="21"/>
                          <w:szCs w:val="21"/>
                          <w:lang w:val="en-US" w:eastAsia="zh-CN"/>
                        </w:rPr>
                      </w:pPr>
                      <w:r>
                        <w:rPr>
                          <w:rFonts w:hint="eastAsia"/>
                          <w:i/>
                          <w:iCs/>
                          <w:sz w:val="21"/>
                          <w:szCs w:val="21"/>
                          <w:lang w:val="en-US" w:eastAsia="zh-CN"/>
                        </w:rPr>
                        <w:t xml:space="preserve">        styles = ["musicPlayer", "brown", "black", "green", "white"] # List of available styles</w:t>
                      </w:r>
                    </w:p>
                    <w:p>
                      <w:pPr>
                        <w:rPr>
                          <w:rFonts w:hint="eastAsia"/>
                          <w:i/>
                          <w:iCs/>
                          <w:sz w:val="21"/>
                          <w:szCs w:val="21"/>
                          <w:lang w:val="en-US" w:eastAsia="zh-CN"/>
                        </w:rPr>
                      </w:pPr>
                      <w:r>
                        <w:rPr>
                          <w:rFonts w:hint="eastAsia"/>
                          <w:i/>
                          <w:iCs/>
                          <w:sz w:val="21"/>
                          <w:szCs w:val="21"/>
                          <w:lang w:val="en-US" w:eastAsia="zh-CN"/>
                        </w:rPr>
                        <w:t xml:space="preserve">        style, ok = QInputDialog.getItem(self, "Select Style", "Style:", styles, 0, False)</w:t>
                      </w:r>
                    </w:p>
                    <w:p>
                      <w:pPr>
                        <w:rPr>
                          <w:rFonts w:hint="eastAsia"/>
                          <w:i/>
                          <w:iCs/>
                          <w:sz w:val="21"/>
                          <w:szCs w:val="21"/>
                          <w:lang w:val="en-US" w:eastAsia="zh-CN"/>
                        </w:rPr>
                      </w:pPr>
                      <w:r>
                        <w:rPr>
                          <w:rFonts w:hint="eastAsia"/>
                          <w:i/>
                          <w:iCs/>
                          <w:sz w:val="21"/>
                          <w:szCs w:val="21"/>
                          <w:lang w:val="en-US" w:eastAsia="zh-CN"/>
                        </w:rPr>
                        <w:t xml:space="preserve">        if ok and style:</w:t>
                      </w:r>
                    </w:p>
                    <w:p>
                      <w:pPr>
                        <w:rPr>
                          <w:rFonts w:hint="eastAsia"/>
                          <w:i/>
                          <w:iCs/>
                          <w:sz w:val="21"/>
                          <w:szCs w:val="21"/>
                          <w:lang w:val="en-US" w:eastAsia="zh-CN"/>
                        </w:rPr>
                      </w:pPr>
                      <w:r>
                        <w:rPr>
                          <w:rFonts w:hint="eastAsia"/>
                          <w:i/>
                          <w:iCs/>
                          <w:sz w:val="21"/>
                          <w:szCs w:val="21"/>
                          <w:lang w:val="en-US" w:eastAsia="zh-CN"/>
                        </w:rPr>
                        <w:t xml:space="preserve">            qss_path = os.path.join(self.mainWindow.baseDir, f"component\\qss\\{style}.qss")</w:t>
                      </w:r>
                    </w:p>
                    <w:p>
                      <w:pPr>
                        <w:rPr>
                          <w:rFonts w:hint="eastAsia"/>
                          <w:i/>
                          <w:iCs/>
                          <w:sz w:val="21"/>
                          <w:szCs w:val="21"/>
                          <w:lang w:val="en-US" w:eastAsia="zh-CN"/>
                        </w:rPr>
                      </w:pPr>
                      <w:r>
                        <w:rPr>
                          <w:rFonts w:hint="eastAsia"/>
                          <w:i/>
                          <w:iCs/>
                          <w:sz w:val="21"/>
                          <w:szCs w:val="21"/>
                          <w:lang w:val="en-US" w:eastAsia="zh-CN"/>
                        </w:rPr>
                        <w:t xml:space="preserve">            with open(qss_path, "r") as f:</w:t>
                      </w:r>
                    </w:p>
                    <w:p>
                      <w:pPr>
                        <w:rPr>
                          <w:rFonts w:hint="eastAsia"/>
                          <w:i/>
                          <w:iCs/>
                          <w:sz w:val="21"/>
                          <w:szCs w:val="21"/>
                          <w:lang w:val="en-US" w:eastAsia="zh-CN"/>
                        </w:rPr>
                      </w:pPr>
                      <w:r>
                        <w:rPr>
                          <w:rFonts w:hint="eastAsia"/>
                          <w:i/>
                          <w:iCs/>
                          <w:sz w:val="21"/>
                          <w:szCs w:val="21"/>
                          <w:lang w:val="en-US" w:eastAsia="zh-CN"/>
                        </w:rPr>
                        <w:t xml:space="preserve">                self.setStyleSheet(f.read())</w:t>
                      </w:r>
                    </w:p>
                  </w:txbxContent>
                </v:textbox>
                <w10:wrap type="topAndBottom"/>
              </v:shape>
            </w:pict>
          </mc:Fallback>
        </mc:AlternateContent>
      </w:r>
      <w:r>
        <w:rPr>
          <w:rFonts w:hint="eastAsia"/>
          <w:lang w:val="en-US" w:eastAsia="zh-CN"/>
        </w:rPr>
        <w:t>样式替换如图3.4所示：</w:t>
      </w:r>
    </w:p>
    <w:p>
      <w:pPr>
        <w:ind w:left="0" w:leftChars="0" w:firstLine="420" w:firstLineChars="0"/>
        <w:jc w:val="center"/>
        <w:rPr>
          <w:rFonts w:hint="default"/>
          <w:lang w:val="en-US" w:eastAsia="zh-CN"/>
        </w:rPr>
      </w:pPr>
      <w:r>
        <w:rPr>
          <w:rFonts w:hint="eastAsia" w:ascii="黑体" w:hAnsi="黑体" w:eastAsia="黑体" w:cs="黑体"/>
          <w:kern w:val="2"/>
          <w:sz w:val="21"/>
          <w:szCs w:val="21"/>
          <w:lang w:val="en-US" w:eastAsia="zh-CN" w:bidi="ar-SA"/>
        </w:rPr>
        <w:t>图3.4 UI样式替换和效果</w:t>
      </w:r>
    </w:p>
    <w:p>
      <w:r>
        <w:br w:type="page"/>
      </w:r>
    </w:p>
    <w:p>
      <w:pPr>
        <w:pStyle w:val="4"/>
      </w:pPr>
      <w:bookmarkStart w:id="114" w:name="_Toc134629661"/>
      <w:bookmarkStart w:id="115" w:name="_Toc8011"/>
      <w:r>
        <w:t xml:space="preserve">4 </w:t>
      </w:r>
      <w:r>
        <w:rPr>
          <w:rFonts w:hint="eastAsia"/>
        </w:rPr>
        <w:t>疑难问题与解决方案</w:t>
      </w:r>
      <w:bookmarkEnd w:id="114"/>
      <w:bookmarkEnd w:id="115"/>
    </w:p>
    <w:p>
      <w:pPr>
        <w:pStyle w:val="5"/>
      </w:pPr>
      <w:bookmarkStart w:id="116" w:name="_Toc134629662"/>
      <w:bookmarkStart w:id="117" w:name="_Toc24460"/>
      <w:r>
        <w:t xml:space="preserve">4.1 </w:t>
      </w:r>
      <w:bookmarkEnd w:id="116"/>
      <w:r>
        <w:rPr>
          <w:rFonts w:hint="eastAsia"/>
        </w:rPr>
        <w:t>关于Py</w:t>
      </w:r>
      <w:r>
        <w:rPr>
          <w:rFonts w:hint="eastAsia"/>
          <w:lang w:val="en-US" w:eastAsia="zh-CN"/>
        </w:rPr>
        <w:t>S</w:t>
      </w:r>
      <w:r>
        <w:rPr>
          <w:rFonts w:hint="eastAsia"/>
        </w:rPr>
        <w:t>ide6样式方案的问题</w:t>
      </w:r>
      <w:bookmarkEnd w:id="117"/>
    </w:p>
    <w:p>
      <w:pPr>
        <w:pStyle w:val="2"/>
        <w:ind w:left="0" w:leftChars="0" w:firstLine="0" w:firstLineChars="0"/>
      </w:pPr>
      <w:bookmarkStart w:id="118" w:name="_Toc134629663"/>
      <w:bookmarkStart w:id="119" w:name="_Toc1259"/>
      <w:r>
        <w:t xml:space="preserve">4.1.1 </w:t>
      </w:r>
      <w:r>
        <w:rPr>
          <w:rFonts w:hint="eastAsia"/>
        </w:rPr>
        <w:t>问题描述</w:t>
      </w:r>
      <w:bookmarkEnd w:id="118"/>
      <w:bookmarkEnd w:id="119"/>
    </w:p>
    <w:p>
      <w:pPr>
        <w:ind w:firstLine="480"/>
        <w:rPr>
          <w:rFonts w:hint="default" w:eastAsia="宋体"/>
          <w:lang w:val="en-US" w:eastAsia="zh-CN"/>
        </w:rPr>
      </w:pPr>
      <w:r>
        <w:rPr>
          <w:rFonts w:hint="eastAsia"/>
          <w:lang w:val="en-US" w:eastAsia="zh-CN"/>
        </w:rPr>
        <w:t>在研究PySide6样式编写相关内容时，由于网络资源的匮乏和官方文档的庞大阅读量，在决定采用方案时遇到了一些困难。</w:t>
      </w:r>
    </w:p>
    <w:p>
      <w:pPr>
        <w:pStyle w:val="2"/>
        <w:ind w:left="0" w:leftChars="0" w:firstLine="0" w:firstLineChars="0"/>
      </w:pPr>
      <w:bookmarkStart w:id="120" w:name="_Toc134629664"/>
      <w:bookmarkStart w:id="121" w:name="_Toc6491"/>
      <w:r>
        <w:t xml:space="preserve">4.1.2 </w:t>
      </w:r>
      <w:r>
        <w:rPr>
          <w:rFonts w:hint="eastAsia"/>
        </w:rPr>
        <w:t>解决方案</w:t>
      </w:r>
      <w:bookmarkEnd w:id="120"/>
      <w:bookmarkEnd w:id="121"/>
    </w:p>
    <w:p>
      <w:pPr>
        <w:ind w:firstLine="480"/>
        <w:rPr>
          <w:rFonts w:hint="default" w:eastAsia="宋体"/>
          <w:lang w:val="en-US" w:eastAsia="zh-CN"/>
        </w:rPr>
      </w:pPr>
      <w:r>
        <w:rPr>
          <w:rFonts w:hint="eastAsia"/>
          <w:lang w:val="en-US" w:eastAsia="zh-CN"/>
        </w:rPr>
        <w:t>首先尝试使用官方的UI工具Qt Designer来绘制UI，并尝试导出UI文档。然而，发现无法直接使用pyuic工具将UI文档转换为.qss样式文件，只能转换为.py文件。接着，考虑使用Python内置的样式进行编写，但但在实际测试中发现这会带来内容和样式管理上的较大阻碍。最终，在参考了官方教程和多个应用案例，最后选择了使用PySide6开发应用功能，并采用样式QSS的技术方案</w:t>
      </w:r>
      <w:r>
        <w:rPr>
          <w:rFonts w:hint="eastAsia"/>
          <w:vertAlign w:val="superscript"/>
          <w:lang w:val="en-US" w:eastAsia="zh-CN"/>
        </w:rPr>
        <w:t>[6]</w:t>
      </w:r>
      <w:r>
        <w:rPr>
          <w:rFonts w:hint="eastAsia"/>
          <w:lang w:val="en-US" w:eastAsia="zh-CN"/>
        </w:rPr>
        <w:t>。</w:t>
      </w:r>
    </w:p>
    <w:p>
      <w:pPr>
        <w:pStyle w:val="5"/>
      </w:pPr>
      <w:bookmarkStart w:id="122" w:name="_Toc134629665"/>
      <w:bookmarkStart w:id="123" w:name="_Toc27026"/>
      <w:r>
        <w:t xml:space="preserve">4.2 </w:t>
      </w:r>
      <w:bookmarkEnd w:id="122"/>
      <w:r>
        <w:rPr>
          <w:rFonts w:hint="eastAsia"/>
        </w:rPr>
        <w:t>Py</w:t>
      </w:r>
      <w:r>
        <w:rPr>
          <w:rFonts w:hint="eastAsia"/>
          <w:lang w:val="en-US" w:eastAsia="zh-CN"/>
        </w:rPr>
        <w:t>S</w:t>
      </w:r>
      <w:r>
        <w:rPr>
          <w:rFonts w:hint="eastAsia"/>
        </w:rPr>
        <w:t>ide6无法运行的问题</w:t>
      </w:r>
      <w:bookmarkEnd w:id="123"/>
    </w:p>
    <w:p>
      <w:pPr>
        <w:pStyle w:val="2"/>
        <w:ind w:left="0" w:leftChars="0" w:firstLine="0" w:firstLineChars="0"/>
      </w:pPr>
      <w:bookmarkStart w:id="124" w:name="_Toc134629666"/>
      <w:bookmarkStart w:id="125" w:name="_Toc16067"/>
      <w:r>
        <w:t xml:space="preserve">4.2.1 </w:t>
      </w:r>
      <w:r>
        <w:rPr>
          <w:rFonts w:hint="eastAsia"/>
        </w:rPr>
        <w:t>问题描述</w:t>
      </w:r>
      <w:bookmarkEnd w:id="124"/>
      <w:bookmarkEnd w:id="125"/>
    </w:p>
    <w:p>
      <w:pPr>
        <w:ind w:firstLine="480"/>
        <w:rPr>
          <w:rFonts w:hint="default" w:eastAsia="宋体"/>
          <w:lang w:val="en-US" w:eastAsia="zh-CN"/>
        </w:rPr>
      </w:pPr>
      <w:r>
        <w:rPr>
          <w:rFonts w:hint="eastAsia"/>
          <w:lang w:val="en-US" w:eastAsia="zh-CN"/>
        </w:rPr>
        <w:t>在决定使用PySide6作为框架技术方案后，在测试运行时，PySide6无法运行。</w:t>
      </w:r>
    </w:p>
    <w:p>
      <w:pPr>
        <w:pStyle w:val="2"/>
        <w:ind w:left="0" w:leftChars="0" w:firstLine="0" w:firstLineChars="0"/>
      </w:pPr>
      <w:bookmarkStart w:id="126" w:name="_Toc134629667"/>
      <w:bookmarkStart w:id="127" w:name="_Toc25184"/>
      <w:r>
        <w:t xml:space="preserve">4.2.2 </w:t>
      </w:r>
      <w:r>
        <w:rPr>
          <w:rFonts w:hint="eastAsia"/>
        </w:rPr>
        <w:t>解决方案</w:t>
      </w:r>
      <w:bookmarkEnd w:id="126"/>
      <w:bookmarkEnd w:id="127"/>
    </w:p>
    <w:p>
      <w:pPr>
        <w:ind w:firstLine="480"/>
        <w:rPr>
          <w:rFonts w:hint="default" w:eastAsia="宋体"/>
          <w:lang w:val="en-US" w:eastAsia="zh-CN"/>
        </w:rPr>
      </w:pPr>
      <w:r>
        <w:rPr>
          <w:rFonts w:hint="eastAsia"/>
          <w:lang w:val="en-US" w:eastAsia="zh-CN"/>
        </w:rPr>
        <w:t>经过查询发现，这个问题是由于Shiboken6与Python和PySide6版本不匹配造成的。Shiboken6是PySide6的核心组件，负责将Python代码转换为C++代码以实现与Qt库的交互。如果Shiboken6与Python或PySide6的版本不兼容，就可能导致PySide6无法正常运行。我使用的Python版本号为3.10.6，要求PySide6运行需要匹配的版本号6.6.1的PySide6和版本号为6.6.1的Shiboken6，但由于可能pip错误，安装了错误的Shiboken6版本</w:t>
      </w:r>
      <w:r>
        <w:rPr>
          <w:rFonts w:hint="eastAsia"/>
          <w:vertAlign w:val="superscript"/>
          <w:lang w:val="en-US" w:eastAsia="zh-CN"/>
        </w:rPr>
        <w:t>[5]</w:t>
      </w:r>
      <w:r>
        <w:rPr>
          <w:rFonts w:hint="eastAsia"/>
          <w:lang w:val="en-US" w:eastAsia="zh-CN"/>
        </w:rPr>
        <w:t>。</w:t>
      </w:r>
    </w:p>
    <w:p>
      <w:pPr>
        <w:pStyle w:val="5"/>
      </w:pPr>
      <w:bookmarkStart w:id="128" w:name="_Toc134629668"/>
      <w:bookmarkStart w:id="129" w:name="_Toc28652"/>
      <w:r>
        <w:t xml:space="preserve">4.3 </w:t>
      </w:r>
      <w:bookmarkEnd w:id="128"/>
      <w:r>
        <w:rPr>
          <w:rFonts w:hint="eastAsia"/>
        </w:rPr>
        <w:t>关于音频特征选取的问题</w:t>
      </w:r>
      <w:bookmarkEnd w:id="129"/>
    </w:p>
    <w:p>
      <w:pPr>
        <w:pStyle w:val="2"/>
        <w:ind w:left="0" w:leftChars="0" w:firstLine="0" w:firstLineChars="0"/>
      </w:pPr>
      <w:bookmarkStart w:id="130" w:name="_Toc134629669"/>
      <w:bookmarkStart w:id="131" w:name="_Toc30805"/>
      <w:r>
        <w:t xml:space="preserve">4.3.1 </w:t>
      </w:r>
      <w:r>
        <w:rPr>
          <w:rFonts w:hint="eastAsia"/>
        </w:rPr>
        <w:t>问题描述</w:t>
      </w:r>
      <w:bookmarkEnd w:id="130"/>
      <w:bookmarkEnd w:id="131"/>
    </w:p>
    <w:p>
      <w:pPr>
        <w:ind w:firstLine="480"/>
      </w:pPr>
      <w:r>
        <w:rPr>
          <w:rFonts w:hint="eastAsia"/>
        </w:rPr>
        <w:t>在音乐推荐</w:t>
      </w:r>
      <w:r>
        <w:rPr>
          <w:rFonts w:hint="eastAsia"/>
          <w:lang w:val="en-US" w:eastAsia="zh-CN"/>
        </w:rPr>
        <w:t>相似度分析中。</w:t>
      </w:r>
      <w:r>
        <w:rPr>
          <w:rFonts w:hint="eastAsia"/>
        </w:rPr>
        <w:t>正确的特征选择可以帮助系统更好地理解和比较不同音乐的相似性。同时，特征的选择还需要考虑到计算成本和特征的可解释性。</w:t>
      </w:r>
    </w:p>
    <w:p>
      <w:pPr>
        <w:pStyle w:val="2"/>
        <w:ind w:left="0" w:leftChars="0" w:firstLine="0" w:firstLineChars="0"/>
      </w:pPr>
      <w:bookmarkStart w:id="132" w:name="_Toc134629670"/>
      <w:bookmarkStart w:id="133" w:name="_Toc15714"/>
      <w:r>
        <w:t xml:space="preserve">4.3.2 </w:t>
      </w:r>
      <w:r>
        <w:rPr>
          <w:rFonts w:hint="eastAsia"/>
        </w:rPr>
        <w:t>解决方案</w:t>
      </w:r>
      <w:bookmarkEnd w:id="132"/>
      <w:bookmarkEnd w:id="133"/>
    </w:p>
    <w:p>
      <w:pPr>
        <w:ind w:left="0" w:leftChars="0" w:firstLine="420" w:firstLineChars="0"/>
        <w:rPr>
          <w:rFonts w:hint="default" w:eastAsia="宋体"/>
          <w:lang w:val="en-US" w:eastAsia="zh-CN"/>
        </w:rPr>
      </w:pPr>
      <w:r>
        <w:rPr>
          <w:rFonts w:hint="eastAsia"/>
          <w:lang w:val="en-US" w:eastAsia="zh-CN"/>
        </w:rPr>
        <w:t>在刚开始测试该部分内容时，为了追求音乐推荐相似度的准确度，我一共选择了spectral bandwidth、spectral centroid、spectral contrast、spectral flatness、bpm五个音频特征分析特征，但是在实际测试中发现其中spectral centroid和spectral bandwidth，spectral contrast和spectral flatness都有一定功能重复，在仔细研究了spectral bandwidth该项在曲库中表现最好，并且在仔细阅读了spectral contrast的相关论文研究和关于spectral bandwidth前人的实验后，我删除了spectral centroid和spectral flatness这两个特征继续进行测试，但是在测试途中发现有一部分数据很不符合我个人对于我曲库的认知，于是我继续寻找有没有更能体验用户主观的音频参数，在基于自己对耳机的了解，以及进一步了解和学习人类听觉上和频谱表现的差异之后，我选择将梅尔频谱引入该算法，但梅尔频谱得到的结果为一个二维数组，无法在算法中直接应用，我接着继续测试如何提取梅尔频谱而不损失过多信息，在考虑到前面spectral bandwidth、spectral contrast、bpm三个频谱特征后</w:t>
      </w:r>
      <w:r>
        <w:rPr>
          <w:rFonts w:hint="eastAsia"/>
          <w:vertAlign w:val="superscript"/>
          <w:lang w:val="en-US" w:eastAsia="zh-CN"/>
        </w:rPr>
        <w:t>[14][15][19]</w:t>
      </w:r>
      <w:r>
        <w:rPr>
          <w:rFonts w:hint="eastAsia"/>
          <w:lang w:val="en-US" w:eastAsia="zh-CN"/>
        </w:rPr>
        <w:t>，我选择将梅尔频谱在算法中作为辅助参数来使用，于是在定下这个大方向后，继续不断尝试，获得了目前程序内使用到的音频参数和权值</w:t>
      </w:r>
      <w:r>
        <w:rPr>
          <w:rFonts w:hint="eastAsia"/>
          <w:vertAlign w:val="superscript"/>
          <w:lang w:val="en-US" w:eastAsia="zh-CN"/>
        </w:rPr>
        <w:t>[16][17][18]</w:t>
      </w:r>
      <w:r>
        <w:rPr>
          <w:rFonts w:hint="eastAsia"/>
          <w:lang w:val="en-US" w:eastAsia="zh-CN"/>
        </w:rPr>
        <w:t>。</w:t>
      </w:r>
    </w:p>
    <w:p>
      <w:pPr>
        <w:pStyle w:val="5"/>
      </w:pPr>
      <w:bookmarkStart w:id="134" w:name="_Toc134629674"/>
      <w:bookmarkStart w:id="135" w:name="_Toc16149"/>
      <w:r>
        <w:t>4.</w:t>
      </w:r>
      <w:r>
        <w:rPr>
          <w:rFonts w:hint="eastAsia"/>
          <w:lang w:val="en-US" w:eastAsia="zh-CN"/>
        </w:rPr>
        <w:t>4</w:t>
      </w:r>
      <w:r>
        <w:t xml:space="preserve"> </w:t>
      </w:r>
      <w:bookmarkEnd w:id="134"/>
      <w:r>
        <w:rPr>
          <w:rFonts w:hint="eastAsia"/>
        </w:rPr>
        <w:t>关于添加文件时窗口卡住的问题</w:t>
      </w:r>
      <w:bookmarkEnd w:id="135"/>
    </w:p>
    <w:p>
      <w:pPr>
        <w:pStyle w:val="2"/>
        <w:ind w:left="0" w:leftChars="0" w:firstLine="0" w:firstLineChars="0"/>
      </w:pPr>
      <w:bookmarkStart w:id="136" w:name="_Toc134629675"/>
      <w:bookmarkStart w:id="137" w:name="_Toc17500"/>
      <w:r>
        <w:t>4.</w:t>
      </w:r>
      <w:r>
        <w:rPr>
          <w:rFonts w:hint="eastAsia"/>
          <w:lang w:val="en-US" w:eastAsia="zh-CN"/>
        </w:rPr>
        <w:t>4</w:t>
      </w:r>
      <w:r>
        <w:t xml:space="preserve">.1 </w:t>
      </w:r>
      <w:r>
        <w:rPr>
          <w:rFonts w:hint="eastAsia"/>
        </w:rPr>
        <w:t>问题描述</w:t>
      </w:r>
      <w:bookmarkEnd w:id="136"/>
      <w:bookmarkEnd w:id="137"/>
    </w:p>
    <w:p>
      <w:pPr>
        <w:ind w:firstLine="480"/>
        <w:rPr>
          <w:rFonts w:hint="default" w:eastAsia="宋体"/>
          <w:lang w:val="en-US" w:eastAsia="zh-CN"/>
        </w:rPr>
      </w:pPr>
      <w:r>
        <w:rPr>
          <w:rFonts w:hint="eastAsia"/>
          <w:lang w:val="en-US" w:eastAsia="zh-CN"/>
        </w:rPr>
        <w:t>在添加音频文件到音乐播放器时，会有明显的卡顿，添加文件夹时还会直接卡死。</w:t>
      </w:r>
    </w:p>
    <w:p>
      <w:pPr>
        <w:pStyle w:val="2"/>
        <w:ind w:left="0" w:leftChars="0" w:firstLine="0" w:firstLineChars="0"/>
      </w:pPr>
      <w:bookmarkStart w:id="138" w:name="_Toc134629676"/>
      <w:bookmarkStart w:id="139" w:name="_Toc24213"/>
      <w:r>
        <w:t>4.</w:t>
      </w:r>
      <w:r>
        <w:rPr>
          <w:rFonts w:hint="eastAsia"/>
          <w:lang w:val="en-US" w:eastAsia="zh-CN"/>
        </w:rPr>
        <w:t>4</w:t>
      </w:r>
      <w:r>
        <w:t xml:space="preserve">.2 </w:t>
      </w:r>
      <w:r>
        <w:rPr>
          <w:rFonts w:hint="eastAsia"/>
        </w:rPr>
        <w:t>解决方案</w:t>
      </w:r>
      <w:bookmarkEnd w:id="138"/>
      <w:bookmarkEnd w:id="139"/>
    </w:p>
    <w:p>
      <w:pPr>
        <w:ind w:firstLine="480"/>
        <w:rPr>
          <w:rFonts w:hint="default"/>
          <w:lang w:val="en-US" w:eastAsia="zh-CN"/>
        </w:rPr>
      </w:pPr>
      <w:r>
        <w:rPr>
          <w:rFonts w:hint="eastAsia"/>
          <w:lang w:val="en-US" w:eastAsia="zh-CN"/>
        </w:rPr>
        <w:t>在认知到处理大量音频文件需要消耗大量的计算资源和时间后，我很快意识到，如果仅仅主进程，会导致用户界面（UI）线程被阻塞，进而使窗口无法及时响应用户的操作。为了避免这种情况，我将音乐文件添加、音乐文件特征获取、余弦相似度计算以及余弦相似度列表排序算法等操作进行合理的性能平衡。在开发过程中，优先考虑了音乐文件特征获取和余弦相似度计算这两部分，因为这两部分耗时较长，对整体性能影响较大。我们将这两部分合在一起一并在后续进行静默处理。在余弦相似度列表排序算法中，采用了插入排序这一在线算法。插入排序能够减少过多的操作对播放列表序列的影响，提高整体性能。接着，我继续优化了文件添加操作。在添加文件或文件夹时，首先仅读取歌曲的名称和路径，而不是一次性读取所有信息。同时，我们还采用多线程操作，以便更快地开始播放音乐。在音乐文件特征获取和余弦相似度计算这两部分，采用静默运行的方式，尽量减小对音乐播放器使用的影响。通过这些性能优化措施，我们确保了音乐播放器在处理大量音频文件时的流畅性和高效性。</w:t>
      </w:r>
    </w:p>
    <w:p>
      <w:pPr>
        <w:pStyle w:val="5"/>
      </w:pPr>
      <w:bookmarkStart w:id="140" w:name="_Toc134629677"/>
      <w:bookmarkStart w:id="141" w:name="_Toc30255"/>
      <w:r>
        <w:t>4.</w:t>
      </w:r>
      <w:r>
        <w:rPr>
          <w:rFonts w:hint="eastAsia"/>
          <w:lang w:val="en-US" w:eastAsia="zh-CN"/>
        </w:rPr>
        <w:t>5</w:t>
      </w:r>
      <w:r>
        <w:t xml:space="preserve"> </w:t>
      </w:r>
      <w:bookmarkEnd w:id="140"/>
      <w:r>
        <w:rPr>
          <w:rFonts w:hint="eastAsia"/>
        </w:rPr>
        <w:t>关于在响度统一化标准在程序效率和实现上的问题</w:t>
      </w:r>
      <w:bookmarkEnd w:id="141"/>
    </w:p>
    <w:p>
      <w:pPr>
        <w:pStyle w:val="2"/>
        <w:ind w:left="0" w:leftChars="0" w:firstLine="0" w:firstLineChars="0"/>
      </w:pPr>
      <w:bookmarkStart w:id="142" w:name="_Toc134629678"/>
      <w:bookmarkStart w:id="143" w:name="_Toc3907"/>
      <w:r>
        <w:t>4.</w:t>
      </w:r>
      <w:r>
        <w:rPr>
          <w:rFonts w:hint="eastAsia"/>
          <w:lang w:val="en-US" w:eastAsia="zh-CN"/>
        </w:rPr>
        <w:t>5</w:t>
      </w:r>
      <w:r>
        <w:t xml:space="preserve">.1 </w:t>
      </w:r>
      <w:r>
        <w:rPr>
          <w:rFonts w:hint="eastAsia"/>
        </w:rPr>
        <w:t>问题描述</w:t>
      </w:r>
      <w:bookmarkEnd w:id="142"/>
      <w:bookmarkEnd w:id="143"/>
    </w:p>
    <w:p>
      <w:pPr>
        <w:ind w:firstLine="480"/>
        <w:rPr>
          <w:rFonts w:hint="default"/>
          <w:lang w:val="en-US" w:eastAsia="zh-CN"/>
        </w:rPr>
      </w:pPr>
      <w:r>
        <w:rPr>
          <w:rFonts w:hint="eastAsia"/>
          <w:lang w:val="en-US" w:eastAsia="zh-CN"/>
        </w:rPr>
        <w:t>将响度统一化处理放在音频内核内会导致播放前出现卡顿现象，将响度统一化处理写在添加文件部分也会带来一些问题，在这种情况下，响度统一化处理会随着文件添加过程的进行而逐步完成，严重影响了添加文件的速度。</w:t>
      </w:r>
    </w:p>
    <w:p>
      <w:pPr>
        <w:pStyle w:val="2"/>
        <w:ind w:left="0" w:leftChars="0" w:firstLine="0" w:firstLineChars="0"/>
      </w:pPr>
      <w:bookmarkStart w:id="144" w:name="_Toc134629679"/>
      <w:bookmarkStart w:id="145" w:name="_Toc11347"/>
      <w:r>
        <w:t>4.</w:t>
      </w:r>
      <w:r>
        <w:rPr>
          <w:rFonts w:hint="eastAsia"/>
          <w:lang w:val="en-US" w:eastAsia="zh-CN"/>
        </w:rPr>
        <w:t>5</w:t>
      </w:r>
      <w:r>
        <w:t xml:space="preserve">.2 </w:t>
      </w:r>
      <w:r>
        <w:rPr>
          <w:rFonts w:hint="eastAsia"/>
        </w:rPr>
        <w:t>解决方案</w:t>
      </w:r>
      <w:bookmarkEnd w:id="144"/>
      <w:bookmarkEnd w:id="145"/>
    </w:p>
    <w:p>
      <w:pPr>
        <w:ind w:firstLine="480"/>
        <w:rPr>
          <w:rFonts w:hint="default" w:eastAsia="宋体"/>
          <w:lang w:val="en-US" w:eastAsia="zh-CN"/>
        </w:rPr>
      </w:pPr>
      <w:r>
        <w:rPr>
          <w:rFonts w:hint="eastAsia"/>
          <w:lang w:val="en-US" w:eastAsia="zh-CN"/>
        </w:rPr>
        <w:t>首先考虑响度统一化在音频内核中的卡顿现象，但是经过测试，这是librosa本身的性能不能满足该需求，因此不再考虑将响度统一化功能集成到音频播放内核或文件添加中，最后考虑放弃一部分功能需求，将这一部分功能放到音频特征提取和音频频谱分析模块中，虽然会有一定时间的空窗期让一部分音频没有得到响度统一化，但是在用户体验上更加强了音乐播放器本体的使用流程体验，我认为这样的舍弃是值得的。</w:t>
      </w:r>
    </w:p>
    <w:p>
      <w:pPr>
        <w:pStyle w:val="5"/>
      </w:pPr>
      <w:bookmarkStart w:id="146" w:name="_Toc134629680"/>
      <w:bookmarkStart w:id="147" w:name="_Toc17518"/>
      <w:r>
        <w:t>4.</w:t>
      </w:r>
      <w:r>
        <w:rPr>
          <w:rFonts w:hint="eastAsia"/>
          <w:lang w:val="en-US" w:eastAsia="zh-CN"/>
        </w:rPr>
        <w:t>6</w:t>
      </w:r>
      <w:r>
        <w:t xml:space="preserve"> </w:t>
      </w:r>
      <w:bookmarkEnd w:id="146"/>
      <w:r>
        <w:rPr>
          <w:rFonts w:hint="eastAsia"/>
        </w:rPr>
        <w:t>关于librosa对音频解析速度较慢的问题和关闭窗口后音频解析线程仍然继续的问题</w:t>
      </w:r>
      <w:bookmarkEnd w:id="147"/>
    </w:p>
    <w:p>
      <w:pPr>
        <w:pStyle w:val="2"/>
        <w:ind w:left="0" w:leftChars="0" w:firstLine="0" w:firstLineChars="0"/>
      </w:pPr>
      <w:bookmarkStart w:id="148" w:name="_Toc134629681"/>
      <w:bookmarkStart w:id="149" w:name="_Toc30122"/>
      <w:r>
        <w:t>4.</w:t>
      </w:r>
      <w:r>
        <w:rPr>
          <w:rFonts w:hint="eastAsia"/>
          <w:lang w:val="en-US" w:eastAsia="zh-CN"/>
        </w:rPr>
        <w:t>6</w:t>
      </w:r>
      <w:r>
        <w:t xml:space="preserve">.1 </w:t>
      </w:r>
      <w:r>
        <w:rPr>
          <w:rFonts w:hint="eastAsia"/>
        </w:rPr>
        <w:t>问题描述</w:t>
      </w:r>
      <w:bookmarkEnd w:id="148"/>
      <w:bookmarkEnd w:id="149"/>
    </w:p>
    <w:p>
      <w:pPr>
        <w:ind w:firstLine="480"/>
        <w:rPr>
          <w:rFonts w:hint="default" w:eastAsia="宋体"/>
          <w:lang w:val="en-US" w:eastAsia="zh-CN"/>
        </w:rPr>
      </w:pPr>
      <w:r>
        <w:rPr>
          <w:rFonts w:hint="eastAsia"/>
          <w:lang w:val="en-US" w:eastAsia="zh-CN"/>
        </w:rPr>
        <w:t>在运行音频特征提取和音频频谱分析模块时，添加文件和特征提取的操作过慢，另外在关闭音乐播放器后，音频特征提取和音频频谱分析模块的音频解析仍然在继续按顺序读取并分析音频文件。</w:t>
      </w:r>
    </w:p>
    <w:p>
      <w:pPr>
        <w:pStyle w:val="2"/>
        <w:ind w:left="0" w:leftChars="0" w:firstLine="0" w:firstLineChars="0"/>
      </w:pPr>
      <w:bookmarkStart w:id="150" w:name="_Toc134629682"/>
      <w:bookmarkStart w:id="151" w:name="_Toc24316"/>
      <w:r>
        <w:t>4.</w:t>
      </w:r>
      <w:r>
        <w:rPr>
          <w:rFonts w:hint="eastAsia"/>
          <w:lang w:val="en-US" w:eastAsia="zh-CN"/>
        </w:rPr>
        <w:t>6</w:t>
      </w:r>
      <w:r>
        <w:t xml:space="preserve">.2 </w:t>
      </w:r>
      <w:r>
        <w:rPr>
          <w:rFonts w:hint="eastAsia"/>
        </w:rPr>
        <w:t>解决方案</w:t>
      </w:r>
      <w:bookmarkEnd w:id="150"/>
      <w:bookmarkEnd w:id="151"/>
    </w:p>
    <w:p>
      <w:pPr>
        <w:ind w:firstLine="480"/>
        <w:rPr>
          <w:rFonts w:hint="default"/>
          <w:lang w:val="en-US" w:eastAsia="zh-CN"/>
        </w:rPr>
      </w:pPr>
      <w:r>
        <w:rPr>
          <w:rFonts w:hint="eastAsia"/>
          <w:lang w:val="en-US" w:eastAsia="zh-CN"/>
        </w:rPr>
        <w:t>这两个问题同为子线程问题，所以并在一起说。这里最大的问题是在声明线程时，将线程内放入了循环，而且这里的操作非常费时，于是就造成了不仅单线程解析速度慢，而且关闭窗口后线程迟迟不结束的问题。这里我先将这个循环拆分成了两个函数，一个负责控制循环和开线程，一个负责音频特征提取和音频频谱分析的任务，但是在测试时发现依然存在问题，在查询资料和检查整体代码后，发现应该将这一个线程结束信号标记放在主进程中，于是重新编写了主进程中的closeEvent，然后优化了主进程向模块的传值问题，最后该问题得到了解决。</w:t>
      </w:r>
    </w:p>
    <w:p>
      <w:pPr>
        <w:ind w:left="0" w:leftChars="0" w:firstLine="0" w:firstLineChars="0"/>
        <w:rPr>
          <w:rStyle w:val="98"/>
          <w:rFonts w:hint="eastAsia"/>
          <w:lang w:val="en-US" w:eastAsia="zh-CN"/>
        </w:rPr>
      </w:pPr>
      <w:bookmarkStart w:id="152" w:name="_Toc12008"/>
      <w:r>
        <w:rPr>
          <w:rStyle w:val="98"/>
          <w:rFonts w:hint="eastAsia"/>
          <w:lang w:val="en-US" w:eastAsia="zh-CN"/>
        </w:rPr>
        <w:t>4.7 关于选择余弦相似度算法在音频相似度分析的应用问题</w:t>
      </w:r>
    </w:p>
    <w:bookmarkEnd w:id="152"/>
    <w:p>
      <w:pPr>
        <w:pStyle w:val="2"/>
        <w:ind w:left="0" w:leftChars="0" w:firstLine="0" w:firstLineChars="0"/>
      </w:pPr>
      <w:bookmarkStart w:id="153" w:name="_Toc21160"/>
      <w:r>
        <w:t>4.</w:t>
      </w:r>
      <w:r>
        <w:rPr>
          <w:rFonts w:hint="eastAsia"/>
          <w:lang w:val="en-US" w:eastAsia="zh-CN"/>
        </w:rPr>
        <w:t>7</w:t>
      </w:r>
      <w:r>
        <w:t xml:space="preserve">.1 </w:t>
      </w:r>
      <w:r>
        <w:rPr>
          <w:rFonts w:hint="eastAsia"/>
        </w:rPr>
        <w:t>问题描述</w:t>
      </w:r>
      <w:bookmarkEnd w:id="153"/>
    </w:p>
    <w:p>
      <w:pPr>
        <w:ind w:firstLine="480"/>
        <w:rPr>
          <w:rFonts w:hint="default" w:eastAsia="宋体"/>
          <w:lang w:val="en-US" w:eastAsia="zh-CN"/>
        </w:rPr>
      </w:pPr>
      <w:r>
        <w:rPr>
          <w:rFonts w:hint="eastAsia"/>
          <w:lang w:val="en-US" w:eastAsia="zh-CN"/>
        </w:rPr>
        <w:t>在刚开始选择算法时，因为在实现效果和算法性能要求的取舍上有疑问，而且在该领域缺乏研究，造成选定算法方面较为困难。最初的想法包括基于某种聚类算法，引入机器学习的思想，相似度算法。</w:t>
      </w:r>
    </w:p>
    <w:p>
      <w:pPr>
        <w:pStyle w:val="2"/>
        <w:ind w:left="0" w:leftChars="0" w:firstLine="0" w:firstLineChars="0"/>
        <w:rPr>
          <w:rFonts w:hint="eastAsia"/>
        </w:rPr>
      </w:pPr>
      <w:bookmarkStart w:id="154" w:name="_Toc18253"/>
      <w:r>
        <w:t>4.</w:t>
      </w:r>
      <w:r>
        <w:rPr>
          <w:rFonts w:hint="eastAsia"/>
          <w:lang w:val="en-US" w:eastAsia="zh-CN"/>
        </w:rPr>
        <w:t>7</w:t>
      </w:r>
      <w:r>
        <w:t xml:space="preserve">.2 </w:t>
      </w:r>
      <w:r>
        <w:rPr>
          <w:rFonts w:hint="eastAsia"/>
        </w:rPr>
        <w:t>解决方案</w:t>
      </w:r>
      <w:bookmarkEnd w:id="154"/>
    </w:p>
    <w:p>
      <w:pPr>
        <w:rPr>
          <w:rFonts w:hint="default" w:eastAsia="宋体"/>
          <w:lang w:val="en-US" w:eastAsia="zh-CN"/>
        </w:rPr>
      </w:pPr>
      <w:r>
        <w:rPr>
          <w:rFonts w:hint="eastAsia"/>
          <w:lang w:val="en-US" w:eastAsia="zh-CN"/>
        </w:rPr>
        <w:t>在阅读了多篇文章</w:t>
      </w:r>
      <w:r>
        <w:rPr>
          <w:rFonts w:hint="eastAsia"/>
          <w:vertAlign w:val="superscript"/>
          <w:lang w:val="en-US" w:eastAsia="zh-CN"/>
        </w:rPr>
        <w:t>[16][17]</w:t>
      </w:r>
      <w:r>
        <w:rPr>
          <w:rFonts w:hint="eastAsia"/>
          <w:lang w:val="en-US" w:eastAsia="zh-CN"/>
        </w:rPr>
        <w:t>和一些实验内容后</w:t>
      </w:r>
      <w:r>
        <w:rPr>
          <w:rFonts w:hint="eastAsia"/>
          <w:vertAlign w:val="superscript"/>
          <w:lang w:val="en-US" w:eastAsia="zh-CN"/>
        </w:rPr>
        <w:t>[18]</w:t>
      </w:r>
      <w:r>
        <w:rPr>
          <w:rFonts w:hint="eastAsia"/>
          <w:lang w:val="en-US" w:eastAsia="zh-CN"/>
        </w:rPr>
        <w:t>，明确了是可以通过少数特征来完成音频相似度分析这一需求的，而在文中的音乐推荐系统中，使用到了余弦相似度分析，在进一步了解多种相似度算法和余弦相似度的算法思想之后，我认定余弦相似度算法确实是可以完整项目需求的，所以最后选择了该算法用于音频相似度分析。</w:t>
      </w:r>
    </w:p>
    <w:p>
      <w:pPr>
        <w:ind w:firstLine="480"/>
      </w:pPr>
    </w:p>
    <w:p>
      <w:pPr>
        <w:ind w:left="0" w:leftChars="0" w:firstLine="0" w:firstLineChars="0"/>
        <w:rPr>
          <w:rFonts w:hint="default" w:ascii="黑体" w:hAnsi="黑体" w:eastAsia="黑体" w:cs="宋体"/>
          <w:bCs/>
          <w:kern w:val="2"/>
          <w:sz w:val="28"/>
          <w:szCs w:val="28"/>
          <w:lang w:val="en-US" w:eastAsia="zh-CN" w:bidi="ar-SA"/>
        </w:rPr>
        <w:sectPr>
          <w:pgSz w:w="11906" w:h="16838"/>
          <w:pgMar w:top="1440" w:right="1797" w:bottom="1440" w:left="1797" w:header="851" w:footer="992" w:gutter="0"/>
          <w:cols w:space="0" w:num="1"/>
          <w:docGrid w:type="lines" w:linePitch="318" w:charSpace="0"/>
        </w:sectPr>
      </w:pPr>
    </w:p>
    <w:p>
      <w:pPr>
        <w:pStyle w:val="4"/>
        <w:widowControl w:val="0"/>
        <w:adjustRightInd w:val="0"/>
        <w:snapToGrid w:val="0"/>
        <w:rPr>
          <w:rFonts w:hint="eastAsia"/>
        </w:rPr>
      </w:pPr>
      <w:bookmarkStart w:id="155" w:name="_Toc134629686"/>
      <w:bookmarkStart w:id="156" w:name="_Toc14946"/>
      <w:r>
        <w:rPr>
          <w:rFonts w:hint="eastAsia"/>
        </w:rPr>
        <w:t>结</w:t>
      </w:r>
      <w:r>
        <w:t xml:space="preserve"> </w:t>
      </w:r>
      <w:r>
        <w:rPr>
          <w:rFonts w:hint="eastAsia"/>
        </w:rPr>
        <w:t>论</w:t>
      </w:r>
      <w:bookmarkEnd w:id="155"/>
      <w:bookmarkEnd w:id="156"/>
    </w:p>
    <w:p>
      <w:pPr>
        <w:ind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cs="Times New Roman"/>
        </w:rPr>
        <w:t>本研究成功设计并实现了一款基于在线相似度算法的音乐播放器，以解决数字化时代个性化音乐收听的需求。通过引入音频相似度分析的概念，我们提出并实现了一种具有音频相似度排序功能的播放器，有效解决了本地音乐库中不同风格歌曲导致的听歌体验不连贯的问题。该播放器采用Python编程语言，结合Qt框架</w:t>
      </w:r>
      <w:r>
        <w:rPr>
          <w:rFonts w:hint="eastAsia" w:ascii="Times New Roman" w:hAnsi="Times New Roman" w:eastAsia="宋体" w:cs="Times New Roman"/>
          <w:kern w:val="2"/>
          <w:sz w:val="24"/>
          <w:szCs w:val="24"/>
          <w:lang w:val="en-US" w:eastAsia="zh-CN" w:bidi="ar-SA"/>
        </w:rPr>
        <w:t>进行界面设计，并借助多个音频和数学库来实现音频数据的解析和分析。本论文针对该音乐播放器的设计与实现的过程和细节进行了阐述，完成的工作主要有以下几个方面：</w:t>
      </w:r>
    </w:p>
    <w:p>
      <w:pPr>
        <w:numPr>
          <w:ilvl w:val="0"/>
          <w:numId w:val="16"/>
        </w:numPr>
        <w:bidi w:val="0"/>
        <w:rPr>
          <w:rFonts w:hint="eastAsia"/>
          <w:lang w:val="en-US" w:eastAsia="zh-CN"/>
        </w:rPr>
      </w:pPr>
      <w:r>
        <w:rPr>
          <w:rFonts w:hint="eastAsia"/>
          <w:lang w:val="en-US" w:eastAsia="zh-CN"/>
        </w:rPr>
        <w:t>本文介绍了开发这款音乐播放器的背景与意义，介绍了在开发本音乐播放器前需要的技术准备和理论基础。</w:t>
      </w:r>
    </w:p>
    <w:p>
      <w:pPr>
        <w:numPr>
          <w:ilvl w:val="0"/>
          <w:numId w:val="16"/>
        </w:numP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本文</w:t>
      </w:r>
      <w:r>
        <w:rPr>
          <w:rFonts w:hint="eastAsia" w:cs="Times New Roman"/>
          <w:kern w:val="2"/>
          <w:sz w:val="24"/>
          <w:szCs w:val="24"/>
          <w:lang w:val="en-US" w:eastAsia="zh-CN" w:bidi="ar-SA"/>
        </w:rPr>
        <w:t>针对常见的音乐播放器和本音乐播放器需求的特色功能，从功能需求和非功能需求两个方面展开了需求分析，通过需求来明确整个项目的预期结果。</w:t>
      </w:r>
    </w:p>
    <w:p>
      <w:pPr>
        <w:bidi w:val="0"/>
        <w:rPr>
          <w:rFonts w:hint="default"/>
          <w:lang w:val="en-US" w:eastAsia="zh-CN"/>
        </w:rPr>
      </w:pPr>
      <w:r>
        <w:rPr>
          <w:rFonts w:hint="eastAsia"/>
          <w:lang w:val="en-US" w:eastAsia="zh-CN"/>
        </w:rPr>
        <w:t>（三）本文结合了个人在音乐风格和流派的广泛认知、音频分析知识和积累的计算机学科素养，分三点从音乐播放器、音频分析模块、其他功能及其子内容进行了设计与实现方案的详细阐述。</w:t>
      </w:r>
    </w:p>
    <w:p>
      <w:pPr>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（四）本文</w:t>
      </w:r>
      <w:r>
        <w:rPr>
          <w:rFonts w:hint="eastAsia" w:cs="Times New Roman"/>
          <w:kern w:val="2"/>
          <w:sz w:val="24"/>
          <w:szCs w:val="24"/>
          <w:lang w:val="en-US" w:eastAsia="zh-CN" w:bidi="ar-SA"/>
        </w:rPr>
        <w:t>介绍了在开发该基于在线相似度算法的音乐播放器的过程中遇到的一些疑难问题和解决方案。</w:t>
      </w:r>
    </w:p>
    <w:p>
      <w:pPr>
        <w:bidi w:val="0"/>
        <w:rPr>
          <w:rFonts w:hint="default"/>
          <w:lang w:val="en-US" w:eastAsia="zh-CN"/>
        </w:rPr>
      </w:pPr>
      <w:r>
        <w:rPr>
          <w:rFonts w:hint="eastAsia"/>
          <w:lang w:val="en-US" w:eastAsia="zh-CN"/>
        </w:rPr>
        <w:t>与商业的成熟方案相比，本音乐播放器系统在用户体验和算法优化方面还有一定的差距和进步空间。本文实现的音乐播放器和音频分析方法只是接触音频分析和应用领域的一个探索点，在应用实现和算法优化方面都有更多的技术要点待日后学习和优化。</w:t>
      </w:r>
    </w:p>
    <w:p>
      <w:pPr>
        <w:ind w:firstLine="480"/>
      </w:pPr>
      <w:r>
        <w:br w:type="page"/>
      </w:r>
    </w:p>
    <w:p>
      <w:pPr>
        <w:pStyle w:val="4"/>
      </w:pPr>
      <w:bookmarkStart w:id="157" w:name="_Toc134629687"/>
      <w:bookmarkStart w:id="158" w:name="_Toc23562"/>
      <w:r>
        <w:rPr>
          <w:rFonts w:hint="eastAsia"/>
        </w:rPr>
        <w:t>参考文献</w:t>
      </w:r>
      <w:bookmarkEnd w:id="157"/>
      <w:bookmarkEnd w:id="158"/>
    </w:p>
    <w:p>
      <w:pPr>
        <w:pStyle w:val="143"/>
        <w:numPr>
          <w:ilvl w:val="0"/>
          <w:numId w:val="0"/>
        </w:numPr>
        <w:ind w:leftChars="0"/>
        <w:rPr>
          <w:rFonts w:hint="default" w:eastAsia="宋体"/>
          <w:lang w:val="en-US" w:eastAsia="zh-CN"/>
        </w:rPr>
      </w:pPr>
      <w:r>
        <w:rPr>
          <w:rFonts w:hint="eastAsia"/>
          <w:lang w:val="en-US" w:eastAsia="zh-CN"/>
        </w:rPr>
        <w:t>[1]</w:t>
      </w:r>
      <w:r>
        <w:rPr>
          <w:rFonts w:hint="eastAsia"/>
          <w:lang w:val="en-US" w:eastAsia="zh-CN"/>
        </w:rPr>
        <w:tab/>
      </w:r>
      <w:r>
        <w:rPr>
          <w:rFonts w:hint="eastAsia"/>
          <w:lang w:val="en-US" w:eastAsia="zh-CN"/>
        </w:rPr>
        <w:t xml:space="preserve">Wikipedia.Python - 维基百科，自由的百科全书[EB/OL].(2024-04-07)[2024-05-05]. </w:t>
      </w:r>
      <w:r>
        <w:rPr>
          <w:rFonts w:hint="eastAsia"/>
        </w:rPr>
        <w:t>https://zh.wikipedia.org/wiki/Python</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[2]</w:t>
      </w:r>
      <w:r>
        <w:rPr>
          <w:rFonts w:hint="eastAsia"/>
          <w:lang w:val="en-US" w:eastAsia="zh-CN"/>
        </w:rPr>
        <w:tab/>
      </w:r>
      <w:r>
        <w:rPr>
          <w:rFonts w:hint="eastAsia"/>
          <w:lang w:val="en-US" w:eastAsia="zh-CN"/>
        </w:rPr>
        <w:t>菜鸟教程.Python 简介 | 菜鸟教程[EB/OL].(2024-03-29)[2024-05-05]. https://www.runoob.com/python/python-intro.html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[3]</w:t>
      </w:r>
      <w:r>
        <w:rPr>
          <w:rFonts w:hint="eastAsia"/>
          <w:lang w:val="en-US" w:eastAsia="zh-CN"/>
        </w:rPr>
        <w:tab/>
      </w:r>
      <w:r>
        <w:rPr>
          <w:rFonts w:hint="eastAsia"/>
          <w:lang w:val="en-US" w:eastAsia="zh-CN"/>
        </w:rPr>
        <w:t xml:space="preserve"> Microsoft. Python in Visual Studio Code[EB/OL]. (2024-04-11)[2024-05-05]. https://code.visualstudio.com/docs/languages/python</w:t>
      </w:r>
    </w:p>
    <w:p>
      <w:pPr>
        <w:pStyle w:val="143"/>
        <w:widowControl w:val="0"/>
        <w:numPr>
          <w:ilvl w:val="0"/>
          <w:numId w:val="0"/>
        </w:numPr>
        <w:adjustRightInd w:val="0"/>
        <w:snapToGrid w:val="0"/>
        <w:spacing w:line="300" w:lineRule="auto"/>
        <w:jc w:val="both"/>
        <w:rPr>
          <w:rFonts w:hint="eastAsia"/>
          <w:lang w:val="en-US" w:eastAsia="zh-CN"/>
        </w:rPr>
      </w:pPr>
      <w:r>
        <w:rPr>
          <w:rFonts w:hint="eastAsia"/>
          <w:lang w:val="en-US" w:eastAsia="zh-CN"/>
        </w:rPr>
        <w:t>[4]</w:t>
      </w:r>
      <w:r>
        <w:rPr>
          <w:rFonts w:hint="eastAsia"/>
          <w:lang w:val="en-US" w:eastAsia="zh-CN"/>
        </w:rPr>
        <w:tab/>
      </w:r>
      <w:r>
        <w:rPr>
          <w:rFonts w:hint="eastAsia"/>
          <w:lang w:val="en-US" w:eastAsia="zh-CN"/>
        </w:rPr>
        <w:t>Qt Software. Qt for Beginners - Qt Wiki[EB/OL]. (2024-04-16)[2024-05-05]. https://wiki.qt.io/Qt_for_Beginners</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[5]</w:t>
      </w:r>
      <w:r>
        <w:rPr>
          <w:rFonts w:hint="eastAsia"/>
          <w:lang w:val="en-US" w:eastAsia="zh-CN"/>
        </w:rPr>
        <w:tab/>
      </w:r>
      <w:r>
        <w:rPr>
          <w:rFonts w:hint="eastAsia"/>
          <w:lang w:val="en-US" w:eastAsia="zh-CN"/>
        </w:rPr>
        <w:t xml:space="preserve">Qt Software.Qt for Python[EB/OL]. (2024-04-13)[2024-05-05]. https://doc.qt.io/qtforpython-6/ </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[6]</w:t>
      </w:r>
      <w:r>
        <w:rPr>
          <w:rFonts w:hint="eastAsia"/>
          <w:lang w:val="en-US" w:eastAsia="zh-CN"/>
        </w:rPr>
        <w:tab/>
      </w:r>
      <w:r>
        <w:rPr>
          <w:rFonts w:hint="eastAsia"/>
          <w:lang w:val="en-US" w:eastAsia="zh-CN"/>
        </w:rPr>
        <w:t>Qt Software. Qt Style Sheets Reference | Qt Widgets 6.7.1[EB/OL]. (2024-03-06)[2024-05-06]. https://doc.qt.io/qt-6/stylesheet-reference.html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[7]</w:t>
      </w:r>
      <w:r>
        <w:rPr>
          <w:rFonts w:hint="eastAsia"/>
          <w:lang w:val="en-US" w:eastAsia="zh-CN"/>
        </w:rPr>
        <w:tab/>
      </w:r>
      <w:r>
        <w:rPr>
          <w:rFonts w:hint="eastAsia"/>
          <w:lang w:val="en-US" w:eastAsia="zh-CN"/>
        </w:rPr>
        <w:t>librosa development team. librosa — librosa 0.10.2 documentation[EB/OL]. (2024-04-22)[2024-05-07]. https://librosa.org/doc/latest/index.html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[8]</w:t>
      </w:r>
      <w:r>
        <w:rPr>
          <w:rFonts w:hint="eastAsia"/>
          <w:lang w:val="en-US" w:eastAsia="zh-CN"/>
        </w:rPr>
        <w:tab/>
      </w:r>
      <w:r>
        <w:rPr>
          <w:rFonts w:hint="eastAsia"/>
          <w:lang w:val="en-US" w:eastAsia="zh-CN"/>
        </w:rPr>
        <w:t>OVHcloud. pandas - Python Data Analysis Library[EB/OL]. (2024-05-01)[2024-05-07]. https://pandas.pydata.org/</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[9]</w:t>
      </w:r>
      <w:r>
        <w:rPr>
          <w:rFonts w:hint="eastAsia"/>
          <w:lang w:val="en-US" w:eastAsia="zh-CN"/>
        </w:rPr>
        <w:tab/>
      </w:r>
      <w:r>
        <w:rPr>
          <w:rFonts w:hint="eastAsia"/>
          <w:lang w:val="en-US" w:eastAsia="zh-CN"/>
        </w:rPr>
        <w:t>NumPy team. NumPy - [EB/OL]. (2024-05-03)[2024-05-07]. https://numpy.org/</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[10]</w:t>
      </w:r>
      <w:r>
        <w:rPr>
          <w:rFonts w:hint="eastAsia"/>
          <w:lang w:val="en-US" w:eastAsia="zh-CN"/>
        </w:rPr>
        <w:tab/>
      </w:r>
      <w:r>
        <w:rPr>
          <w:rFonts w:hint="eastAsia"/>
          <w:lang w:val="en-US" w:eastAsia="zh-CN"/>
        </w:rPr>
        <w:t>:probabl,Nvidia,Microsoft等. scikit-learn: machine learning in Python — scikit-learn 1.4.2 documentation[EB/OL]. (2024-04-28)[2024-05-07]. https://scikit-learn.org/stable/index.html</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[11]</w:t>
      </w:r>
      <w:r>
        <w:rPr>
          <w:rFonts w:hint="eastAsia"/>
          <w:lang w:val="en-US" w:eastAsia="zh-CN"/>
        </w:rPr>
        <w:tab/>
      </w:r>
      <w:r>
        <w:rPr>
          <w:rFonts w:hint="eastAsia"/>
          <w:lang w:val="en-US" w:eastAsia="zh-CN"/>
        </w:rPr>
        <w:t>. [EB/OL]. ()[2024-05-08]. https://wiki.videolan.org/Python_bindings/</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[12]</w:t>
      </w:r>
      <w:r>
        <w:rPr>
          <w:rFonts w:hint="eastAsia"/>
          <w:lang w:val="en-US" w:eastAsia="zh-CN"/>
        </w:rPr>
        <w:tab/>
      </w:r>
      <w:r>
        <w:rPr>
          <w:rFonts w:hint="eastAsia"/>
          <w:lang w:val="en-US" w:eastAsia="zh-CN"/>
        </w:rPr>
        <w:t xml:space="preserve">OlivierAubert,DoesItReallyMatter,Rsm等. Python bindings - VideoLAN Wiki[EB/OL]. (2019-06-28)[2024-05-08]. https://zh.wikipedia.org/wiki/%E4%BD%99%E5%BC%A6%E7%9B%B8%E4%BC%BC%E6%80%A7 </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[13]</w:t>
      </w:r>
      <w:r>
        <w:rPr>
          <w:rFonts w:hint="eastAsia"/>
          <w:lang w:val="en-US" w:eastAsia="zh-CN"/>
        </w:rPr>
        <w:tab/>
      </w:r>
      <w:r>
        <w:rPr>
          <w:rFonts w:hint="eastAsia"/>
          <w:lang w:val="en-US" w:eastAsia="zh-CN"/>
        </w:rPr>
        <w:t>WPCleaner (bot),龙方淞,Alexander Misel等. 在线算法 - 维基百科，自由的百科全书[EB/OL]. (2017-12-02)[2024-05-08]. https://zh.wikipedia.org/zh-cn/%E7%B7%9A%E4%B8%8A%E6%BC%94%E7%AE%97%E6%B3%95</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[14]</w:t>
      </w:r>
      <w:r>
        <w:rPr>
          <w:rFonts w:hint="eastAsia"/>
          <w:lang w:val="en-US" w:eastAsia="zh-CN"/>
        </w:rPr>
        <w:tab/>
      </w:r>
      <w:r>
        <w:rPr>
          <w:rFonts w:hint="eastAsia"/>
          <w:lang w:val="en-US" w:eastAsia="zh-CN"/>
        </w:rPr>
        <w:t>da吃一鲸886. 深入理解基于梅尔频谱的音频信号分类识别-百度开发者中心[EB/OL]. (2024.02.18)[2024-5-8]. https://developer.baidu.com/article/details/3068892</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[15]</w:t>
      </w:r>
      <w:r>
        <w:rPr>
          <w:rFonts w:hint="eastAsia"/>
          <w:lang w:val="en-US" w:eastAsia="zh-CN"/>
        </w:rPr>
        <w:tab/>
      </w:r>
      <w:r>
        <w:rPr>
          <w:rFonts w:hint="eastAsia"/>
          <w:lang w:val="en-US" w:eastAsia="zh-CN"/>
        </w:rPr>
        <w:t>Alyza, J.M., Utomo, F.S., Purwati, Y.E., Kusuma, B.A., &amp; Azmi, M.S. MUSIC RECOMMENDATION SYSTEM BASED ON COSINE SIMILARITY AND SUPERVISED GENRE CLASSIFICATION[J]. JITK (Jurnal Ilmu Pengetahuan dan Teknologi Komputer).2023:77-79</w:t>
      </w:r>
    </w:p>
    <w:p>
      <w:pPr>
        <w:pStyle w:val="143"/>
        <w:widowControl w:val="0"/>
        <w:numPr>
          <w:ilvl w:val="0"/>
          <w:numId w:val="0"/>
        </w:numPr>
        <w:adjustRightInd w:val="0"/>
        <w:snapToGrid w:val="0"/>
        <w:spacing w:line="300" w:lineRule="auto"/>
        <w:jc w:val="both"/>
        <w:rPr>
          <w:rFonts w:hint="eastAsia"/>
          <w:lang w:val="en-US" w:eastAsia="zh-CN"/>
        </w:rPr>
      </w:pPr>
      <w:r>
        <w:rPr>
          <w:rFonts w:hint="eastAsia"/>
          <w:lang w:val="en-US" w:eastAsia="zh-CN"/>
        </w:rPr>
        <w:t>[16]</w:t>
      </w:r>
      <w:r>
        <w:rPr>
          <w:rFonts w:hint="eastAsia"/>
          <w:lang w:val="en-US" w:eastAsia="zh-CN"/>
        </w:rPr>
        <w:tab/>
      </w:r>
      <w:r>
        <w:rPr>
          <w:rFonts w:hint="eastAsia"/>
          <w:lang w:val="en-US" w:eastAsia="zh-CN"/>
        </w:rPr>
        <w:t>Dan-Ning Jiang, Lie Lu, Hong-Jiang Zhang等.Music type classification by spectral contrast feature[J],Proceedings. IEEE International Conference on Multimedia and Expo, Lausanne, Switzerland, 2002, 113-116</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[17]</w:t>
      </w:r>
      <w:r>
        <w:rPr>
          <w:rFonts w:hint="eastAsia"/>
          <w:lang w:val="en-US" w:eastAsia="zh-CN"/>
        </w:rPr>
        <w:tab/>
      </w:r>
      <w:r>
        <w:rPr>
          <w:rFonts w:hint="eastAsia"/>
          <w:lang w:val="en-US" w:eastAsia="zh-CN"/>
        </w:rPr>
        <w:t>Orangeadetea. 音频&amp;深度学习Lesson4_谱质心和子带带宽_谱质心带宽-CSDN博客[EB/OL]. (2023-04-07)[2024-05-09]. https://blog.csdn.net/m0_73471144/article/details/130019781</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[18]</w:t>
      </w:r>
      <w:r>
        <w:rPr>
          <w:rFonts w:hint="eastAsia"/>
          <w:lang w:val="en-US" w:eastAsia="zh-CN"/>
        </w:rPr>
        <w:tab/>
      </w:r>
      <w:r>
        <w:rPr>
          <w:rFonts w:hint="eastAsia"/>
          <w:lang w:val="en-US" w:eastAsia="zh-CN"/>
        </w:rPr>
        <w:t xml:space="preserve">Katsiaryna Ruksha. Music Information Retrieval: Feature Engineering | by Katsiaryna Ruksha | Medium[EB/OL]. (2024-02-15)[2024-05-09]. https://medium.com/@kate.ruksha/music-information-retrieval-feature-engineering-05748d26df48#:~:text=Spectral%20bandwidth%20is%20the%20spectral,bandwidth%20correlates%20with%20perceived%20timbre. </w:t>
      </w:r>
    </w:p>
    <w:p>
      <w:pPr>
        <w:pStyle w:val="143"/>
        <w:widowControl w:val="0"/>
        <w:numPr>
          <w:ilvl w:val="0"/>
          <w:numId w:val="0"/>
        </w:numPr>
        <w:adjustRightInd w:val="0"/>
        <w:snapToGrid w:val="0"/>
        <w:spacing w:line="300" w:lineRule="auto"/>
        <w:jc w:val="both"/>
        <w:rPr>
          <w:rFonts w:hint="default"/>
          <w:lang w:val="en-US" w:eastAsia="zh-CN"/>
        </w:rPr>
      </w:pPr>
      <w:r>
        <w:rPr>
          <w:rFonts w:hint="eastAsia"/>
          <w:lang w:val="en-US" w:eastAsia="zh-CN"/>
        </w:rPr>
        <w:t>[19]</w:t>
      </w:r>
      <w:r>
        <w:rPr>
          <w:rFonts w:hint="eastAsia"/>
          <w:lang w:val="en-US" w:eastAsia="zh-CN"/>
        </w:rPr>
        <w:tab/>
      </w:r>
      <w:r>
        <w:rPr>
          <w:rFonts w:hint="eastAsia"/>
          <w:lang w:val="en-US" w:eastAsia="zh-CN"/>
        </w:rPr>
        <w:t>ZCHBImpulseX. 电子音乐刻板印象大赏 第六期 | Hardcore_哔哩哔哩_bilibili[EB/OL]. (2023-06-01)[2024-05-09]. https://www.bilibili.com/video/BV1Yo4y1u7ri/?spm_id_from=333.337.search-card.all.click&amp;vd_source=8bf6c431f6d1b56d9294921785ef8d35</w:t>
      </w:r>
    </w:p>
    <w:p>
      <w:pPr>
        <w:pStyle w:val="143"/>
        <w:widowControl w:val="0"/>
        <w:numPr>
          <w:ilvl w:val="0"/>
          <w:numId w:val="0"/>
        </w:numPr>
        <w:adjustRightInd w:val="0"/>
        <w:snapToGrid w:val="0"/>
        <w:spacing w:line="300" w:lineRule="auto"/>
        <w:jc w:val="both"/>
        <w:rPr>
          <w:rFonts w:hint="eastAsia"/>
          <w:color w:val="auto"/>
          <w:u w:val="none"/>
          <w:lang w:val="en-US" w:eastAsia="zh-CN"/>
        </w:rPr>
      </w:pPr>
      <w:r>
        <w:rPr>
          <w:rFonts w:hint="eastAsia"/>
          <w:lang w:val="en-US" w:eastAsia="zh-CN"/>
        </w:rPr>
        <w:t>[20]</w:t>
      </w:r>
      <w:r>
        <w:rPr>
          <w:rFonts w:hint="eastAsia"/>
          <w:lang w:val="en-US" w:eastAsia="zh-CN"/>
        </w:rPr>
        <w:tab/>
      </w:r>
      <w:r>
        <w:rPr>
          <w:rFonts w:hint="eastAsia"/>
          <w:lang w:val="en-US" w:eastAsia="zh-CN"/>
        </w:rPr>
        <w:t xml:space="preserve">转行的炼丹师. 梅尔频谱(mel spectrogram)原理与使用 - 知乎[EB/OL]. (2021-02-22)[2024-05-09]. </w:t>
      </w:r>
      <w:r>
        <w:rPr>
          <w:rFonts w:hint="eastAsia"/>
          <w:color w:val="auto"/>
          <w:u w:val="none"/>
          <w:lang w:val="en-US" w:eastAsia="zh-CN"/>
        </w:rPr>
        <w:t>https://zhuanlan.zhihu.com/p/351956040</w:t>
      </w:r>
    </w:p>
    <w:p>
      <w:pPr>
        <w:pStyle w:val="143"/>
        <w:widowControl w:val="0"/>
        <w:numPr>
          <w:ilvl w:val="0"/>
          <w:numId w:val="0"/>
        </w:numPr>
        <w:adjustRightInd w:val="0"/>
        <w:snapToGrid w:val="0"/>
        <w:spacing w:line="300" w:lineRule="auto"/>
        <w:jc w:val="both"/>
        <w:rPr>
          <w:rFonts w:hint="default"/>
          <w:color w:val="auto"/>
          <w:u w:val="none"/>
          <w:lang w:val="en-US" w:eastAsia="zh-CN"/>
        </w:rPr>
      </w:pPr>
      <w:r>
        <w:rPr>
          <w:rFonts w:hint="eastAsia"/>
          <w:color w:val="auto"/>
          <w:u w:val="none"/>
          <w:lang w:val="en-US" w:eastAsia="zh-CN"/>
        </w:rPr>
        <w:t>[21]</w:t>
      </w:r>
      <w:r>
        <w:rPr>
          <w:rFonts w:hint="eastAsia"/>
          <w:color w:val="auto"/>
          <w:u w:val="none"/>
          <w:lang w:val="en-US" w:eastAsia="zh-CN"/>
        </w:rPr>
        <w:tab/>
      </w:r>
      <w:r>
        <w:rPr>
          <w:rFonts w:hint="eastAsia"/>
          <w:color w:val="auto"/>
          <w:u w:val="none"/>
          <w:lang w:val="en-US" w:eastAsia="zh-CN"/>
        </w:rPr>
        <w:t>人在火星-刚下飞船.音频 响度标准化 EBU R.128[EB/OL]. (2020-09-20)[2024-05-10]https://www.bilibili.com/read/cv7678034/</w:t>
      </w:r>
    </w:p>
    <w:p>
      <w:pPr>
        <w:pStyle w:val="143"/>
        <w:widowControl w:val="0"/>
        <w:numPr>
          <w:ilvl w:val="0"/>
          <w:numId w:val="0"/>
        </w:numPr>
        <w:adjustRightInd w:val="0"/>
        <w:snapToGrid w:val="0"/>
        <w:spacing w:line="300" w:lineRule="auto"/>
        <w:jc w:val="both"/>
        <w:rPr>
          <w:rFonts w:hint="eastAsia"/>
          <w:lang w:val="en-US" w:eastAsia="zh-CN"/>
        </w:rPr>
      </w:pPr>
    </w:p>
    <w:p>
      <w:pPr>
        <w:pStyle w:val="143"/>
        <w:widowControl w:val="0"/>
        <w:numPr>
          <w:ilvl w:val="0"/>
          <w:numId w:val="0"/>
        </w:numPr>
        <w:adjustRightInd w:val="0"/>
        <w:snapToGrid w:val="0"/>
        <w:spacing w:line="300" w:lineRule="auto"/>
        <w:jc w:val="both"/>
        <w:rPr>
          <w:rFonts w:hint="default"/>
          <w:lang w:val="en-US" w:eastAsia="zh-CN"/>
        </w:rPr>
        <w:sectPr>
          <w:pgSz w:w="11906" w:h="16838"/>
          <w:pgMar w:top="1440" w:right="1797" w:bottom="1440" w:left="1797" w:header="851" w:footer="992" w:gutter="0"/>
          <w:cols w:space="0" w:num="1"/>
          <w:docGrid w:type="lines" w:linePitch="318" w:charSpace="0"/>
        </w:sectPr>
      </w:pPr>
    </w:p>
    <w:p>
      <w:pPr>
        <w:pStyle w:val="4"/>
        <w:widowControl w:val="0"/>
        <w:adjustRightInd w:val="0"/>
        <w:snapToGrid w:val="0"/>
      </w:pPr>
      <w:bookmarkStart w:id="159" w:name="_Toc134629688"/>
      <w:bookmarkStart w:id="160" w:name="_Toc31882"/>
      <w:r>
        <w:rPr>
          <w:rFonts w:hint="eastAsia"/>
        </w:rPr>
        <w:t>致</w:t>
      </w:r>
      <w:r>
        <w:t xml:space="preserve"> </w:t>
      </w:r>
      <w:r>
        <w:rPr>
          <w:rFonts w:hint="eastAsia"/>
        </w:rPr>
        <w:t>谢</w:t>
      </w:r>
      <w:bookmarkEnd w:id="159"/>
      <w:bookmarkEnd w:id="160"/>
    </w:p>
    <w:p>
      <w:pPr>
        <w:ind w:firstLine="480"/>
        <w:rPr>
          <w:rFonts w:hint="eastAsia"/>
        </w:rPr>
      </w:pPr>
      <w:r>
        <w:rPr>
          <w:rFonts w:hint="eastAsia"/>
        </w:rPr>
        <w:t>大学四年转眼即逝</w:t>
      </w:r>
      <w:r>
        <w:rPr>
          <w:rFonts w:hint="eastAsia"/>
          <w:lang w:eastAsia="zh-CN"/>
        </w:rPr>
        <w:t>，</w:t>
      </w:r>
      <w:r>
        <w:rPr>
          <w:rFonts w:hint="eastAsia"/>
        </w:rPr>
        <w:t>这几年的大学生活让我学到了很多东西。我学到了很多以前从未接触过的专业知识，遇到了德高望重、平易近人的老师，结识了优秀的同学和志同道合的伙伴。如今，我即将毕业，即将离开校园，踏入社会，迎接人生新的舞台和新的挑战。在此，我要向所有帮助过我的老师、同学和亲朋好友表示最诚挚的谢意！</w:t>
      </w:r>
    </w:p>
    <w:p>
      <w:pPr>
        <w:bidi w:val="0"/>
        <w:rPr>
          <w:rFonts w:hint="default"/>
          <w:lang w:val="en-US" w:eastAsia="zh-CN"/>
        </w:rPr>
      </w:pPr>
      <w:r>
        <w:rPr>
          <w:rFonts w:hint="eastAsia"/>
        </w:rPr>
        <w:t>首先，我要感谢我的毕业设计指导老师叶斌老师。叶老师责任心强，知识渊博</w:t>
      </w:r>
      <w:r>
        <w:rPr>
          <w:rFonts w:hint="eastAsia"/>
          <w:lang w:eastAsia="zh-CN"/>
        </w:rPr>
        <w:t>，</w:t>
      </w:r>
      <w:r>
        <w:rPr>
          <w:rFonts w:hint="eastAsia"/>
        </w:rPr>
        <w:t>总是</w:t>
      </w:r>
      <w:r>
        <w:rPr>
          <w:rFonts w:hint="eastAsia"/>
          <w:lang w:val="en-US" w:eastAsia="zh-CN"/>
        </w:rPr>
        <w:t>及时而且</w:t>
      </w:r>
      <w:r>
        <w:rPr>
          <w:rFonts w:hint="eastAsia"/>
        </w:rPr>
        <w:t>详细</w:t>
      </w:r>
      <w:r>
        <w:rPr>
          <w:rFonts w:hint="eastAsia"/>
          <w:lang w:val="en-US" w:eastAsia="zh-CN"/>
        </w:rPr>
        <w:t>地</w:t>
      </w:r>
      <w:r>
        <w:rPr>
          <w:rFonts w:hint="eastAsia"/>
        </w:rPr>
        <w:t>解答我的问题和困惑，经常给我提出宝贵的建议和指导。</w:t>
      </w:r>
      <w:r>
        <w:rPr>
          <w:rFonts w:hint="eastAsia"/>
          <w:lang w:val="en-US" w:eastAsia="zh-CN"/>
        </w:rPr>
        <w:t>叶老师严谨的治学态度和深厚的学术素养让我受益匪浅，将对我未来的人生道路产生深远的影响。</w:t>
      </w:r>
    </w:p>
    <w:p>
      <w:pPr>
        <w:bidi w:val="0"/>
        <w:rPr>
          <w:rFonts w:hint="eastAsia"/>
        </w:rPr>
      </w:pPr>
      <w:r>
        <w:rPr>
          <w:rFonts w:hint="eastAsia"/>
        </w:rPr>
        <w:t>其次，我要感谢我的父母和朋友</w:t>
      </w:r>
      <w:r>
        <w:rPr>
          <w:rFonts w:hint="eastAsia"/>
          <w:lang w:eastAsia="zh-CN"/>
        </w:rPr>
        <w:t>，</w:t>
      </w:r>
      <w:r>
        <w:rPr>
          <w:rFonts w:hint="eastAsia"/>
        </w:rPr>
        <w:t>感谢你们一直以来对我的关心和鼓励。</w:t>
      </w:r>
      <w:r>
        <w:rPr>
          <w:rFonts w:hint="eastAsia"/>
          <w:lang w:val="en-US" w:eastAsia="zh-CN"/>
        </w:rPr>
        <w:t>在求学和毕业设计非一日之功，</w:t>
      </w:r>
      <w:r>
        <w:rPr>
          <w:rFonts w:hint="eastAsia"/>
        </w:rPr>
        <w:t>在这个过程中，我遇到了很多困难和挑战。是你们的关心和支持给了我毅力、信心</w:t>
      </w:r>
      <w:r>
        <w:rPr>
          <w:rFonts w:hint="eastAsia"/>
          <w:lang w:val="en-US" w:eastAsia="zh-CN"/>
        </w:rPr>
        <w:t>去面对遇到的困难和克服困难的决心</w:t>
      </w:r>
      <w:r>
        <w:rPr>
          <w:rFonts w:hint="eastAsia"/>
        </w:rPr>
        <w:t>。</w:t>
      </w:r>
    </w:p>
    <w:p>
      <w:pPr>
        <w:bidi w:val="0"/>
        <w:rPr>
          <w:rFonts w:hint="eastAsia"/>
        </w:rPr>
      </w:pPr>
      <w:r>
        <w:rPr>
          <w:rFonts w:hint="eastAsia"/>
        </w:rPr>
        <w:t>最后，我要感谢培养了我四年的母校成都信息科技大学，感谢所有指导我、教育我的老师们。感谢你们的无私帮助。在此，我向你们表示衷心的感谢和深深的敬意！</w:t>
      </w:r>
    </w:p>
    <w:p>
      <w:pPr>
        <w:pStyle w:val="2"/>
        <w:rPr>
          <w:rFonts w:hint="eastAsia"/>
        </w:rPr>
      </w:pPr>
    </w:p>
    <w:p>
      <w:pPr>
        <w:rPr>
          <w:rFonts w:hint="eastAsia"/>
        </w:rPr>
      </w:pPr>
    </w:p>
    <w:p>
      <w:pPr>
        <w:pStyle w:val="2"/>
        <w:rPr>
          <w:rFonts w:hint="eastAsia"/>
        </w:rPr>
      </w:pPr>
    </w:p>
    <w:p/>
    <w:p>
      <w:pPr>
        <w:spacing w:line="400" w:lineRule="exact"/>
        <w:ind w:firstLine="480"/>
        <w:rPr>
          <w:rFonts w:ascii="宋体" w:hAnsi="宋体"/>
        </w:rPr>
      </w:pPr>
      <w:r>
        <w:rPr>
          <w:rFonts w:hint="eastAsia" w:ascii="宋体" w:hAnsi="宋体"/>
        </w:rPr>
        <w:t>作者简介：</w:t>
      </w:r>
    </w:p>
    <w:p>
      <w:pPr>
        <w:tabs>
          <w:tab w:val="left" w:pos="5040"/>
        </w:tabs>
        <w:spacing w:line="400" w:lineRule="exact"/>
        <w:ind w:firstLine="480"/>
        <w:rPr>
          <w:rFonts w:ascii="宋体" w:hAnsi="宋体"/>
        </w:rPr>
      </w:pPr>
      <w:r>
        <w:rPr>
          <w:rFonts w:hint="eastAsia" w:ascii="宋体" w:hAnsi="宋体"/>
        </w:rPr>
        <w:t>姓    名：</w:t>
      </w:r>
      <w:r>
        <w:rPr>
          <w:rFonts w:hint="eastAsia" w:ascii="宋体" w:hAnsi="宋体"/>
          <w:lang w:val="en-US" w:eastAsia="zh-CN"/>
        </w:rPr>
        <w:t>曹宇恒</w:t>
      </w:r>
      <w:r>
        <w:rPr>
          <w:rFonts w:hint="eastAsia" w:ascii="宋体" w:hAnsi="宋体"/>
        </w:rPr>
        <w:t xml:space="preserve"> </w:t>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性别：</w:t>
      </w:r>
      <w:r>
        <w:rPr>
          <w:rFonts w:hint="eastAsia" w:ascii="宋体" w:hAnsi="宋体"/>
          <w:lang w:val="en-US" w:eastAsia="zh-CN"/>
        </w:rPr>
        <w:t>男</w:t>
      </w:r>
      <w:r>
        <w:rPr>
          <w:rFonts w:hint="eastAsia" w:ascii="宋体" w:hAnsi="宋体"/>
        </w:rPr>
        <w:t xml:space="preserve"> </w:t>
      </w:r>
    </w:p>
    <w:p>
      <w:pPr>
        <w:tabs>
          <w:tab w:val="left" w:pos="5040"/>
        </w:tabs>
        <w:spacing w:line="400" w:lineRule="exact"/>
        <w:ind w:firstLine="480"/>
        <w:rPr>
          <w:rFonts w:ascii="宋体" w:hAnsi="宋体"/>
        </w:rPr>
      </w:pPr>
      <w:r>
        <w:rPr>
          <w:rFonts w:hint="eastAsia" w:ascii="宋体" w:hAnsi="宋体"/>
        </w:rPr>
        <w:t>出生年月：</w:t>
      </w:r>
      <w:r>
        <w:rPr>
          <w:rFonts w:hint="eastAsia" w:ascii="宋体" w:hAnsi="宋体"/>
          <w:lang w:val="en-US" w:eastAsia="zh-CN"/>
        </w:rPr>
        <w:t>1999</w:t>
      </w:r>
      <w:r>
        <w:rPr>
          <w:rFonts w:hint="eastAsia" w:ascii="宋体" w:hAnsi="宋体"/>
        </w:rPr>
        <w:t>年</w:t>
      </w:r>
      <w:r>
        <w:rPr>
          <w:rFonts w:hint="eastAsia" w:ascii="宋体" w:hAnsi="宋体"/>
          <w:lang w:val="en-US" w:eastAsia="zh-CN"/>
        </w:rPr>
        <w:t>12</w:t>
      </w:r>
      <w:r>
        <w:rPr>
          <w:rFonts w:hint="eastAsia" w:ascii="宋体" w:hAnsi="宋体"/>
        </w:rPr>
        <w:t>月</w:t>
      </w:r>
      <w:r>
        <w:rPr>
          <w:rFonts w:hint="eastAsia" w:ascii="宋体" w:hAnsi="宋体"/>
          <w:lang w:val="en-US" w:eastAsia="zh-CN"/>
        </w:rPr>
        <w:t>01</w:t>
      </w:r>
      <w:r>
        <w:rPr>
          <w:rFonts w:hint="eastAsia" w:ascii="宋体" w:hAnsi="宋体"/>
        </w:rPr>
        <w:t>日</w:t>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 xml:space="preserve">民族：汉族 </w:t>
      </w:r>
    </w:p>
    <w:p>
      <w:pPr>
        <w:tabs>
          <w:tab w:val="left" w:pos="5040"/>
        </w:tabs>
        <w:spacing w:line="400" w:lineRule="exact"/>
        <w:ind w:firstLine="480"/>
        <w:rPr>
          <w:rFonts w:hint="default" w:eastAsia="宋体"/>
          <w:lang w:val="en-US" w:eastAsia="zh-CN"/>
        </w:rPr>
      </w:pPr>
      <w:r>
        <w:t>E-mail:</w:t>
      </w:r>
      <w:r>
        <w:rPr>
          <w:rFonts w:hint="eastAsia"/>
          <w:lang w:val="en-US" w:eastAsia="zh-CN"/>
        </w:rPr>
        <w:t>844288610@qq.com</w:t>
      </w:r>
    </w:p>
    <w:p>
      <w:pPr>
        <w:tabs>
          <w:tab w:val="left" w:pos="1440"/>
        </w:tabs>
        <w:spacing w:line="360" w:lineRule="auto"/>
        <w:ind w:right="235" w:rightChars="98" w:firstLine="480"/>
        <w:rPr>
          <w:rFonts w:ascii="宋体" w:hAnsi="宋体"/>
        </w:rPr>
      </w:pPr>
    </w:p>
    <w:p>
      <w:pPr>
        <w:tabs>
          <w:tab w:val="left" w:pos="1440"/>
        </w:tabs>
        <w:spacing w:line="360" w:lineRule="auto"/>
        <w:ind w:right="235" w:rightChars="98" w:firstLine="480"/>
        <w:rPr>
          <w:rFonts w:ascii="宋体" w:hAnsi="宋体"/>
        </w:rPr>
      </w:pPr>
    </w:p>
    <w:p>
      <w:pPr>
        <w:tabs>
          <w:tab w:val="left" w:pos="1440"/>
        </w:tabs>
        <w:spacing w:line="360" w:lineRule="auto"/>
        <w:ind w:right="235" w:rightChars="98" w:firstLine="480"/>
        <w:rPr>
          <w:rFonts w:ascii="宋体" w:hAnsi="宋体"/>
        </w:rPr>
      </w:pPr>
    </w:p>
    <w:p>
      <w:pPr>
        <w:ind w:firstLine="480"/>
      </w:pPr>
    </w:p>
    <w:p>
      <w:pPr>
        <w:ind w:firstLine="480"/>
        <w:sectPr>
          <w:pgSz w:w="11906" w:h="16838"/>
          <w:pgMar w:top="1440" w:right="1797" w:bottom="1440" w:left="1797" w:header="851" w:footer="992" w:gutter="0"/>
          <w:cols w:space="0" w:num="1"/>
          <w:docGrid w:type="linesAndChars" w:linePitch="312" w:charSpace="0"/>
        </w:sectPr>
      </w:pPr>
    </w:p>
    <w:p>
      <w:pPr>
        <w:pStyle w:val="4"/>
        <w:widowControl w:val="0"/>
        <w:adjustRightInd w:val="0"/>
        <w:snapToGrid w:val="0"/>
      </w:pPr>
      <w:bookmarkStart w:id="161" w:name="_Toc137205545"/>
      <w:bookmarkStart w:id="162" w:name="_Toc137206777"/>
      <w:bookmarkStart w:id="163" w:name="_Toc169507885"/>
      <w:bookmarkStart w:id="164" w:name="_Toc134629689"/>
      <w:bookmarkStart w:id="165" w:name="_Toc26642"/>
      <w:r>
        <w:rPr>
          <w:rFonts w:hint="eastAsia"/>
        </w:rPr>
        <w:t>声</w:t>
      </w:r>
      <w:r>
        <w:t xml:space="preserve"> </w:t>
      </w:r>
      <w:r>
        <w:rPr>
          <w:rFonts w:hint="eastAsia"/>
        </w:rPr>
        <w:t>明</w:t>
      </w:r>
      <w:bookmarkEnd w:id="161"/>
      <w:bookmarkEnd w:id="162"/>
      <w:bookmarkEnd w:id="163"/>
      <w:bookmarkEnd w:id="164"/>
      <w:bookmarkEnd w:id="165"/>
    </w:p>
    <w:p>
      <w:pPr>
        <w:ind w:firstLine="480"/>
        <w:rPr>
          <w:rFonts w:ascii="宋体" w:hAnsi="宋体"/>
        </w:rPr>
      </w:pPr>
      <w:r>
        <w:rPr>
          <w:rFonts w:hint="eastAsia" w:ascii="宋体" w:hAnsi="宋体"/>
        </w:rPr>
        <w:t>本论文的工作是20</w:t>
      </w:r>
      <w:r>
        <w:rPr>
          <w:rFonts w:ascii="宋体" w:hAnsi="宋体"/>
        </w:rPr>
        <w:t>2</w:t>
      </w:r>
      <w:r>
        <w:rPr>
          <w:rFonts w:hint="eastAsia" w:ascii="宋体" w:hAnsi="宋体"/>
          <w:lang w:val="en-US" w:eastAsia="zh-CN"/>
        </w:rPr>
        <w:t>3</w:t>
      </w:r>
      <w:r>
        <w:rPr>
          <w:rFonts w:hint="eastAsia" w:ascii="宋体" w:hAnsi="宋体"/>
        </w:rPr>
        <w:t>年</w:t>
      </w:r>
      <w:r>
        <w:rPr>
          <w:rFonts w:ascii="宋体" w:hAnsi="宋体"/>
        </w:rPr>
        <w:t>11</w:t>
      </w:r>
      <w:r>
        <w:rPr>
          <w:rFonts w:hint="eastAsia" w:ascii="宋体" w:hAnsi="宋体"/>
        </w:rPr>
        <w:t>月至20</w:t>
      </w:r>
      <w:r>
        <w:rPr>
          <w:rFonts w:ascii="宋体" w:hAnsi="宋体"/>
        </w:rPr>
        <w:t>2</w:t>
      </w:r>
      <w:r>
        <w:rPr>
          <w:rFonts w:hint="eastAsia" w:ascii="宋体" w:hAnsi="宋体"/>
          <w:lang w:val="en-US" w:eastAsia="zh-CN"/>
        </w:rPr>
        <w:t>4</w:t>
      </w:r>
      <w:r>
        <w:rPr>
          <w:rFonts w:hint="eastAsia" w:ascii="宋体" w:hAnsi="宋体"/>
        </w:rPr>
        <w:t>年</w:t>
      </w:r>
      <w:r>
        <w:rPr>
          <w:rFonts w:ascii="宋体" w:hAnsi="宋体"/>
        </w:rPr>
        <w:t>5</w:t>
      </w:r>
      <w:r>
        <w:rPr>
          <w:rFonts w:hint="eastAsia" w:ascii="宋体" w:hAnsi="宋体"/>
        </w:rPr>
        <w:t>月在成都信息工程大学计算机学院完成的。文中除了特别加以标注地方外，不包含他人已经发表或撰写过的研究成果，也不包含为获得成都信息工程大学或其他教学机构的学位或证书而使用过的材料。</w:t>
      </w:r>
    </w:p>
    <w:p>
      <w:pPr>
        <w:ind w:firstLine="480"/>
        <w:rPr>
          <w:rFonts w:ascii="宋体" w:hAnsi="宋体"/>
        </w:rPr>
      </w:pPr>
      <w:r>
        <w:rPr>
          <w:rFonts w:hint="eastAsia" w:ascii="宋体" w:hAnsi="宋体"/>
        </w:rPr>
        <w:t>关于学位论文使用权和研究成果知识产权的说明：</w:t>
      </w:r>
    </w:p>
    <w:p>
      <w:pPr>
        <w:ind w:firstLine="480"/>
        <w:rPr>
          <w:rFonts w:ascii="宋体" w:hAnsi="宋体"/>
        </w:rPr>
      </w:pPr>
      <w:r>
        <w:rPr>
          <w:rFonts w:hint="eastAsia" w:ascii="宋体" w:hAnsi="宋体"/>
        </w:rPr>
        <w:t>本人完全了解成都信息工程大学有关保管使用学位论文的规定，其中包括：</w:t>
      </w:r>
    </w:p>
    <w:p>
      <w:pPr>
        <w:ind w:firstLine="480"/>
        <w:rPr>
          <w:rFonts w:ascii="宋体" w:hAnsi="宋体"/>
        </w:rPr>
      </w:pPr>
      <w:r>
        <w:rPr>
          <w:rFonts w:hint="eastAsia" w:ascii="宋体" w:hAnsi="宋体"/>
        </w:rPr>
        <w:t>（1）学校有权保管并向有关部门递交学位论文的原件与复印件。</w:t>
      </w:r>
    </w:p>
    <w:p>
      <w:pPr>
        <w:ind w:firstLine="480"/>
        <w:rPr>
          <w:rFonts w:ascii="宋体" w:hAnsi="宋体"/>
        </w:rPr>
      </w:pPr>
      <w:r>
        <w:rPr>
          <w:rFonts w:hint="eastAsia" w:ascii="宋体" w:hAnsi="宋体"/>
        </w:rPr>
        <w:t>（2）学校可以采用影印、缩印或其他复制方式保存学位论文。</w:t>
      </w:r>
    </w:p>
    <w:p>
      <w:pPr>
        <w:ind w:firstLine="480"/>
        <w:rPr>
          <w:rFonts w:ascii="宋体" w:hAnsi="宋体"/>
        </w:rPr>
      </w:pPr>
      <w:r>
        <w:rPr>
          <w:rFonts w:hint="eastAsia" w:ascii="宋体" w:hAnsi="宋体"/>
        </w:rPr>
        <w:t>（3）学校可以学术交流为目的复制、赠送和交换学位论文。</w:t>
      </w:r>
    </w:p>
    <w:p>
      <w:pPr>
        <w:ind w:firstLine="480"/>
        <w:rPr>
          <w:rFonts w:ascii="宋体" w:hAnsi="宋体"/>
        </w:rPr>
      </w:pPr>
      <w:r>
        <w:rPr>
          <w:rFonts w:hint="eastAsia" w:ascii="宋体" w:hAnsi="宋体"/>
        </w:rPr>
        <w:t>（4）学校可允许学位论文被查阅或借阅。</w:t>
      </w:r>
    </w:p>
    <w:p>
      <w:pPr>
        <w:ind w:firstLine="480"/>
        <w:rPr>
          <w:rFonts w:ascii="宋体" w:hAnsi="宋体"/>
        </w:rPr>
      </w:pPr>
      <w:r>
        <w:rPr>
          <w:rFonts w:hint="eastAsia" w:ascii="宋体" w:hAnsi="宋体"/>
        </w:rPr>
        <w:t>（5）学校可以公布学位论文的全部或部分内容（保密学位论文在解密后遵守此规定）。</w:t>
      </w:r>
    </w:p>
    <w:p>
      <w:pPr>
        <w:ind w:firstLine="480"/>
        <w:rPr>
          <w:rFonts w:ascii="宋体" w:hAnsi="宋体"/>
        </w:rPr>
      </w:pPr>
      <w:r>
        <w:rPr>
          <w:rFonts w:hint="eastAsia" w:ascii="宋体" w:hAnsi="宋体"/>
        </w:rPr>
        <w:t>除非另有科研合同和其他法律文书的制约，本论文的科研成果属于成都信息工程大学。</w:t>
      </w:r>
    </w:p>
    <w:p>
      <w:pPr>
        <w:ind w:firstLine="480"/>
        <w:rPr>
          <w:rFonts w:ascii="宋体" w:hAnsi="宋体"/>
        </w:rPr>
      </w:pPr>
      <w:r>
        <w:rPr>
          <w:rFonts w:hint="eastAsia" w:ascii="宋体" w:hAnsi="宋体"/>
        </w:rPr>
        <w:t>特此声明！</w:t>
      </w:r>
    </w:p>
    <w:p>
      <w:pPr>
        <w:spacing w:line="360" w:lineRule="auto"/>
        <w:ind w:firstLine="480"/>
        <w:rPr>
          <w:rFonts w:ascii="宋体" w:hAnsi="宋体"/>
        </w:rPr>
      </w:pPr>
    </w:p>
    <w:p>
      <w:pPr>
        <w:spacing w:line="360" w:lineRule="auto"/>
        <w:ind w:firstLine="480"/>
        <w:rPr>
          <w:rFonts w:ascii="宋体" w:hAnsi="宋体"/>
        </w:rPr>
      </w:pPr>
      <w:r>
        <w:drawing>
          <wp:anchor distT="0" distB="0" distL="114300" distR="114300" simplePos="0" relativeHeight="251687936" behindDoc="0" locked="0" layoutInCell="1" allowOverlap="1">
            <wp:simplePos x="0" y="0"/>
            <wp:positionH relativeFrom="column">
              <wp:posOffset>4432935</wp:posOffset>
            </wp:positionH>
            <wp:positionV relativeFrom="paragraph">
              <wp:posOffset>226695</wp:posOffset>
            </wp:positionV>
            <wp:extent cx="709930" cy="284480"/>
            <wp:effectExtent l="0" t="0" r="13970" b="1270"/>
            <wp:wrapSquare wrapText="bothSides"/>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2"/>
                    <a:stretch>
                      <a:fillRect/>
                    </a:stretch>
                  </pic:blipFill>
                  <pic:spPr>
                    <a:xfrm>
                      <a:off x="0" y="0"/>
                      <a:ext cx="709930" cy="284480"/>
                    </a:xfrm>
                    <a:prstGeom prst="rect">
                      <a:avLst/>
                    </a:prstGeom>
                    <a:noFill/>
                    <a:ln>
                      <a:noFill/>
                    </a:ln>
                  </pic:spPr>
                </pic:pic>
              </a:graphicData>
            </a:graphic>
          </wp:anchor>
        </w:drawing>
      </w:r>
    </w:p>
    <w:p>
      <w:pPr>
        <w:tabs>
          <w:tab w:val="left" w:pos="5760"/>
          <w:tab w:val="left" w:pos="6120"/>
        </w:tabs>
        <w:ind w:right="240" w:rightChars="100" w:firstLine="480"/>
        <w:rPr>
          <w:rFonts w:ascii="宋体" w:hAnsi="宋体"/>
        </w:rPr>
      </w:pPr>
      <w:r>
        <w:rPr>
          <w:rFonts w:hint="eastAsia" w:ascii="宋体" w:hAnsi="宋体"/>
        </w:rPr>
        <w:t xml:space="preserve">                                            作者签名：</w:t>
      </w:r>
    </w:p>
    <w:p>
      <w:pPr>
        <w:ind w:firstLine="480"/>
        <w:rPr>
          <w:rFonts w:ascii="宋体" w:hAnsi="宋体"/>
        </w:rPr>
      </w:pPr>
      <w:r>
        <w:rPr>
          <w:rFonts w:hint="eastAsia"/>
        </w:rPr>
        <w:t xml:space="preserve">                                                 </w:t>
      </w:r>
      <w:r>
        <w:rPr>
          <w:rFonts w:hint="eastAsia" w:ascii="宋体" w:hAnsi="宋体"/>
        </w:rPr>
        <w:t>20</w:t>
      </w:r>
      <w:r>
        <w:rPr>
          <w:rFonts w:ascii="宋体" w:hAnsi="宋体"/>
        </w:rPr>
        <w:t>2</w:t>
      </w:r>
      <w:r>
        <w:rPr>
          <w:rFonts w:hint="eastAsia" w:ascii="宋体" w:hAnsi="宋体"/>
          <w:lang w:val="en-US" w:eastAsia="zh-CN"/>
        </w:rPr>
        <w:t>4</w:t>
      </w:r>
      <w:r>
        <w:rPr>
          <w:rFonts w:hint="eastAsia" w:ascii="宋体" w:hAnsi="宋体"/>
        </w:rPr>
        <w:t>年</w:t>
      </w:r>
      <w:r>
        <w:rPr>
          <w:rFonts w:ascii="宋体" w:hAnsi="宋体"/>
        </w:rPr>
        <w:t>5</w:t>
      </w:r>
      <w:r>
        <w:rPr>
          <w:rFonts w:hint="eastAsia" w:ascii="宋体" w:hAnsi="宋体"/>
        </w:rPr>
        <w:t>月</w:t>
      </w:r>
      <w:r>
        <w:rPr>
          <w:rFonts w:ascii="宋体" w:hAnsi="宋体"/>
        </w:rPr>
        <w:t>23</w:t>
      </w:r>
      <w:r>
        <w:rPr>
          <w:rFonts w:hint="eastAsia" w:ascii="宋体" w:hAnsi="宋体"/>
        </w:rPr>
        <w:t>日</w:t>
      </w:r>
    </w:p>
    <w:sectPr>
      <w:footerReference r:id="rId16" w:type="default"/>
      <w:pgSz w:w="11906" w:h="16838"/>
      <w:pgMar w:top="1440" w:right="1797" w:bottom="1440" w:left="1797" w:header="851" w:footer="992" w:gutter="0"/>
      <w:cols w:space="0" w:num="1"/>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sans-serif">
    <w:altName w:val="JetBrains Mono"/>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JetBrains Mono">
    <w:panose1 w:val="02000009000000000000"/>
    <w:charset w:val="00"/>
    <w:family w:val="auto"/>
    <w:pitch w:val="default"/>
    <w:sig w:usb0="A00402FF" w:usb1="1200F9FB" w:usb2="02000028" w:usb3="00000000" w:csb0="2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625316"/>
      <w:docPartObj>
        <w:docPartGallery w:val="autotext"/>
      </w:docPartObj>
    </w:sdtPr>
    <w:sdtContent>
      <w:p>
        <w:pPr>
          <w:pStyle w:val="55"/>
          <w:ind w:left="1680" w:right="1680" w:firstLine="360"/>
          <w:jc w:val="center"/>
        </w:pPr>
        <w:r>
          <w:fldChar w:fldCharType="begin"/>
        </w:r>
        <w:r>
          <w:instrText xml:space="preserve">PAGE   \* MERGEFORMAT</w:instrText>
        </w:r>
        <w:r>
          <w:fldChar w:fldCharType="separate"/>
        </w:r>
        <w:r>
          <w:rPr>
            <w:lang w:val="zh-CN"/>
          </w:rPr>
          <w:t>2</w:t>
        </w:r>
        <w:r>
          <w:fldChar w:fldCharType="end"/>
        </w:r>
      </w:p>
    </w:sdtContent>
  </w:sdt>
  <w:p>
    <w:pPr>
      <w:pStyle w:val="5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4764761"/>
      <w:docPartObj>
        <w:docPartGallery w:val="autotext"/>
      </w:docPartObj>
    </w:sdtPr>
    <w:sdtContent>
      <w:p>
        <w:pPr>
          <w:pStyle w:val="55"/>
          <w:ind w:left="1680" w:right="1680" w:firstLine="360"/>
          <w:jc w:val="center"/>
        </w:pPr>
        <w:r>
          <w:fldChar w:fldCharType="begin"/>
        </w:r>
        <w:r>
          <w:instrText xml:space="preserve">PAGE   \* MERGEFORMAT</w:instrText>
        </w:r>
        <w:r>
          <w:fldChar w:fldCharType="separate"/>
        </w:r>
        <w:r>
          <w:rPr>
            <w:lang w:val="zh-CN"/>
          </w:rPr>
          <w:t>2</w:t>
        </w:r>
        <w:r>
          <w:fldChar w:fldCharType="end"/>
        </w:r>
      </w:p>
    </w:sdtContent>
  </w:sdt>
  <w:p>
    <w:pPr>
      <w:pStyle w:val="5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6627089"/>
      <w:docPartObj>
        <w:docPartGallery w:val="autotext"/>
      </w:docPartObj>
    </w:sdtPr>
    <w:sdtContent>
      <w:p>
        <w:pPr>
          <w:pStyle w:val="55"/>
          <w:ind w:left="1680" w:right="1680" w:firstLine="360"/>
          <w:jc w:val="center"/>
        </w:pPr>
        <w:r>
          <w:fldChar w:fldCharType="begin"/>
        </w:r>
        <w:r>
          <w:instrText xml:space="preserve">PAGE   \* MERGEFORMAT</w:instrText>
        </w:r>
        <w:r>
          <w:fldChar w:fldCharType="separate"/>
        </w:r>
        <w:r>
          <w:rPr>
            <w:lang w:val="zh-CN"/>
          </w:rPr>
          <w:t>2</w:t>
        </w:r>
        <w:r>
          <w:fldChar w:fldCharType="end"/>
        </w:r>
      </w:p>
    </w:sdtContent>
  </w:sdt>
  <w:p>
    <w:pPr>
      <w:pStyle w:val="55"/>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7662638"/>
      <w:docPartObj>
        <w:docPartGallery w:val="autotext"/>
      </w:docPartObj>
    </w:sdtPr>
    <w:sdtContent>
      <w:p>
        <w:pPr>
          <w:pStyle w:val="55"/>
          <w:ind w:right="1680" w:firstLineChars="111"/>
        </w:pPr>
      </w:p>
      <w:p>
        <w:pPr>
          <w:pStyle w:val="55"/>
          <w:ind w:left="1680" w:right="1680" w:firstLine="360"/>
          <w:jc w:val="center"/>
        </w:pPr>
        <w:r>
          <mc:AlternateContent>
            <mc:Choice Requires="wps">
              <w:drawing>
                <wp:anchor distT="0" distB="0" distL="114300" distR="114300" simplePos="0" relativeHeight="251661312" behindDoc="0" locked="0" layoutInCell="1" allowOverlap="1">
                  <wp:simplePos x="0" y="0"/>
                  <wp:positionH relativeFrom="margin">
                    <wp:posOffset>2105025</wp:posOffset>
                  </wp:positionH>
                  <wp:positionV relativeFrom="paragraph">
                    <wp:posOffset>-73025</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rPr>
                                <w:t>第</w:t>
                              </w:r>
                              <w:r>
                                <w:fldChar w:fldCharType="begin"/>
                              </w:r>
                              <w:r>
                                <w:instrText xml:space="preserve">PAGE   \* MERGEFORMAT</w:instrText>
                              </w:r>
                              <w:r>
                                <w:fldChar w:fldCharType="separate"/>
                              </w:r>
                              <w:r>
                                <w:t>5</w:t>
                              </w:r>
                              <w:r>
                                <w:fldChar w:fldCharType="end"/>
                              </w:r>
                              <w:r>
                                <w:rPr>
                                  <w:rFonts w:hint="eastAsia"/>
                                </w:rPr>
                                <w:t>页共4</w:t>
                              </w:r>
                              <w:r>
                                <w:t>0</w:t>
                              </w:r>
                              <w:r>
                                <w:rPr>
                                  <w:rFonts w:hint="eastAsia"/>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left:165.75pt;margin-top:-5.75pt;height:12.15pt;width:83.8pt;mso-position-horizontal-relative:margin;z-index:251661312;mso-width-relative:page;mso-height-relative:page;" filled="f" stroked="f" coordsize="21600,21600" o:gfxdata="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04dkAAAAKAQAADwAAAAAAAAABACAA&#10;AAAiAAAAZHJzL2Rvd25yZXYueG1sUEsBAhQAFAAAAAgAh07iQE/Udz0MAgAABQQAAA4AAAAAAAAA&#10;AQAgAAAAKAEAAGRycy9lMm9Eb2MueG1sUEsFBgAAAAAGAAYAWQEAAKYFAAAAAA==&#10;">
                  <v:fill on="f" focussize="0,0"/>
                  <v:stroke on="f"/>
                  <v:imagedata o:title=""/>
                  <o:lock v:ext="edit" aspectratio="f"/>
                  <v:textbox inset="0mm,0mm,0mm,0mm">
                    <w:txbxContent>
                      <w:p>
                        <w:pPr>
                          <w:pStyle w:val="55"/>
                          <w:ind w:firstLine="360"/>
                          <w:rPr>
                            <w:rFonts w:ascii="宋体"/>
                          </w:rPr>
                        </w:pPr>
                        <w:r>
                          <w:rPr>
                            <w:rFonts w:hint="eastAsia"/>
                          </w:rPr>
                          <w:t>第</w:t>
                        </w:r>
                        <w:r>
                          <w:fldChar w:fldCharType="begin"/>
                        </w:r>
                        <w:r>
                          <w:instrText xml:space="preserve">PAGE   \* MERGEFORMAT</w:instrText>
                        </w:r>
                        <w:r>
                          <w:fldChar w:fldCharType="separate"/>
                        </w:r>
                        <w:r>
                          <w:t>5</w:t>
                        </w:r>
                        <w:r>
                          <w:fldChar w:fldCharType="end"/>
                        </w:r>
                        <w:r>
                          <w:rPr>
                            <w:rFonts w:hint="eastAsia"/>
                          </w:rPr>
                          <w:t>页共4</w:t>
                        </w:r>
                        <w:r>
                          <w:t>0</w:t>
                        </w:r>
                        <w:r>
                          <w:rPr>
                            <w:rFonts w:hint="eastAsia"/>
                          </w:rPr>
                          <w:t>页</w:t>
                        </w:r>
                      </w:p>
                    </w:txbxContent>
                  </v:textbox>
                </v:shape>
              </w:pict>
            </mc:Fallback>
          </mc:AlternateConten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mc:AlternateContent>
        <mc:Choice Requires="wps">
          <w:drawing>
            <wp:anchor distT="0" distB="0" distL="114300" distR="114300" simplePos="0" relativeHeight="251660288" behindDoc="0" locked="0" layoutInCell="1" allowOverlap="1">
              <wp:simplePos x="0" y="0"/>
              <wp:positionH relativeFrom="margin">
                <wp:posOffset>2256790</wp:posOffset>
              </wp:positionH>
              <wp:positionV relativeFrom="paragraph">
                <wp:posOffset>196215</wp:posOffset>
              </wp:positionV>
              <wp:extent cx="1064260" cy="154305"/>
              <wp:effectExtent l="0" t="0" r="3810" b="0"/>
              <wp:wrapNone/>
              <wp:docPr id="4"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40</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left:177.7pt;margin-top:15.45pt;height:12.15pt;width:83.8pt;mso-position-horizontal-relative:margin;z-index:251660288;mso-width-relative:page;mso-height-relative:page;" filled="f" stroked="f" coordsize="21600,21600" o:gfxdata="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j1Igr2AAAAAkBAAAPAAAAAAAAAAEAIAAA&#10;ACIAAABkcnMvZG93bnJldi54bWxQSwECFAAUAAAACACHTuJAADnYtAwCAAAFBAAADgAAAAAAAAAB&#10;ACAAAAAnAQAAZHJzL2Uyb0RvYy54bWxQSwUGAAAAAAYABgBZAQAApQUAAAAA&#10;">
              <v:fill on="f" focussize="0,0"/>
              <v:stroke on="f"/>
              <v:imagedata o:title=""/>
              <o:lock v:ext="edit" aspectratio="f"/>
              <v:textbox inset="0mm,0mm,0mm,0mm">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40</w:t>
                    </w:r>
                    <w:r>
                      <w:rPr>
                        <w:rFonts w:hint="eastAsia" w:ascii="宋体" w:hAnsi="宋体"/>
                      </w:rPr>
                      <w:t>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keepLines w:val="0"/>
      <w:pBdr>
        <w:bottom w:val="none" w:color="auto" w:sz="0" w:space="0"/>
      </w:pBd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keepLines w:val="0"/>
      <w:pBdr>
        <w:bottom w:val="none" w:color="auto" w:sz="0" w:space="0"/>
      </w:pBdr>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33C2F"/>
    <w:multiLevelType w:val="singleLevel"/>
    <w:tmpl w:val="80633C2F"/>
    <w:lvl w:ilvl="0" w:tentative="0">
      <w:start w:val="1"/>
      <w:numFmt w:val="chineseCounting"/>
      <w:suff w:val="nothing"/>
      <w:lvlText w:val="（%1）"/>
      <w:lvlJc w:val="left"/>
      <w:rPr>
        <w:rFonts w:hint="eastAsia"/>
      </w:rPr>
    </w:lvl>
  </w:abstractNum>
  <w:abstractNum w:abstractNumId="1">
    <w:nsid w:val="9D18A5FE"/>
    <w:multiLevelType w:val="singleLevel"/>
    <w:tmpl w:val="9D18A5FE"/>
    <w:lvl w:ilvl="0" w:tentative="0">
      <w:start w:val="4"/>
      <w:numFmt w:val="chineseCounting"/>
      <w:suff w:val="nothing"/>
      <w:lvlText w:val="（%1）"/>
      <w:lvlJc w:val="left"/>
      <w:rPr>
        <w:rFonts w:hint="eastAsia"/>
      </w:rPr>
    </w:lvl>
  </w:abstractNum>
  <w:abstractNum w:abstractNumId="2">
    <w:nsid w:val="A471CE66"/>
    <w:multiLevelType w:val="singleLevel"/>
    <w:tmpl w:val="A471CE66"/>
    <w:lvl w:ilvl="0" w:tentative="0">
      <w:start w:val="1"/>
      <w:numFmt w:val="chineseCounting"/>
      <w:suff w:val="nothing"/>
      <w:lvlText w:val="（%1）"/>
      <w:lvlJc w:val="left"/>
      <w:rPr>
        <w:rFonts w:hint="eastAsia"/>
      </w:rPr>
    </w:lvl>
  </w:abstractNum>
  <w:abstractNum w:abstractNumId="3">
    <w:nsid w:val="BC8558AD"/>
    <w:multiLevelType w:val="singleLevel"/>
    <w:tmpl w:val="BC8558AD"/>
    <w:lvl w:ilvl="0" w:tentative="0">
      <w:start w:val="1"/>
      <w:numFmt w:val="chineseCounting"/>
      <w:suff w:val="nothing"/>
      <w:lvlText w:val="（%1）"/>
      <w:lvlJc w:val="left"/>
      <w:rPr>
        <w:rFonts w:hint="eastAsia"/>
      </w:rPr>
    </w:lvl>
  </w:abstractNum>
  <w:abstractNum w:abstractNumId="4">
    <w:nsid w:val="EC9DBA9A"/>
    <w:multiLevelType w:val="singleLevel"/>
    <w:tmpl w:val="EC9DBA9A"/>
    <w:lvl w:ilvl="0" w:tentative="0">
      <w:start w:val="2"/>
      <w:numFmt w:val="chineseCounting"/>
      <w:suff w:val="nothing"/>
      <w:lvlText w:val="（%1）"/>
      <w:lvlJc w:val="left"/>
      <w:rPr>
        <w:rFonts w:hint="eastAsia"/>
      </w:rPr>
    </w:lvl>
  </w:abstractNum>
  <w:abstractNum w:abstractNumId="5">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5">
    <w:nsid w:val="0A8E9B6E"/>
    <w:multiLevelType w:val="singleLevel"/>
    <w:tmpl w:val="0A8E9B6E"/>
    <w:lvl w:ilvl="0" w:tentative="0">
      <w:start w:val="1"/>
      <w:numFmt w:val="chineseCounting"/>
      <w:suff w:val="nothing"/>
      <w:lvlText w:val="（%1）"/>
      <w:lvlJc w:val="left"/>
      <w:rPr>
        <w:rFonts w:hint="eastAsia"/>
      </w:rPr>
    </w:lvl>
  </w:abstractNum>
  <w:num w:numId="1">
    <w:abstractNumId w:val="8"/>
  </w:num>
  <w:num w:numId="2">
    <w:abstractNumId w:val="10"/>
  </w:num>
  <w:num w:numId="3">
    <w:abstractNumId w:val="13"/>
  </w:num>
  <w:num w:numId="4">
    <w:abstractNumId w:val="14"/>
  </w:num>
  <w:num w:numId="5">
    <w:abstractNumId w:val="11"/>
  </w:num>
  <w:num w:numId="6">
    <w:abstractNumId w:val="7"/>
  </w:num>
  <w:num w:numId="7">
    <w:abstractNumId w:val="12"/>
  </w:num>
  <w:num w:numId="8">
    <w:abstractNumId w:val="9"/>
  </w:num>
  <w:num w:numId="9">
    <w:abstractNumId w:val="6"/>
  </w:num>
  <w:num w:numId="10">
    <w:abstractNumId w:val="5"/>
  </w:num>
  <w:num w:numId="11">
    <w:abstractNumId w:val="15"/>
  </w:num>
  <w:num w:numId="12">
    <w:abstractNumId w:val="0"/>
  </w:num>
  <w:num w:numId="13">
    <w:abstractNumId w:val="1"/>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3ODViNTE3ZDY2YjQ3OThiMTNjZjg3YTc4Nzg0NDAifQ=="/>
  </w:docVars>
  <w:rsids>
    <w:rsidRoot w:val="00172A27"/>
    <w:rsid w:val="00000742"/>
    <w:rsid w:val="0000269A"/>
    <w:rsid w:val="000043A2"/>
    <w:rsid w:val="000055CE"/>
    <w:rsid w:val="00006D86"/>
    <w:rsid w:val="00013C4C"/>
    <w:rsid w:val="00013D69"/>
    <w:rsid w:val="000171C4"/>
    <w:rsid w:val="000200A6"/>
    <w:rsid w:val="00020F89"/>
    <w:rsid w:val="00021876"/>
    <w:rsid w:val="00024F42"/>
    <w:rsid w:val="000266A1"/>
    <w:rsid w:val="000275B3"/>
    <w:rsid w:val="00030001"/>
    <w:rsid w:val="000305CF"/>
    <w:rsid w:val="0003270D"/>
    <w:rsid w:val="00032FCE"/>
    <w:rsid w:val="0003509F"/>
    <w:rsid w:val="0003598A"/>
    <w:rsid w:val="00036B00"/>
    <w:rsid w:val="0003727A"/>
    <w:rsid w:val="00041286"/>
    <w:rsid w:val="00042E03"/>
    <w:rsid w:val="00042EE4"/>
    <w:rsid w:val="00045E16"/>
    <w:rsid w:val="00046367"/>
    <w:rsid w:val="0004719E"/>
    <w:rsid w:val="0004753E"/>
    <w:rsid w:val="000500D8"/>
    <w:rsid w:val="0005040D"/>
    <w:rsid w:val="000513BC"/>
    <w:rsid w:val="000513D6"/>
    <w:rsid w:val="00051746"/>
    <w:rsid w:val="00051C80"/>
    <w:rsid w:val="000537F0"/>
    <w:rsid w:val="000548D6"/>
    <w:rsid w:val="000567E1"/>
    <w:rsid w:val="000576F3"/>
    <w:rsid w:val="00057ACB"/>
    <w:rsid w:val="00061BB1"/>
    <w:rsid w:val="00064063"/>
    <w:rsid w:val="00064D11"/>
    <w:rsid w:val="00064DC6"/>
    <w:rsid w:val="00072F49"/>
    <w:rsid w:val="000737C0"/>
    <w:rsid w:val="00074074"/>
    <w:rsid w:val="000762E5"/>
    <w:rsid w:val="00076622"/>
    <w:rsid w:val="000767F1"/>
    <w:rsid w:val="00077763"/>
    <w:rsid w:val="00077E63"/>
    <w:rsid w:val="00080707"/>
    <w:rsid w:val="00080881"/>
    <w:rsid w:val="000808E7"/>
    <w:rsid w:val="0008133B"/>
    <w:rsid w:val="00081719"/>
    <w:rsid w:val="000817C6"/>
    <w:rsid w:val="00082E8A"/>
    <w:rsid w:val="000902BE"/>
    <w:rsid w:val="000903F2"/>
    <w:rsid w:val="00091897"/>
    <w:rsid w:val="000924F1"/>
    <w:rsid w:val="000956B1"/>
    <w:rsid w:val="00095EC3"/>
    <w:rsid w:val="0009636D"/>
    <w:rsid w:val="00096605"/>
    <w:rsid w:val="00097B12"/>
    <w:rsid w:val="000A049C"/>
    <w:rsid w:val="000A27F8"/>
    <w:rsid w:val="000A392F"/>
    <w:rsid w:val="000A4B32"/>
    <w:rsid w:val="000A5D84"/>
    <w:rsid w:val="000A67DE"/>
    <w:rsid w:val="000A7117"/>
    <w:rsid w:val="000B2C6C"/>
    <w:rsid w:val="000B60A6"/>
    <w:rsid w:val="000B7670"/>
    <w:rsid w:val="000C11C6"/>
    <w:rsid w:val="000C11F8"/>
    <w:rsid w:val="000C3A66"/>
    <w:rsid w:val="000C448C"/>
    <w:rsid w:val="000C57FC"/>
    <w:rsid w:val="000C5D6F"/>
    <w:rsid w:val="000C791C"/>
    <w:rsid w:val="000C7C3F"/>
    <w:rsid w:val="000D001F"/>
    <w:rsid w:val="000D115D"/>
    <w:rsid w:val="000D1466"/>
    <w:rsid w:val="000D3306"/>
    <w:rsid w:val="000D3434"/>
    <w:rsid w:val="000D3697"/>
    <w:rsid w:val="000D369E"/>
    <w:rsid w:val="000D3780"/>
    <w:rsid w:val="000D59D1"/>
    <w:rsid w:val="000E1CF5"/>
    <w:rsid w:val="000E2E10"/>
    <w:rsid w:val="000E552C"/>
    <w:rsid w:val="000F05E0"/>
    <w:rsid w:val="000F0B96"/>
    <w:rsid w:val="000F40A6"/>
    <w:rsid w:val="000F737B"/>
    <w:rsid w:val="000F753E"/>
    <w:rsid w:val="000F7D2C"/>
    <w:rsid w:val="00101F2E"/>
    <w:rsid w:val="0010292F"/>
    <w:rsid w:val="00104659"/>
    <w:rsid w:val="00104DD6"/>
    <w:rsid w:val="00105C33"/>
    <w:rsid w:val="00106A10"/>
    <w:rsid w:val="00112522"/>
    <w:rsid w:val="0011354A"/>
    <w:rsid w:val="00114982"/>
    <w:rsid w:val="00120512"/>
    <w:rsid w:val="00120DEA"/>
    <w:rsid w:val="0012198A"/>
    <w:rsid w:val="001245E2"/>
    <w:rsid w:val="00124A41"/>
    <w:rsid w:val="00126354"/>
    <w:rsid w:val="00127735"/>
    <w:rsid w:val="00131140"/>
    <w:rsid w:val="00132559"/>
    <w:rsid w:val="001363C5"/>
    <w:rsid w:val="001374A8"/>
    <w:rsid w:val="00137A1E"/>
    <w:rsid w:val="00144057"/>
    <w:rsid w:val="00144C77"/>
    <w:rsid w:val="00146755"/>
    <w:rsid w:val="00146B6B"/>
    <w:rsid w:val="001477A8"/>
    <w:rsid w:val="00151E56"/>
    <w:rsid w:val="0015333A"/>
    <w:rsid w:val="00155686"/>
    <w:rsid w:val="00155CEE"/>
    <w:rsid w:val="00157420"/>
    <w:rsid w:val="00160091"/>
    <w:rsid w:val="00160B42"/>
    <w:rsid w:val="001635BC"/>
    <w:rsid w:val="00163740"/>
    <w:rsid w:val="00163B01"/>
    <w:rsid w:val="00164FCD"/>
    <w:rsid w:val="00165070"/>
    <w:rsid w:val="001671DC"/>
    <w:rsid w:val="00167466"/>
    <w:rsid w:val="00167786"/>
    <w:rsid w:val="001719D3"/>
    <w:rsid w:val="00174ADD"/>
    <w:rsid w:val="00175BA5"/>
    <w:rsid w:val="001803B1"/>
    <w:rsid w:val="00180DD4"/>
    <w:rsid w:val="00181395"/>
    <w:rsid w:val="001824C4"/>
    <w:rsid w:val="00183806"/>
    <w:rsid w:val="00184F10"/>
    <w:rsid w:val="001853B2"/>
    <w:rsid w:val="00185806"/>
    <w:rsid w:val="00187570"/>
    <w:rsid w:val="001902D5"/>
    <w:rsid w:val="00191AE9"/>
    <w:rsid w:val="001921AD"/>
    <w:rsid w:val="0019371C"/>
    <w:rsid w:val="001940C0"/>
    <w:rsid w:val="0019486B"/>
    <w:rsid w:val="00194BD3"/>
    <w:rsid w:val="001969B5"/>
    <w:rsid w:val="001A210A"/>
    <w:rsid w:val="001A2547"/>
    <w:rsid w:val="001A34FB"/>
    <w:rsid w:val="001A4D43"/>
    <w:rsid w:val="001A7039"/>
    <w:rsid w:val="001B08FA"/>
    <w:rsid w:val="001B0AC0"/>
    <w:rsid w:val="001B24F6"/>
    <w:rsid w:val="001B3E40"/>
    <w:rsid w:val="001B62E7"/>
    <w:rsid w:val="001B7233"/>
    <w:rsid w:val="001C3B1E"/>
    <w:rsid w:val="001C5E5F"/>
    <w:rsid w:val="001C60BC"/>
    <w:rsid w:val="001C6BCC"/>
    <w:rsid w:val="001C6E7F"/>
    <w:rsid w:val="001C72AA"/>
    <w:rsid w:val="001C75FE"/>
    <w:rsid w:val="001C761C"/>
    <w:rsid w:val="001D08B0"/>
    <w:rsid w:val="001D35F0"/>
    <w:rsid w:val="001D36B9"/>
    <w:rsid w:val="001D4B7C"/>
    <w:rsid w:val="001D669A"/>
    <w:rsid w:val="001D6723"/>
    <w:rsid w:val="001E2BC4"/>
    <w:rsid w:val="001E2EBD"/>
    <w:rsid w:val="001E41B0"/>
    <w:rsid w:val="001E4E43"/>
    <w:rsid w:val="001E64B3"/>
    <w:rsid w:val="001E65C6"/>
    <w:rsid w:val="001E6654"/>
    <w:rsid w:val="001E71A3"/>
    <w:rsid w:val="001E7C99"/>
    <w:rsid w:val="001F055C"/>
    <w:rsid w:val="001F1F61"/>
    <w:rsid w:val="001F2B37"/>
    <w:rsid w:val="001F362A"/>
    <w:rsid w:val="001F4CAF"/>
    <w:rsid w:val="001F5726"/>
    <w:rsid w:val="001F5ACF"/>
    <w:rsid w:val="002018F9"/>
    <w:rsid w:val="00203377"/>
    <w:rsid w:val="00203DB7"/>
    <w:rsid w:val="00205B04"/>
    <w:rsid w:val="002067DF"/>
    <w:rsid w:val="002079B6"/>
    <w:rsid w:val="00212741"/>
    <w:rsid w:val="002129E2"/>
    <w:rsid w:val="0021310D"/>
    <w:rsid w:val="00213C79"/>
    <w:rsid w:val="00213CFA"/>
    <w:rsid w:val="00214BB2"/>
    <w:rsid w:val="00215C90"/>
    <w:rsid w:val="0021636F"/>
    <w:rsid w:val="00217281"/>
    <w:rsid w:val="002175FD"/>
    <w:rsid w:val="0022218A"/>
    <w:rsid w:val="0022285F"/>
    <w:rsid w:val="002249F7"/>
    <w:rsid w:val="002251B0"/>
    <w:rsid w:val="00226247"/>
    <w:rsid w:val="0022750C"/>
    <w:rsid w:val="00231DC4"/>
    <w:rsid w:val="00232067"/>
    <w:rsid w:val="00232DDD"/>
    <w:rsid w:val="00233075"/>
    <w:rsid w:val="00233132"/>
    <w:rsid w:val="002335FA"/>
    <w:rsid w:val="00235F54"/>
    <w:rsid w:val="00241FB8"/>
    <w:rsid w:val="0024206B"/>
    <w:rsid w:val="002426D4"/>
    <w:rsid w:val="00243400"/>
    <w:rsid w:val="00243BB6"/>
    <w:rsid w:val="00246575"/>
    <w:rsid w:val="0024674C"/>
    <w:rsid w:val="002507DE"/>
    <w:rsid w:val="0025169B"/>
    <w:rsid w:val="002524FA"/>
    <w:rsid w:val="00252CBF"/>
    <w:rsid w:val="0025778F"/>
    <w:rsid w:val="002605A2"/>
    <w:rsid w:val="00261185"/>
    <w:rsid w:val="002618B5"/>
    <w:rsid w:val="00262354"/>
    <w:rsid w:val="0026274B"/>
    <w:rsid w:val="0026303C"/>
    <w:rsid w:val="002637E6"/>
    <w:rsid w:val="00264327"/>
    <w:rsid w:val="00264E2E"/>
    <w:rsid w:val="0026536F"/>
    <w:rsid w:val="002667BE"/>
    <w:rsid w:val="00266DD2"/>
    <w:rsid w:val="00266F62"/>
    <w:rsid w:val="0027020C"/>
    <w:rsid w:val="0027099B"/>
    <w:rsid w:val="00270F6F"/>
    <w:rsid w:val="002732A7"/>
    <w:rsid w:val="00277384"/>
    <w:rsid w:val="00281985"/>
    <w:rsid w:val="00281E7F"/>
    <w:rsid w:val="002831AF"/>
    <w:rsid w:val="00287644"/>
    <w:rsid w:val="00291F4E"/>
    <w:rsid w:val="00293042"/>
    <w:rsid w:val="00293E01"/>
    <w:rsid w:val="00295024"/>
    <w:rsid w:val="0029658B"/>
    <w:rsid w:val="002A2421"/>
    <w:rsid w:val="002A2D11"/>
    <w:rsid w:val="002A42A2"/>
    <w:rsid w:val="002A491D"/>
    <w:rsid w:val="002A6EB1"/>
    <w:rsid w:val="002A6F45"/>
    <w:rsid w:val="002A73FB"/>
    <w:rsid w:val="002A783C"/>
    <w:rsid w:val="002B16B9"/>
    <w:rsid w:val="002B2790"/>
    <w:rsid w:val="002B47A8"/>
    <w:rsid w:val="002B4AAE"/>
    <w:rsid w:val="002B4CA8"/>
    <w:rsid w:val="002B5BFD"/>
    <w:rsid w:val="002B6D93"/>
    <w:rsid w:val="002C03B1"/>
    <w:rsid w:val="002C0CE0"/>
    <w:rsid w:val="002C1503"/>
    <w:rsid w:val="002C1EA6"/>
    <w:rsid w:val="002C3619"/>
    <w:rsid w:val="002C3B83"/>
    <w:rsid w:val="002D0322"/>
    <w:rsid w:val="002D1F0E"/>
    <w:rsid w:val="002D23C3"/>
    <w:rsid w:val="002D32DB"/>
    <w:rsid w:val="002D3759"/>
    <w:rsid w:val="002D493D"/>
    <w:rsid w:val="002D51E9"/>
    <w:rsid w:val="002E07CD"/>
    <w:rsid w:val="002E28DD"/>
    <w:rsid w:val="002E3928"/>
    <w:rsid w:val="002E3B51"/>
    <w:rsid w:val="002E588E"/>
    <w:rsid w:val="002E5D03"/>
    <w:rsid w:val="002E6296"/>
    <w:rsid w:val="002E62E4"/>
    <w:rsid w:val="002E64B3"/>
    <w:rsid w:val="002F01FF"/>
    <w:rsid w:val="002F0CFB"/>
    <w:rsid w:val="002F15FB"/>
    <w:rsid w:val="002F420B"/>
    <w:rsid w:val="002F5B31"/>
    <w:rsid w:val="002F682E"/>
    <w:rsid w:val="002F75B0"/>
    <w:rsid w:val="002F7785"/>
    <w:rsid w:val="003028BD"/>
    <w:rsid w:val="00302C48"/>
    <w:rsid w:val="00306B87"/>
    <w:rsid w:val="00306F14"/>
    <w:rsid w:val="00310E9A"/>
    <w:rsid w:val="00312A86"/>
    <w:rsid w:val="00313B43"/>
    <w:rsid w:val="00313FFB"/>
    <w:rsid w:val="00315002"/>
    <w:rsid w:val="003151D1"/>
    <w:rsid w:val="00317146"/>
    <w:rsid w:val="00320BC3"/>
    <w:rsid w:val="003213FE"/>
    <w:rsid w:val="00322ABC"/>
    <w:rsid w:val="003235F4"/>
    <w:rsid w:val="00323C08"/>
    <w:rsid w:val="0032612F"/>
    <w:rsid w:val="00327F3D"/>
    <w:rsid w:val="0033182E"/>
    <w:rsid w:val="003319FF"/>
    <w:rsid w:val="00334CC8"/>
    <w:rsid w:val="00337AF4"/>
    <w:rsid w:val="00341601"/>
    <w:rsid w:val="00342F04"/>
    <w:rsid w:val="00342F69"/>
    <w:rsid w:val="00343E03"/>
    <w:rsid w:val="00345344"/>
    <w:rsid w:val="00351B01"/>
    <w:rsid w:val="00352A07"/>
    <w:rsid w:val="00353A3A"/>
    <w:rsid w:val="0036284B"/>
    <w:rsid w:val="00362EFD"/>
    <w:rsid w:val="0036630C"/>
    <w:rsid w:val="00367BDB"/>
    <w:rsid w:val="003730D6"/>
    <w:rsid w:val="00373C15"/>
    <w:rsid w:val="0037574F"/>
    <w:rsid w:val="003770BB"/>
    <w:rsid w:val="00380A2C"/>
    <w:rsid w:val="00381BE7"/>
    <w:rsid w:val="00381E8F"/>
    <w:rsid w:val="0038499A"/>
    <w:rsid w:val="0038537E"/>
    <w:rsid w:val="003855D2"/>
    <w:rsid w:val="00385843"/>
    <w:rsid w:val="00391CCD"/>
    <w:rsid w:val="00393354"/>
    <w:rsid w:val="003941C7"/>
    <w:rsid w:val="003943C6"/>
    <w:rsid w:val="0039501C"/>
    <w:rsid w:val="00397BA2"/>
    <w:rsid w:val="003A00F5"/>
    <w:rsid w:val="003A04EE"/>
    <w:rsid w:val="003A05F5"/>
    <w:rsid w:val="003A1977"/>
    <w:rsid w:val="003A491F"/>
    <w:rsid w:val="003A497D"/>
    <w:rsid w:val="003A6500"/>
    <w:rsid w:val="003A6F98"/>
    <w:rsid w:val="003B1F35"/>
    <w:rsid w:val="003B3DBF"/>
    <w:rsid w:val="003B5038"/>
    <w:rsid w:val="003B64B2"/>
    <w:rsid w:val="003B6B72"/>
    <w:rsid w:val="003C0D44"/>
    <w:rsid w:val="003C1F0E"/>
    <w:rsid w:val="003C2F2C"/>
    <w:rsid w:val="003C2F4D"/>
    <w:rsid w:val="003C3B91"/>
    <w:rsid w:val="003C413B"/>
    <w:rsid w:val="003C4B7B"/>
    <w:rsid w:val="003C77DF"/>
    <w:rsid w:val="003D03DB"/>
    <w:rsid w:val="003D2046"/>
    <w:rsid w:val="003D235B"/>
    <w:rsid w:val="003D41BB"/>
    <w:rsid w:val="003D4620"/>
    <w:rsid w:val="003D4E31"/>
    <w:rsid w:val="003D4E9C"/>
    <w:rsid w:val="003D6491"/>
    <w:rsid w:val="003E18AA"/>
    <w:rsid w:val="003E38CB"/>
    <w:rsid w:val="003E4B19"/>
    <w:rsid w:val="003E5A72"/>
    <w:rsid w:val="003E63CA"/>
    <w:rsid w:val="003E792F"/>
    <w:rsid w:val="003F003B"/>
    <w:rsid w:val="003F2422"/>
    <w:rsid w:val="003F40BE"/>
    <w:rsid w:val="003F4A9D"/>
    <w:rsid w:val="003F69BE"/>
    <w:rsid w:val="003F6F40"/>
    <w:rsid w:val="00400356"/>
    <w:rsid w:val="00400B2E"/>
    <w:rsid w:val="00402290"/>
    <w:rsid w:val="00406CB4"/>
    <w:rsid w:val="00407042"/>
    <w:rsid w:val="004079D1"/>
    <w:rsid w:val="0041034F"/>
    <w:rsid w:val="00413547"/>
    <w:rsid w:val="00413983"/>
    <w:rsid w:val="004160C4"/>
    <w:rsid w:val="00417358"/>
    <w:rsid w:val="004175B1"/>
    <w:rsid w:val="004221BD"/>
    <w:rsid w:val="00425079"/>
    <w:rsid w:val="00425AE3"/>
    <w:rsid w:val="0043015A"/>
    <w:rsid w:val="00430276"/>
    <w:rsid w:val="004324B2"/>
    <w:rsid w:val="004340AB"/>
    <w:rsid w:val="004349FC"/>
    <w:rsid w:val="00436F98"/>
    <w:rsid w:val="004377D7"/>
    <w:rsid w:val="00441DAD"/>
    <w:rsid w:val="00444E31"/>
    <w:rsid w:val="00446549"/>
    <w:rsid w:val="004478D2"/>
    <w:rsid w:val="00451180"/>
    <w:rsid w:val="0045247A"/>
    <w:rsid w:val="00453AA2"/>
    <w:rsid w:val="00454CD4"/>
    <w:rsid w:val="00456A19"/>
    <w:rsid w:val="00457788"/>
    <w:rsid w:val="00457A19"/>
    <w:rsid w:val="00457FBB"/>
    <w:rsid w:val="00462A94"/>
    <w:rsid w:val="004655C3"/>
    <w:rsid w:val="004659BC"/>
    <w:rsid w:val="004661A7"/>
    <w:rsid w:val="0046695C"/>
    <w:rsid w:val="004707FE"/>
    <w:rsid w:val="00472072"/>
    <w:rsid w:val="004727CD"/>
    <w:rsid w:val="00473AF7"/>
    <w:rsid w:val="00473D5C"/>
    <w:rsid w:val="00475B52"/>
    <w:rsid w:val="00480769"/>
    <w:rsid w:val="004820F4"/>
    <w:rsid w:val="0048318C"/>
    <w:rsid w:val="004835CD"/>
    <w:rsid w:val="00486E21"/>
    <w:rsid w:val="004908E2"/>
    <w:rsid w:val="004919DF"/>
    <w:rsid w:val="00491AC3"/>
    <w:rsid w:val="00492657"/>
    <w:rsid w:val="00492CA4"/>
    <w:rsid w:val="0049313B"/>
    <w:rsid w:val="00493FD6"/>
    <w:rsid w:val="0049689D"/>
    <w:rsid w:val="004A0984"/>
    <w:rsid w:val="004A26A3"/>
    <w:rsid w:val="004A2AA0"/>
    <w:rsid w:val="004A2F05"/>
    <w:rsid w:val="004A41E7"/>
    <w:rsid w:val="004A53AE"/>
    <w:rsid w:val="004A6BAB"/>
    <w:rsid w:val="004A6D24"/>
    <w:rsid w:val="004A71F3"/>
    <w:rsid w:val="004B0EE6"/>
    <w:rsid w:val="004B11BE"/>
    <w:rsid w:val="004B2B81"/>
    <w:rsid w:val="004B349D"/>
    <w:rsid w:val="004B4FCA"/>
    <w:rsid w:val="004B50FA"/>
    <w:rsid w:val="004B5B22"/>
    <w:rsid w:val="004B66FD"/>
    <w:rsid w:val="004B6A01"/>
    <w:rsid w:val="004C016E"/>
    <w:rsid w:val="004C18B0"/>
    <w:rsid w:val="004C1BD9"/>
    <w:rsid w:val="004C2E28"/>
    <w:rsid w:val="004C52F9"/>
    <w:rsid w:val="004C6BCF"/>
    <w:rsid w:val="004D1C96"/>
    <w:rsid w:val="004D1F6A"/>
    <w:rsid w:val="004D1FD4"/>
    <w:rsid w:val="004D1FF2"/>
    <w:rsid w:val="004D4FAE"/>
    <w:rsid w:val="004D71BF"/>
    <w:rsid w:val="004D7C6D"/>
    <w:rsid w:val="004E4E23"/>
    <w:rsid w:val="004E4EF7"/>
    <w:rsid w:val="004E64AC"/>
    <w:rsid w:val="004E6AAC"/>
    <w:rsid w:val="004E72F8"/>
    <w:rsid w:val="004E73D6"/>
    <w:rsid w:val="004F1998"/>
    <w:rsid w:val="004F2120"/>
    <w:rsid w:val="004F3134"/>
    <w:rsid w:val="004F43E8"/>
    <w:rsid w:val="004F4700"/>
    <w:rsid w:val="004F4B55"/>
    <w:rsid w:val="004F616D"/>
    <w:rsid w:val="005001EF"/>
    <w:rsid w:val="00500AA7"/>
    <w:rsid w:val="005015BA"/>
    <w:rsid w:val="00502534"/>
    <w:rsid w:val="00502882"/>
    <w:rsid w:val="005060CE"/>
    <w:rsid w:val="00507FC0"/>
    <w:rsid w:val="005115C1"/>
    <w:rsid w:val="00513839"/>
    <w:rsid w:val="00513D37"/>
    <w:rsid w:val="00521C2F"/>
    <w:rsid w:val="00523E7E"/>
    <w:rsid w:val="00524344"/>
    <w:rsid w:val="0052607B"/>
    <w:rsid w:val="00527D73"/>
    <w:rsid w:val="00527F2B"/>
    <w:rsid w:val="0053409C"/>
    <w:rsid w:val="0053712F"/>
    <w:rsid w:val="00537C63"/>
    <w:rsid w:val="00542A83"/>
    <w:rsid w:val="00542DB1"/>
    <w:rsid w:val="00544760"/>
    <w:rsid w:val="0054551F"/>
    <w:rsid w:val="005458F9"/>
    <w:rsid w:val="00547800"/>
    <w:rsid w:val="00554EE8"/>
    <w:rsid w:val="00555A4B"/>
    <w:rsid w:val="00555E3C"/>
    <w:rsid w:val="0055728A"/>
    <w:rsid w:val="00560486"/>
    <w:rsid w:val="005609F2"/>
    <w:rsid w:val="0056107E"/>
    <w:rsid w:val="005611BC"/>
    <w:rsid w:val="00561EE3"/>
    <w:rsid w:val="00562F1A"/>
    <w:rsid w:val="00565FD1"/>
    <w:rsid w:val="0056673F"/>
    <w:rsid w:val="005671D6"/>
    <w:rsid w:val="00567505"/>
    <w:rsid w:val="005718F5"/>
    <w:rsid w:val="00572E19"/>
    <w:rsid w:val="00573471"/>
    <w:rsid w:val="00577C4A"/>
    <w:rsid w:val="0058064D"/>
    <w:rsid w:val="00580991"/>
    <w:rsid w:val="00581F04"/>
    <w:rsid w:val="00583398"/>
    <w:rsid w:val="00584550"/>
    <w:rsid w:val="005848A4"/>
    <w:rsid w:val="005854F6"/>
    <w:rsid w:val="0058599A"/>
    <w:rsid w:val="005906B6"/>
    <w:rsid w:val="005923A9"/>
    <w:rsid w:val="00592FF7"/>
    <w:rsid w:val="005935FB"/>
    <w:rsid w:val="00596391"/>
    <w:rsid w:val="005A3E78"/>
    <w:rsid w:val="005A3F82"/>
    <w:rsid w:val="005A4EFF"/>
    <w:rsid w:val="005A5B46"/>
    <w:rsid w:val="005A5C47"/>
    <w:rsid w:val="005A643D"/>
    <w:rsid w:val="005A74A0"/>
    <w:rsid w:val="005A7B0D"/>
    <w:rsid w:val="005B19D4"/>
    <w:rsid w:val="005B2059"/>
    <w:rsid w:val="005B2326"/>
    <w:rsid w:val="005B249C"/>
    <w:rsid w:val="005B3189"/>
    <w:rsid w:val="005B7DC3"/>
    <w:rsid w:val="005B7E18"/>
    <w:rsid w:val="005C051B"/>
    <w:rsid w:val="005C1140"/>
    <w:rsid w:val="005C16DA"/>
    <w:rsid w:val="005C28B9"/>
    <w:rsid w:val="005C402C"/>
    <w:rsid w:val="005C4699"/>
    <w:rsid w:val="005C4B6D"/>
    <w:rsid w:val="005C5A3B"/>
    <w:rsid w:val="005D1805"/>
    <w:rsid w:val="005D19B9"/>
    <w:rsid w:val="005D20B7"/>
    <w:rsid w:val="005D328A"/>
    <w:rsid w:val="005D4AB3"/>
    <w:rsid w:val="005D5AE9"/>
    <w:rsid w:val="005D5B0C"/>
    <w:rsid w:val="005D5BB8"/>
    <w:rsid w:val="005D6462"/>
    <w:rsid w:val="005E1BC0"/>
    <w:rsid w:val="005E2857"/>
    <w:rsid w:val="005E2AD6"/>
    <w:rsid w:val="005E32F6"/>
    <w:rsid w:val="005E4261"/>
    <w:rsid w:val="005E43B7"/>
    <w:rsid w:val="005E4EB7"/>
    <w:rsid w:val="005E5299"/>
    <w:rsid w:val="005E568F"/>
    <w:rsid w:val="005E6A91"/>
    <w:rsid w:val="005E7748"/>
    <w:rsid w:val="005E7C0B"/>
    <w:rsid w:val="005F175A"/>
    <w:rsid w:val="005F1D49"/>
    <w:rsid w:val="005F29F2"/>
    <w:rsid w:val="005F3505"/>
    <w:rsid w:val="005F403E"/>
    <w:rsid w:val="005F4FE0"/>
    <w:rsid w:val="005F56D6"/>
    <w:rsid w:val="005F5E52"/>
    <w:rsid w:val="005F6EB5"/>
    <w:rsid w:val="005F7525"/>
    <w:rsid w:val="0060065D"/>
    <w:rsid w:val="00602BD8"/>
    <w:rsid w:val="0060301D"/>
    <w:rsid w:val="00604C70"/>
    <w:rsid w:val="00605168"/>
    <w:rsid w:val="00605E4E"/>
    <w:rsid w:val="006100E2"/>
    <w:rsid w:val="006101D0"/>
    <w:rsid w:val="00610610"/>
    <w:rsid w:val="006122E6"/>
    <w:rsid w:val="00613D43"/>
    <w:rsid w:val="006148C3"/>
    <w:rsid w:val="00614996"/>
    <w:rsid w:val="00614C99"/>
    <w:rsid w:val="006228FC"/>
    <w:rsid w:val="00624649"/>
    <w:rsid w:val="006246B3"/>
    <w:rsid w:val="00625954"/>
    <w:rsid w:val="00627775"/>
    <w:rsid w:val="00627963"/>
    <w:rsid w:val="00627A7F"/>
    <w:rsid w:val="00630807"/>
    <w:rsid w:val="00630D78"/>
    <w:rsid w:val="0063135D"/>
    <w:rsid w:val="006321D2"/>
    <w:rsid w:val="006330B9"/>
    <w:rsid w:val="00633D5D"/>
    <w:rsid w:val="006353A5"/>
    <w:rsid w:val="00635803"/>
    <w:rsid w:val="00636114"/>
    <w:rsid w:val="006378E4"/>
    <w:rsid w:val="006401CB"/>
    <w:rsid w:val="00640B97"/>
    <w:rsid w:val="00641BE9"/>
    <w:rsid w:val="00641F8C"/>
    <w:rsid w:val="006429EA"/>
    <w:rsid w:val="00642BE9"/>
    <w:rsid w:val="0064352E"/>
    <w:rsid w:val="006446CB"/>
    <w:rsid w:val="0064514D"/>
    <w:rsid w:val="006454DB"/>
    <w:rsid w:val="00647B81"/>
    <w:rsid w:val="006516B7"/>
    <w:rsid w:val="006521DA"/>
    <w:rsid w:val="00652417"/>
    <w:rsid w:val="00654064"/>
    <w:rsid w:val="00657D30"/>
    <w:rsid w:val="0066165B"/>
    <w:rsid w:val="00663348"/>
    <w:rsid w:val="0066483F"/>
    <w:rsid w:val="00670F1E"/>
    <w:rsid w:val="006711AF"/>
    <w:rsid w:val="006715D9"/>
    <w:rsid w:val="00672881"/>
    <w:rsid w:val="006728C0"/>
    <w:rsid w:val="00672A03"/>
    <w:rsid w:val="00672FF3"/>
    <w:rsid w:val="00673393"/>
    <w:rsid w:val="00674A3A"/>
    <w:rsid w:val="00674AD5"/>
    <w:rsid w:val="00674C0A"/>
    <w:rsid w:val="00675267"/>
    <w:rsid w:val="00675E2C"/>
    <w:rsid w:val="00681606"/>
    <w:rsid w:val="00682C08"/>
    <w:rsid w:val="006836AA"/>
    <w:rsid w:val="00685673"/>
    <w:rsid w:val="00691AD3"/>
    <w:rsid w:val="0069207E"/>
    <w:rsid w:val="0069229B"/>
    <w:rsid w:val="00692F1C"/>
    <w:rsid w:val="0069360D"/>
    <w:rsid w:val="006938B7"/>
    <w:rsid w:val="00693AC3"/>
    <w:rsid w:val="00695AA5"/>
    <w:rsid w:val="006973F9"/>
    <w:rsid w:val="006A02FD"/>
    <w:rsid w:val="006A182F"/>
    <w:rsid w:val="006A3777"/>
    <w:rsid w:val="006A61FE"/>
    <w:rsid w:val="006A7817"/>
    <w:rsid w:val="006B1C80"/>
    <w:rsid w:val="006B2459"/>
    <w:rsid w:val="006B3021"/>
    <w:rsid w:val="006B328C"/>
    <w:rsid w:val="006B4CBF"/>
    <w:rsid w:val="006B7F24"/>
    <w:rsid w:val="006C0C13"/>
    <w:rsid w:val="006C101C"/>
    <w:rsid w:val="006C1793"/>
    <w:rsid w:val="006C280C"/>
    <w:rsid w:val="006C2F60"/>
    <w:rsid w:val="006C3735"/>
    <w:rsid w:val="006C5AAB"/>
    <w:rsid w:val="006C7A56"/>
    <w:rsid w:val="006D2525"/>
    <w:rsid w:val="006D26A9"/>
    <w:rsid w:val="006D5437"/>
    <w:rsid w:val="006D6360"/>
    <w:rsid w:val="006D711B"/>
    <w:rsid w:val="006E0680"/>
    <w:rsid w:val="006E33E4"/>
    <w:rsid w:val="006E612C"/>
    <w:rsid w:val="006F02D6"/>
    <w:rsid w:val="006F2A38"/>
    <w:rsid w:val="006F3EB2"/>
    <w:rsid w:val="006F7856"/>
    <w:rsid w:val="006F7F1B"/>
    <w:rsid w:val="006F7FE7"/>
    <w:rsid w:val="007010E6"/>
    <w:rsid w:val="0070172D"/>
    <w:rsid w:val="00701D8F"/>
    <w:rsid w:val="0070273F"/>
    <w:rsid w:val="007032CF"/>
    <w:rsid w:val="00703A51"/>
    <w:rsid w:val="00703F03"/>
    <w:rsid w:val="00704D6E"/>
    <w:rsid w:val="00705088"/>
    <w:rsid w:val="0071033D"/>
    <w:rsid w:val="00710513"/>
    <w:rsid w:val="00711F25"/>
    <w:rsid w:val="007124CD"/>
    <w:rsid w:val="00712E49"/>
    <w:rsid w:val="007134DE"/>
    <w:rsid w:val="00713822"/>
    <w:rsid w:val="007143BE"/>
    <w:rsid w:val="0072173A"/>
    <w:rsid w:val="007220C4"/>
    <w:rsid w:val="007225D9"/>
    <w:rsid w:val="00723182"/>
    <w:rsid w:val="0072344A"/>
    <w:rsid w:val="00724550"/>
    <w:rsid w:val="007261EE"/>
    <w:rsid w:val="00727542"/>
    <w:rsid w:val="00731C47"/>
    <w:rsid w:val="00732254"/>
    <w:rsid w:val="00735408"/>
    <w:rsid w:val="00740057"/>
    <w:rsid w:val="00741B41"/>
    <w:rsid w:val="00741F29"/>
    <w:rsid w:val="0074443F"/>
    <w:rsid w:val="0074624C"/>
    <w:rsid w:val="00747544"/>
    <w:rsid w:val="00751906"/>
    <w:rsid w:val="0075668C"/>
    <w:rsid w:val="00756A37"/>
    <w:rsid w:val="007572EA"/>
    <w:rsid w:val="007611E0"/>
    <w:rsid w:val="007614BF"/>
    <w:rsid w:val="00761D51"/>
    <w:rsid w:val="00762B71"/>
    <w:rsid w:val="00762E0E"/>
    <w:rsid w:val="007633AE"/>
    <w:rsid w:val="00763CED"/>
    <w:rsid w:val="00764AF2"/>
    <w:rsid w:val="00766EEC"/>
    <w:rsid w:val="0076719D"/>
    <w:rsid w:val="00770226"/>
    <w:rsid w:val="0077471B"/>
    <w:rsid w:val="00774E17"/>
    <w:rsid w:val="0077517A"/>
    <w:rsid w:val="0077629B"/>
    <w:rsid w:val="0077688E"/>
    <w:rsid w:val="00776EE2"/>
    <w:rsid w:val="007804D2"/>
    <w:rsid w:val="007806CC"/>
    <w:rsid w:val="007808F8"/>
    <w:rsid w:val="00780EBE"/>
    <w:rsid w:val="00784733"/>
    <w:rsid w:val="00787561"/>
    <w:rsid w:val="00787606"/>
    <w:rsid w:val="00787CA9"/>
    <w:rsid w:val="007944EE"/>
    <w:rsid w:val="00796959"/>
    <w:rsid w:val="007A1BA5"/>
    <w:rsid w:val="007A396C"/>
    <w:rsid w:val="007A4F30"/>
    <w:rsid w:val="007A593C"/>
    <w:rsid w:val="007A614F"/>
    <w:rsid w:val="007A702F"/>
    <w:rsid w:val="007A79FF"/>
    <w:rsid w:val="007A7E74"/>
    <w:rsid w:val="007B1DC7"/>
    <w:rsid w:val="007B24D7"/>
    <w:rsid w:val="007B2B39"/>
    <w:rsid w:val="007B4A4D"/>
    <w:rsid w:val="007B5A7B"/>
    <w:rsid w:val="007B6EB2"/>
    <w:rsid w:val="007C046A"/>
    <w:rsid w:val="007C0CB1"/>
    <w:rsid w:val="007C26F7"/>
    <w:rsid w:val="007C27AD"/>
    <w:rsid w:val="007C2EBC"/>
    <w:rsid w:val="007C5AA5"/>
    <w:rsid w:val="007C6CD9"/>
    <w:rsid w:val="007C72EE"/>
    <w:rsid w:val="007C7FD0"/>
    <w:rsid w:val="007D0771"/>
    <w:rsid w:val="007D1305"/>
    <w:rsid w:val="007D1E2F"/>
    <w:rsid w:val="007D1EBE"/>
    <w:rsid w:val="007D22B9"/>
    <w:rsid w:val="007D2685"/>
    <w:rsid w:val="007D27B1"/>
    <w:rsid w:val="007D2E22"/>
    <w:rsid w:val="007D4DF6"/>
    <w:rsid w:val="007E25F3"/>
    <w:rsid w:val="007E2DCE"/>
    <w:rsid w:val="007E4E6F"/>
    <w:rsid w:val="007E5615"/>
    <w:rsid w:val="007E7054"/>
    <w:rsid w:val="007F0CB7"/>
    <w:rsid w:val="007F1639"/>
    <w:rsid w:val="007F2688"/>
    <w:rsid w:val="007F2709"/>
    <w:rsid w:val="007F37D2"/>
    <w:rsid w:val="007F55BE"/>
    <w:rsid w:val="007F5E5C"/>
    <w:rsid w:val="007F5F8B"/>
    <w:rsid w:val="007F6024"/>
    <w:rsid w:val="007F7458"/>
    <w:rsid w:val="007F746B"/>
    <w:rsid w:val="007F7992"/>
    <w:rsid w:val="00800346"/>
    <w:rsid w:val="00800B6A"/>
    <w:rsid w:val="008021C9"/>
    <w:rsid w:val="00802B66"/>
    <w:rsid w:val="00802F74"/>
    <w:rsid w:val="00803269"/>
    <w:rsid w:val="00806621"/>
    <w:rsid w:val="008104A8"/>
    <w:rsid w:val="00814106"/>
    <w:rsid w:val="0081431E"/>
    <w:rsid w:val="00814924"/>
    <w:rsid w:val="00815050"/>
    <w:rsid w:val="00815DF3"/>
    <w:rsid w:val="008162F0"/>
    <w:rsid w:val="0081691A"/>
    <w:rsid w:val="00816BC3"/>
    <w:rsid w:val="00821440"/>
    <w:rsid w:val="008215E8"/>
    <w:rsid w:val="00823CA1"/>
    <w:rsid w:val="0082451D"/>
    <w:rsid w:val="00825291"/>
    <w:rsid w:val="008258C6"/>
    <w:rsid w:val="0083285F"/>
    <w:rsid w:val="00832DE5"/>
    <w:rsid w:val="008332EB"/>
    <w:rsid w:val="00833D6E"/>
    <w:rsid w:val="00835937"/>
    <w:rsid w:val="0083736A"/>
    <w:rsid w:val="00837892"/>
    <w:rsid w:val="00842702"/>
    <w:rsid w:val="008437E2"/>
    <w:rsid w:val="00850C61"/>
    <w:rsid w:val="00850EA1"/>
    <w:rsid w:val="00851164"/>
    <w:rsid w:val="0085445A"/>
    <w:rsid w:val="0085491F"/>
    <w:rsid w:val="00854BB9"/>
    <w:rsid w:val="00854F43"/>
    <w:rsid w:val="00857415"/>
    <w:rsid w:val="00861942"/>
    <w:rsid w:val="00861FAD"/>
    <w:rsid w:val="00862122"/>
    <w:rsid w:val="00862927"/>
    <w:rsid w:val="00864A41"/>
    <w:rsid w:val="00864E04"/>
    <w:rsid w:val="00870837"/>
    <w:rsid w:val="00871A3A"/>
    <w:rsid w:val="008732B2"/>
    <w:rsid w:val="008743A6"/>
    <w:rsid w:val="008749D6"/>
    <w:rsid w:val="00880BD7"/>
    <w:rsid w:val="008816FE"/>
    <w:rsid w:val="00881D3E"/>
    <w:rsid w:val="008845A9"/>
    <w:rsid w:val="00887438"/>
    <w:rsid w:val="0089127F"/>
    <w:rsid w:val="0089474E"/>
    <w:rsid w:val="00894B24"/>
    <w:rsid w:val="00896324"/>
    <w:rsid w:val="008A018B"/>
    <w:rsid w:val="008A01E9"/>
    <w:rsid w:val="008A1795"/>
    <w:rsid w:val="008A1D3E"/>
    <w:rsid w:val="008A1F27"/>
    <w:rsid w:val="008A35EC"/>
    <w:rsid w:val="008A36F2"/>
    <w:rsid w:val="008A3ACA"/>
    <w:rsid w:val="008A425D"/>
    <w:rsid w:val="008A4541"/>
    <w:rsid w:val="008A58F8"/>
    <w:rsid w:val="008A651D"/>
    <w:rsid w:val="008A6777"/>
    <w:rsid w:val="008A74D6"/>
    <w:rsid w:val="008B04D9"/>
    <w:rsid w:val="008B2BF7"/>
    <w:rsid w:val="008B44A4"/>
    <w:rsid w:val="008C0199"/>
    <w:rsid w:val="008C0A45"/>
    <w:rsid w:val="008C3405"/>
    <w:rsid w:val="008C41EF"/>
    <w:rsid w:val="008C424C"/>
    <w:rsid w:val="008C56AC"/>
    <w:rsid w:val="008C5FCB"/>
    <w:rsid w:val="008C694C"/>
    <w:rsid w:val="008C6F07"/>
    <w:rsid w:val="008C7108"/>
    <w:rsid w:val="008C78FC"/>
    <w:rsid w:val="008D18DC"/>
    <w:rsid w:val="008D25E6"/>
    <w:rsid w:val="008D3646"/>
    <w:rsid w:val="008D365C"/>
    <w:rsid w:val="008D5CF5"/>
    <w:rsid w:val="008D6D6D"/>
    <w:rsid w:val="008D77A0"/>
    <w:rsid w:val="008D7E49"/>
    <w:rsid w:val="008E0695"/>
    <w:rsid w:val="008E0920"/>
    <w:rsid w:val="008E1A6F"/>
    <w:rsid w:val="008E321C"/>
    <w:rsid w:val="008E35DC"/>
    <w:rsid w:val="008E49C9"/>
    <w:rsid w:val="008E613E"/>
    <w:rsid w:val="008E65CD"/>
    <w:rsid w:val="008E6E75"/>
    <w:rsid w:val="008E79B3"/>
    <w:rsid w:val="008E7C4B"/>
    <w:rsid w:val="008F10F6"/>
    <w:rsid w:val="008F15B6"/>
    <w:rsid w:val="008F22DA"/>
    <w:rsid w:val="008F4D63"/>
    <w:rsid w:val="008F66FD"/>
    <w:rsid w:val="008F6923"/>
    <w:rsid w:val="008F6E34"/>
    <w:rsid w:val="00902BE6"/>
    <w:rsid w:val="00905A40"/>
    <w:rsid w:val="00912FB7"/>
    <w:rsid w:val="00913146"/>
    <w:rsid w:val="00915BA0"/>
    <w:rsid w:val="00917C2A"/>
    <w:rsid w:val="0092173A"/>
    <w:rsid w:val="009227D7"/>
    <w:rsid w:val="009305A4"/>
    <w:rsid w:val="00931233"/>
    <w:rsid w:val="0093334E"/>
    <w:rsid w:val="0093359D"/>
    <w:rsid w:val="0093578B"/>
    <w:rsid w:val="00936874"/>
    <w:rsid w:val="00937F29"/>
    <w:rsid w:val="009421EA"/>
    <w:rsid w:val="00946366"/>
    <w:rsid w:val="00950763"/>
    <w:rsid w:val="00952155"/>
    <w:rsid w:val="0095277D"/>
    <w:rsid w:val="00952F7E"/>
    <w:rsid w:val="009535CC"/>
    <w:rsid w:val="00954A09"/>
    <w:rsid w:val="0095578E"/>
    <w:rsid w:val="009619B3"/>
    <w:rsid w:val="00961ABF"/>
    <w:rsid w:val="0096278A"/>
    <w:rsid w:val="00963558"/>
    <w:rsid w:val="00963B60"/>
    <w:rsid w:val="00965095"/>
    <w:rsid w:val="009666CB"/>
    <w:rsid w:val="00966774"/>
    <w:rsid w:val="009729CF"/>
    <w:rsid w:val="00972B2A"/>
    <w:rsid w:val="00972BB7"/>
    <w:rsid w:val="00974323"/>
    <w:rsid w:val="00974B9A"/>
    <w:rsid w:val="00977E84"/>
    <w:rsid w:val="00980940"/>
    <w:rsid w:val="00980D5C"/>
    <w:rsid w:val="00981334"/>
    <w:rsid w:val="00982EAC"/>
    <w:rsid w:val="00982F13"/>
    <w:rsid w:val="00983F25"/>
    <w:rsid w:val="00984CEA"/>
    <w:rsid w:val="00984EFC"/>
    <w:rsid w:val="00985A33"/>
    <w:rsid w:val="00986276"/>
    <w:rsid w:val="00986958"/>
    <w:rsid w:val="0098695B"/>
    <w:rsid w:val="00987DE6"/>
    <w:rsid w:val="00990D51"/>
    <w:rsid w:val="00991689"/>
    <w:rsid w:val="00991930"/>
    <w:rsid w:val="009922FD"/>
    <w:rsid w:val="00992B80"/>
    <w:rsid w:val="00993117"/>
    <w:rsid w:val="00993D72"/>
    <w:rsid w:val="009942A2"/>
    <w:rsid w:val="00994E5C"/>
    <w:rsid w:val="009A02F0"/>
    <w:rsid w:val="009A168C"/>
    <w:rsid w:val="009A275D"/>
    <w:rsid w:val="009A7CD6"/>
    <w:rsid w:val="009B067A"/>
    <w:rsid w:val="009B2435"/>
    <w:rsid w:val="009B46D9"/>
    <w:rsid w:val="009B4778"/>
    <w:rsid w:val="009B5547"/>
    <w:rsid w:val="009B56EF"/>
    <w:rsid w:val="009B7632"/>
    <w:rsid w:val="009C0904"/>
    <w:rsid w:val="009C0D0A"/>
    <w:rsid w:val="009C24DD"/>
    <w:rsid w:val="009C275C"/>
    <w:rsid w:val="009C4079"/>
    <w:rsid w:val="009C5B14"/>
    <w:rsid w:val="009C78F3"/>
    <w:rsid w:val="009D1A47"/>
    <w:rsid w:val="009D2B09"/>
    <w:rsid w:val="009D35B8"/>
    <w:rsid w:val="009D3A64"/>
    <w:rsid w:val="009D664C"/>
    <w:rsid w:val="009D7284"/>
    <w:rsid w:val="009E043D"/>
    <w:rsid w:val="009E0652"/>
    <w:rsid w:val="009E2A34"/>
    <w:rsid w:val="009E3B32"/>
    <w:rsid w:val="009E434E"/>
    <w:rsid w:val="009E4C27"/>
    <w:rsid w:val="009E531C"/>
    <w:rsid w:val="009E535B"/>
    <w:rsid w:val="009E6A5B"/>
    <w:rsid w:val="009F04D7"/>
    <w:rsid w:val="009F3907"/>
    <w:rsid w:val="009F4719"/>
    <w:rsid w:val="009F58E4"/>
    <w:rsid w:val="009F623F"/>
    <w:rsid w:val="00A032EE"/>
    <w:rsid w:val="00A0367F"/>
    <w:rsid w:val="00A03A83"/>
    <w:rsid w:val="00A05B44"/>
    <w:rsid w:val="00A06223"/>
    <w:rsid w:val="00A0653D"/>
    <w:rsid w:val="00A07B5F"/>
    <w:rsid w:val="00A13F9C"/>
    <w:rsid w:val="00A14970"/>
    <w:rsid w:val="00A15932"/>
    <w:rsid w:val="00A15A39"/>
    <w:rsid w:val="00A20F5E"/>
    <w:rsid w:val="00A216F7"/>
    <w:rsid w:val="00A22499"/>
    <w:rsid w:val="00A26F1D"/>
    <w:rsid w:val="00A30B6D"/>
    <w:rsid w:val="00A32307"/>
    <w:rsid w:val="00A3252F"/>
    <w:rsid w:val="00A35BA6"/>
    <w:rsid w:val="00A36792"/>
    <w:rsid w:val="00A37091"/>
    <w:rsid w:val="00A40483"/>
    <w:rsid w:val="00A410BC"/>
    <w:rsid w:val="00A432C0"/>
    <w:rsid w:val="00A43838"/>
    <w:rsid w:val="00A45FE4"/>
    <w:rsid w:val="00A46136"/>
    <w:rsid w:val="00A46D02"/>
    <w:rsid w:val="00A47EB7"/>
    <w:rsid w:val="00A50AD9"/>
    <w:rsid w:val="00A51D44"/>
    <w:rsid w:val="00A52593"/>
    <w:rsid w:val="00A52CF8"/>
    <w:rsid w:val="00A53808"/>
    <w:rsid w:val="00A56B01"/>
    <w:rsid w:val="00A571A8"/>
    <w:rsid w:val="00A6054D"/>
    <w:rsid w:val="00A61215"/>
    <w:rsid w:val="00A61AFC"/>
    <w:rsid w:val="00A628E5"/>
    <w:rsid w:val="00A64A6D"/>
    <w:rsid w:val="00A65480"/>
    <w:rsid w:val="00A65C28"/>
    <w:rsid w:val="00A67367"/>
    <w:rsid w:val="00A716B1"/>
    <w:rsid w:val="00A73932"/>
    <w:rsid w:val="00A76A2F"/>
    <w:rsid w:val="00A774F8"/>
    <w:rsid w:val="00A77DE8"/>
    <w:rsid w:val="00A82F25"/>
    <w:rsid w:val="00A834A9"/>
    <w:rsid w:val="00A845DB"/>
    <w:rsid w:val="00A85534"/>
    <w:rsid w:val="00A87CA7"/>
    <w:rsid w:val="00A87FFC"/>
    <w:rsid w:val="00A9062F"/>
    <w:rsid w:val="00A921CD"/>
    <w:rsid w:val="00A9350C"/>
    <w:rsid w:val="00A94FDD"/>
    <w:rsid w:val="00A95B09"/>
    <w:rsid w:val="00A96AFE"/>
    <w:rsid w:val="00AA64A6"/>
    <w:rsid w:val="00AA6BD7"/>
    <w:rsid w:val="00AB045F"/>
    <w:rsid w:val="00AB43E2"/>
    <w:rsid w:val="00AB508C"/>
    <w:rsid w:val="00AB63A5"/>
    <w:rsid w:val="00AC3185"/>
    <w:rsid w:val="00AC54CA"/>
    <w:rsid w:val="00AD0182"/>
    <w:rsid w:val="00AD13F5"/>
    <w:rsid w:val="00AD22E4"/>
    <w:rsid w:val="00AD3FDA"/>
    <w:rsid w:val="00AD4EE7"/>
    <w:rsid w:val="00AD63BB"/>
    <w:rsid w:val="00AD7D46"/>
    <w:rsid w:val="00AE0954"/>
    <w:rsid w:val="00AE29FC"/>
    <w:rsid w:val="00AE487D"/>
    <w:rsid w:val="00AE5025"/>
    <w:rsid w:val="00AE74CA"/>
    <w:rsid w:val="00AF0A90"/>
    <w:rsid w:val="00AF0C84"/>
    <w:rsid w:val="00AF2CEA"/>
    <w:rsid w:val="00AF58F7"/>
    <w:rsid w:val="00B01476"/>
    <w:rsid w:val="00B02489"/>
    <w:rsid w:val="00B0443A"/>
    <w:rsid w:val="00B044ED"/>
    <w:rsid w:val="00B124D6"/>
    <w:rsid w:val="00B139CC"/>
    <w:rsid w:val="00B17685"/>
    <w:rsid w:val="00B218A1"/>
    <w:rsid w:val="00B21BA1"/>
    <w:rsid w:val="00B21E6E"/>
    <w:rsid w:val="00B22A80"/>
    <w:rsid w:val="00B22B21"/>
    <w:rsid w:val="00B25085"/>
    <w:rsid w:val="00B2550C"/>
    <w:rsid w:val="00B271A6"/>
    <w:rsid w:val="00B32392"/>
    <w:rsid w:val="00B32B6E"/>
    <w:rsid w:val="00B32DE1"/>
    <w:rsid w:val="00B34145"/>
    <w:rsid w:val="00B347C8"/>
    <w:rsid w:val="00B37C4C"/>
    <w:rsid w:val="00B40B90"/>
    <w:rsid w:val="00B41366"/>
    <w:rsid w:val="00B413C3"/>
    <w:rsid w:val="00B41AE3"/>
    <w:rsid w:val="00B41AF0"/>
    <w:rsid w:val="00B41F0B"/>
    <w:rsid w:val="00B423FE"/>
    <w:rsid w:val="00B43389"/>
    <w:rsid w:val="00B441C2"/>
    <w:rsid w:val="00B444ED"/>
    <w:rsid w:val="00B448E4"/>
    <w:rsid w:val="00B461E1"/>
    <w:rsid w:val="00B46819"/>
    <w:rsid w:val="00B4725D"/>
    <w:rsid w:val="00B4738B"/>
    <w:rsid w:val="00B47BC8"/>
    <w:rsid w:val="00B50F71"/>
    <w:rsid w:val="00B51367"/>
    <w:rsid w:val="00B528A5"/>
    <w:rsid w:val="00B54204"/>
    <w:rsid w:val="00B54778"/>
    <w:rsid w:val="00B57330"/>
    <w:rsid w:val="00B602BC"/>
    <w:rsid w:val="00B608D2"/>
    <w:rsid w:val="00B616E3"/>
    <w:rsid w:val="00B634A8"/>
    <w:rsid w:val="00B63BC3"/>
    <w:rsid w:val="00B6451D"/>
    <w:rsid w:val="00B7000B"/>
    <w:rsid w:val="00B71B9E"/>
    <w:rsid w:val="00B7231F"/>
    <w:rsid w:val="00B729A7"/>
    <w:rsid w:val="00B73430"/>
    <w:rsid w:val="00B73B2D"/>
    <w:rsid w:val="00B73B8C"/>
    <w:rsid w:val="00B744E7"/>
    <w:rsid w:val="00B8063C"/>
    <w:rsid w:val="00B812B7"/>
    <w:rsid w:val="00B81E95"/>
    <w:rsid w:val="00B82190"/>
    <w:rsid w:val="00B82B9B"/>
    <w:rsid w:val="00B87FE3"/>
    <w:rsid w:val="00B9021D"/>
    <w:rsid w:val="00B9030E"/>
    <w:rsid w:val="00B90D54"/>
    <w:rsid w:val="00B964AA"/>
    <w:rsid w:val="00B966B4"/>
    <w:rsid w:val="00B97C63"/>
    <w:rsid w:val="00B97EF9"/>
    <w:rsid w:val="00BA018F"/>
    <w:rsid w:val="00BA06E5"/>
    <w:rsid w:val="00BA0E0B"/>
    <w:rsid w:val="00BA2171"/>
    <w:rsid w:val="00BA28E9"/>
    <w:rsid w:val="00BA3243"/>
    <w:rsid w:val="00BA34CA"/>
    <w:rsid w:val="00BA359E"/>
    <w:rsid w:val="00BA4B81"/>
    <w:rsid w:val="00BA504D"/>
    <w:rsid w:val="00BA509F"/>
    <w:rsid w:val="00BA522B"/>
    <w:rsid w:val="00BA5811"/>
    <w:rsid w:val="00BA5CBA"/>
    <w:rsid w:val="00BA629F"/>
    <w:rsid w:val="00BA62BD"/>
    <w:rsid w:val="00BB2AE2"/>
    <w:rsid w:val="00BB3426"/>
    <w:rsid w:val="00BB3F47"/>
    <w:rsid w:val="00BB592A"/>
    <w:rsid w:val="00BB5BE5"/>
    <w:rsid w:val="00BB612D"/>
    <w:rsid w:val="00BB632A"/>
    <w:rsid w:val="00BB78B7"/>
    <w:rsid w:val="00BB79A2"/>
    <w:rsid w:val="00BC09BA"/>
    <w:rsid w:val="00BC0F08"/>
    <w:rsid w:val="00BC3D5F"/>
    <w:rsid w:val="00BC70E4"/>
    <w:rsid w:val="00BC75EB"/>
    <w:rsid w:val="00BD0FB1"/>
    <w:rsid w:val="00BD1BD4"/>
    <w:rsid w:val="00BD4CD4"/>
    <w:rsid w:val="00BD5156"/>
    <w:rsid w:val="00BD58A3"/>
    <w:rsid w:val="00BD6F0A"/>
    <w:rsid w:val="00BD7B77"/>
    <w:rsid w:val="00BE0E46"/>
    <w:rsid w:val="00BE1A68"/>
    <w:rsid w:val="00BE2E2A"/>
    <w:rsid w:val="00BE2E46"/>
    <w:rsid w:val="00BE3163"/>
    <w:rsid w:val="00BE471B"/>
    <w:rsid w:val="00BE5849"/>
    <w:rsid w:val="00BE6B45"/>
    <w:rsid w:val="00BF054B"/>
    <w:rsid w:val="00BF05CD"/>
    <w:rsid w:val="00BF3B50"/>
    <w:rsid w:val="00BF3F9A"/>
    <w:rsid w:val="00BF7C0B"/>
    <w:rsid w:val="00C00D2C"/>
    <w:rsid w:val="00C0348B"/>
    <w:rsid w:val="00C050A8"/>
    <w:rsid w:val="00C057DA"/>
    <w:rsid w:val="00C05D92"/>
    <w:rsid w:val="00C0619C"/>
    <w:rsid w:val="00C06237"/>
    <w:rsid w:val="00C070B4"/>
    <w:rsid w:val="00C11035"/>
    <w:rsid w:val="00C14085"/>
    <w:rsid w:val="00C1439A"/>
    <w:rsid w:val="00C1512A"/>
    <w:rsid w:val="00C15967"/>
    <w:rsid w:val="00C15FF5"/>
    <w:rsid w:val="00C16D84"/>
    <w:rsid w:val="00C215A1"/>
    <w:rsid w:val="00C2317F"/>
    <w:rsid w:val="00C234A7"/>
    <w:rsid w:val="00C25AAA"/>
    <w:rsid w:val="00C25BB4"/>
    <w:rsid w:val="00C31DE0"/>
    <w:rsid w:val="00C36F93"/>
    <w:rsid w:val="00C4066E"/>
    <w:rsid w:val="00C41CFB"/>
    <w:rsid w:val="00C424FF"/>
    <w:rsid w:val="00C42772"/>
    <w:rsid w:val="00C43D06"/>
    <w:rsid w:val="00C45A06"/>
    <w:rsid w:val="00C45B5C"/>
    <w:rsid w:val="00C461AA"/>
    <w:rsid w:val="00C4683C"/>
    <w:rsid w:val="00C50FEF"/>
    <w:rsid w:val="00C51090"/>
    <w:rsid w:val="00C51418"/>
    <w:rsid w:val="00C53260"/>
    <w:rsid w:val="00C53A20"/>
    <w:rsid w:val="00C5464E"/>
    <w:rsid w:val="00C55450"/>
    <w:rsid w:val="00C55514"/>
    <w:rsid w:val="00C607B0"/>
    <w:rsid w:val="00C60FA2"/>
    <w:rsid w:val="00C61A9C"/>
    <w:rsid w:val="00C63AB6"/>
    <w:rsid w:val="00C64F71"/>
    <w:rsid w:val="00C65150"/>
    <w:rsid w:val="00C6544C"/>
    <w:rsid w:val="00C66021"/>
    <w:rsid w:val="00C664E3"/>
    <w:rsid w:val="00C72996"/>
    <w:rsid w:val="00C74314"/>
    <w:rsid w:val="00C74711"/>
    <w:rsid w:val="00C749DC"/>
    <w:rsid w:val="00C74EB3"/>
    <w:rsid w:val="00C756D8"/>
    <w:rsid w:val="00C76A56"/>
    <w:rsid w:val="00C80ABB"/>
    <w:rsid w:val="00C81606"/>
    <w:rsid w:val="00C81AE4"/>
    <w:rsid w:val="00C836C0"/>
    <w:rsid w:val="00C84369"/>
    <w:rsid w:val="00C84635"/>
    <w:rsid w:val="00C85465"/>
    <w:rsid w:val="00C85A4B"/>
    <w:rsid w:val="00C87D8C"/>
    <w:rsid w:val="00C92ADF"/>
    <w:rsid w:val="00C94931"/>
    <w:rsid w:val="00C94A5E"/>
    <w:rsid w:val="00C96C53"/>
    <w:rsid w:val="00CA07B4"/>
    <w:rsid w:val="00CA0EB9"/>
    <w:rsid w:val="00CA1446"/>
    <w:rsid w:val="00CA2E80"/>
    <w:rsid w:val="00CA2EEA"/>
    <w:rsid w:val="00CA399A"/>
    <w:rsid w:val="00CA4171"/>
    <w:rsid w:val="00CA5D74"/>
    <w:rsid w:val="00CA676B"/>
    <w:rsid w:val="00CA7E55"/>
    <w:rsid w:val="00CB1C7F"/>
    <w:rsid w:val="00CB6AEF"/>
    <w:rsid w:val="00CB6D43"/>
    <w:rsid w:val="00CB702E"/>
    <w:rsid w:val="00CB72E9"/>
    <w:rsid w:val="00CC02B0"/>
    <w:rsid w:val="00CC235C"/>
    <w:rsid w:val="00CC24B0"/>
    <w:rsid w:val="00CC513F"/>
    <w:rsid w:val="00CC6BCA"/>
    <w:rsid w:val="00CD1205"/>
    <w:rsid w:val="00CD233B"/>
    <w:rsid w:val="00CD323D"/>
    <w:rsid w:val="00CD7520"/>
    <w:rsid w:val="00CD7569"/>
    <w:rsid w:val="00CE0B53"/>
    <w:rsid w:val="00CE109E"/>
    <w:rsid w:val="00CE4E41"/>
    <w:rsid w:val="00CF0B2B"/>
    <w:rsid w:val="00CF37A9"/>
    <w:rsid w:val="00CF50A1"/>
    <w:rsid w:val="00CF6118"/>
    <w:rsid w:val="00D0043B"/>
    <w:rsid w:val="00D0085F"/>
    <w:rsid w:val="00D01707"/>
    <w:rsid w:val="00D01F10"/>
    <w:rsid w:val="00D02359"/>
    <w:rsid w:val="00D04BF2"/>
    <w:rsid w:val="00D0640F"/>
    <w:rsid w:val="00D0642E"/>
    <w:rsid w:val="00D066C6"/>
    <w:rsid w:val="00D069F0"/>
    <w:rsid w:val="00D106AE"/>
    <w:rsid w:val="00D112C2"/>
    <w:rsid w:val="00D11C02"/>
    <w:rsid w:val="00D128D3"/>
    <w:rsid w:val="00D12B44"/>
    <w:rsid w:val="00D12D19"/>
    <w:rsid w:val="00D12F1C"/>
    <w:rsid w:val="00D13992"/>
    <w:rsid w:val="00D13B9E"/>
    <w:rsid w:val="00D15558"/>
    <w:rsid w:val="00D169B6"/>
    <w:rsid w:val="00D16EF8"/>
    <w:rsid w:val="00D16F98"/>
    <w:rsid w:val="00D221BF"/>
    <w:rsid w:val="00D22C99"/>
    <w:rsid w:val="00D24A6D"/>
    <w:rsid w:val="00D26160"/>
    <w:rsid w:val="00D2667D"/>
    <w:rsid w:val="00D2726D"/>
    <w:rsid w:val="00D2749B"/>
    <w:rsid w:val="00D3118D"/>
    <w:rsid w:val="00D3135A"/>
    <w:rsid w:val="00D3197E"/>
    <w:rsid w:val="00D323CC"/>
    <w:rsid w:val="00D40350"/>
    <w:rsid w:val="00D41593"/>
    <w:rsid w:val="00D42C9D"/>
    <w:rsid w:val="00D431B2"/>
    <w:rsid w:val="00D439FB"/>
    <w:rsid w:val="00D47482"/>
    <w:rsid w:val="00D47CF9"/>
    <w:rsid w:val="00D511C3"/>
    <w:rsid w:val="00D531E7"/>
    <w:rsid w:val="00D535A9"/>
    <w:rsid w:val="00D53651"/>
    <w:rsid w:val="00D53DFC"/>
    <w:rsid w:val="00D5433B"/>
    <w:rsid w:val="00D559F2"/>
    <w:rsid w:val="00D56443"/>
    <w:rsid w:val="00D57760"/>
    <w:rsid w:val="00D66369"/>
    <w:rsid w:val="00D667C3"/>
    <w:rsid w:val="00D66E23"/>
    <w:rsid w:val="00D67371"/>
    <w:rsid w:val="00D71662"/>
    <w:rsid w:val="00D8110F"/>
    <w:rsid w:val="00D82133"/>
    <w:rsid w:val="00D838C1"/>
    <w:rsid w:val="00D840DD"/>
    <w:rsid w:val="00D85A64"/>
    <w:rsid w:val="00D871CE"/>
    <w:rsid w:val="00D8780C"/>
    <w:rsid w:val="00D90453"/>
    <w:rsid w:val="00D9217C"/>
    <w:rsid w:val="00D92743"/>
    <w:rsid w:val="00D92C87"/>
    <w:rsid w:val="00D93CA5"/>
    <w:rsid w:val="00D9408D"/>
    <w:rsid w:val="00D94785"/>
    <w:rsid w:val="00D957D1"/>
    <w:rsid w:val="00D95A24"/>
    <w:rsid w:val="00D95CA6"/>
    <w:rsid w:val="00D960F8"/>
    <w:rsid w:val="00D962CE"/>
    <w:rsid w:val="00DA10A6"/>
    <w:rsid w:val="00DA56DD"/>
    <w:rsid w:val="00DA7665"/>
    <w:rsid w:val="00DA766E"/>
    <w:rsid w:val="00DB0319"/>
    <w:rsid w:val="00DB61ED"/>
    <w:rsid w:val="00DC6233"/>
    <w:rsid w:val="00DC6616"/>
    <w:rsid w:val="00DD21C8"/>
    <w:rsid w:val="00DD2646"/>
    <w:rsid w:val="00DD47A3"/>
    <w:rsid w:val="00DD544B"/>
    <w:rsid w:val="00DD5723"/>
    <w:rsid w:val="00DD5AF2"/>
    <w:rsid w:val="00DD5DC2"/>
    <w:rsid w:val="00DD6FEE"/>
    <w:rsid w:val="00DE0376"/>
    <w:rsid w:val="00DE26E3"/>
    <w:rsid w:val="00DE2A9D"/>
    <w:rsid w:val="00DE327C"/>
    <w:rsid w:val="00DE3F62"/>
    <w:rsid w:val="00DE7A26"/>
    <w:rsid w:val="00DF0BAB"/>
    <w:rsid w:val="00DF1E18"/>
    <w:rsid w:val="00DF600A"/>
    <w:rsid w:val="00DF635E"/>
    <w:rsid w:val="00DF7F51"/>
    <w:rsid w:val="00E00203"/>
    <w:rsid w:val="00E02F12"/>
    <w:rsid w:val="00E0416F"/>
    <w:rsid w:val="00E05859"/>
    <w:rsid w:val="00E06175"/>
    <w:rsid w:val="00E0736F"/>
    <w:rsid w:val="00E07B91"/>
    <w:rsid w:val="00E15219"/>
    <w:rsid w:val="00E15A1C"/>
    <w:rsid w:val="00E228E1"/>
    <w:rsid w:val="00E230AD"/>
    <w:rsid w:val="00E23AF8"/>
    <w:rsid w:val="00E244EF"/>
    <w:rsid w:val="00E27440"/>
    <w:rsid w:val="00E27A0E"/>
    <w:rsid w:val="00E30660"/>
    <w:rsid w:val="00E312F3"/>
    <w:rsid w:val="00E323FA"/>
    <w:rsid w:val="00E3327E"/>
    <w:rsid w:val="00E33C07"/>
    <w:rsid w:val="00E34BEF"/>
    <w:rsid w:val="00E35B2F"/>
    <w:rsid w:val="00E36EC5"/>
    <w:rsid w:val="00E418B7"/>
    <w:rsid w:val="00E41CE1"/>
    <w:rsid w:val="00E41E29"/>
    <w:rsid w:val="00E42AEB"/>
    <w:rsid w:val="00E43B43"/>
    <w:rsid w:val="00E43BA4"/>
    <w:rsid w:val="00E4582F"/>
    <w:rsid w:val="00E45E51"/>
    <w:rsid w:val="00E47F31"/>
    <w:rsid w:val="00E53100"/>
    <w:rsid w:val="00E5657D"/>
    <w:rsid w:val="00E56B04"/>
    <w:rsid w:val="00E6029F"/>
    <w:rsid w:val="00E628C8"/>
    <w:rsid w:val="00E63F36"/>
    <w:rsid w:val="00E64747"/>
    <w:rsid w:val="00E6710D"/>
    <w:rsid w:val="00E70930"/>
    <w:rsid w:val="00E70B5C"/>
    <w:rsid w:val="00E71442"/>
    <w:rsid w:val="00E71499"/>
    <w:rsid w:val="00E720E2"/>
    <w:rsid w:val="00E723A4"/>
    <w:rsid w:val="00E7468E"/>
    <w:rsid w:val="00E74D1D"/>
    <w:rsid w:val="00E753FC"/>
    <w:rsid w:val="00E806B9"/>
    <w:rsid w:val="00E817F6"/>
    <w:rsid w:val="00E83226"/>
    <w:rsid w:val="00E837BD"/>
    <w:rsid w:val="00E83E7E"/>
    <w:rsid w:val="00E86560"/>
    <w:rsid w:val="00E9065F"/>
    <w:rsid w:val="00E908DB"/>
    <w:rsid w:val="00E90973"/>
    <w:rsid w:val="00E935D6"/>
    <w:rsid w:val="00E95B6E"/>
    <w:rsid w:val="00E97C1A"/>
    <w:rsid w:val="00E97CC6"/>
    <w:rsid w:val="00EA1735"/>
    <w:rsid w:val="00EA2CE1"/>
    <w:rsid w:val="00EA359D"/>
    <w:rsid w:val="00EA3C68"/>
    <w:rsid w:val="00EA5B24"/>
    <w:rsid w:val="00EB1510"/>
    <w:rsid w:val="00EB1879"/>
    <w:rsid w:val="00EB7018"/>
    <w:rsid w:val="00EB7C7A"/>
    <w:rsid w:val="00EB7E60"/>
    <w:rsid w:val="00EC0031"/>
    <w:rsid w:val="00EC0AE9"/>
    <w:rsid w:val="00EC14F8"/>
    <w:rsid w:val="00EC1514"/>
    <w:rsid w:val="00EC24EC"/>
    <w:rsid w:val="00EC2722"/>
    <w:rsid w:val="00EC38F9"/>
    <w:rsid w:val="00ED05A3"/>
    <w:rsid w:val="00ED0C9F"/>
    <w:rsid w:val="00ED1945"/>
    <w:rsid w:val="00ED23AF"/>
    <w:rsid w:val="00ED4261"/>
    <w:rsid w:val="00ED436B"/>
    <w:rsid w:val="00ED48A2"/>
    <w:rsid w:val="00ED7250"/>
    <w:rsid w:val="00ED7E4B"/>
    <w:rsid w:val="00EE1587"/>
    <w:rsid w:val="00EE3500"/>
    <w:rsid w:val="00EE676C"/>
    <w:rsid w:val="00EE69F8"/>
    <w:rsid w:val="00EF15FA"/>
    <w:rsid w:val="00EF2353"/>
    <w:rsid w:val="00EF2924"/>
    <w:rsid w:val="00EF3308"/>
    <w:rsid w:val="00EF333A"/>
    <w:rsid w:val="00EF4EE3"/>
    <w:rsid w:val="00EF5D04"/>
    <w:rsid w:val="00EF5DBF"/>
    <w:rsid w:val="00EF6517"/>
    <w:rsid w:val="00EF7679"/>
    <w:rsid w:val="00F004B8"/>
    <w:rsid w:val="00F01C94"/>
    <w:rsid w:val="00F04A09"/>
    <w:rsid w:val="00F04D88"/>
    <w:rsid w:val="00F04DCF"/>
    <w:rsid w:val="00F05B3A"/>
    <w:rsid w:val="00F06EB1"/>
    <w:rsid w:val="00F0724C"/>
    <w:rsid w:val="00F072D6"/>
    <w:rsid w:val="00F109CA"/>
    <w:rsid w:val="00F11309"/>
    <w:rsid w:val="00F12A1E"/>
    <w:rsid w:val="00F12ACD"/>
    <w:rsid w:val="00F138F0"/>
    <w:rsid w:val="00F155AA"/>
    <w:rsid w:val="00F15AA9"/>
    <w:rsid w:val="00F162D0"/>
    <w:rsid w:val="00F175C0"/>
    <w:rsid w:val="00F208C2"/>
    <w:rsid w:val="00F20CB0"/>
    <w:rsid w:val="00F224A8"/>
    <w:rsid w:val="00F24147"/>
    <w:rsid w:val="00F24B6B"/>
    <w:rsid w:val="00F25390"/>
    <w:rsid w:val="00F257E6"/>
    <w:rsid w:val="00F26A6D"/>
    <w:rsid w:val="00F27648"/>
    <w:rsid w:val="00F27D05"/>
    <w:rsid w:val="00F30899"/>
    <w:rsid w:val="00F313CD"/>
    <w:rsid w:val="00F327BA"/>
    <w:rsid w:val="00F3599B"/>
    <w:rsid w:val="00F35E91"/>
    <w:rsid w:val="00F35FEE"/>
    <w:rsid w:val="00F36C4F"/>
    <w:rsid w:val="00F376F1"/>
    <w:rsid w:val="00F37E84"/>
    <w:rsid w:val="00F40ED5"/>
    <w:rsid w:val="00F41ABF"/>
    <w:rsid w:val="00F47F67"/>
    <w:rsid w:val="00F500C0"/>
    <w:rsid w:val="00F50B10"/>
    <w:rsid w:val="00F52ECE"/>
    <w:rsid w:val="00F544A5"/>
    <w:rsid w:val="00F5546F"/>
    <w:rsid w:val="00F614B5"/>
    <w:rsid w:val="00F700BA"/>
    <w:rsid w:val="00F72C6A"/>
    <w:rsid w:val="00F731A0"/>
    <w:rsid w:val="00F733A5"/>
    <w:rsid w:val="00F73EF4"/>
    <w:rsid w:val="00F7500B"/>
    <w:rsid w:val="00F75ABB"/>
    <w:rsid w:val="00F763B3"/>
    <w:rsid w:val="00F76EE1"/>
    <w:rsid w:val="00F76F34"/>
    <w:rsid w:val="00F77C47"/>
    <w:rsid w:val="00F81BD1"/>
    <w:rsid w:val="00F82B7C"/>
    <w:rsid w:val="00F830D6"/>
    <w:rsid w:val="00F833C6"/>
    <w:rsid w:val="00F8705F"/>
    <w:rsid w:val="00F8738B"/>
    <w:rsid w:val="00F9044C"/>
    <w:rsid w:val="00F924ED"/>
    <w:rsid w:val="00F95082"/>
    <w:rsid w:val="00F95F16"/>
    <w:rsid w:val="00F96866"/>
    <w:rsid w:val="00F971D8"/>
    <w:rsid w:val="00F97243"/>
    <w:rsid w:val="00FA361D"/>
    <w:rsid w:val="00FA4BAB"/>
    <w:rsid w:val="00FA525E"/>
    <w:rsid w:val="00FB0303"/>
    <w:rsid w:val="00FB20DB"/>
    <w:rsid w:val="00FB30C3"/>
    <w:rsid w:val="00FC018F"/>
    <w:rsid w:val="00FC2E11"/>
    <w:rsid w:val="00FC385A"/>
    <w:rsid w:val="00FC4462"/>
    <w:rsid w:val="00FD08BF"/>
    <w:rsid w:val="00FD1AA1"/>
    <w:rsid w:val="00FD42C0"/>
    <w:rsid w:val="00FD5304"/>
    <w:rsid w:val="00FD76D5"/>
    <w:rsid w:val="00FE016C"/>
    <w:rsid w:val="00FE154A"/>
    <w:rsid w:val="00FE1882"/>
    <w:rsid w:val="00FE2836"/>
    <w:rsid w:val="00FE2E58"/>
    <w:rsid w:val="00FE4887"/>
    <w:rsid w:val="00FF3418"/>
    <w:rsid w:val="00FF5FA9"/>
    <w:rsid w:val="00FF7301"/>
    <w:rsid w:val="00FF777A"/>
    <w:rsid w:val="01330E79"/>
    <w:rsid w:val="01787946"/>
    <w:rsid w:val="01B04370"/>
    <w:rsid w:val="01D44A98"/>
    <w:rsid w:val="01E4322D"/>
    <w:rsid w:val="01EC20E2"/>
    <w:rsid w:val="01F26996"/>
    <w:rsid w:val="01FA5F84"/>
    <w:rsid w:val="01FC44A6"/>
    <w:rsid w:val="02386B8D"/>
    <w:rsid w:val="023B7AC3"/>
    <w:rsid w:val="024C5C84"/>
    <w:rsid w:val="029C3B08"/>
    <w:rsid w:val="02E5257F"/>
    <w:rsid w:val="03337F46"/>
    <w:rsid w:val="03463A74"/>
    <w:rsid w:val="03664857"/>
    <w:rsid w:val="03763509"/>
    <w:rsid w:val="037A40C6"/>
    <w:rsid w:val="03932F78"/>
    <w:rsid w:val="03B32A47"/>
    <w:rsid w:val="03C74BB5"/>
    <w:rsid w:val="03FF5FC0"/>
    <w:rsid w:val="04095165"/>
    <w:rsid w:val="041B2F32"/>
    <w:rsid w:val="046C750A"/>
    <w:rsid w:val="048C00C6"/>
    <w:rsid w:val="04A32307"/>
    <w:rsid w:val="04BA64C7"/>
    <w:rsid w:val="04E9319F"/>
    <w:rsid w:val="05330A6C"/>
    <w:rsid w:val="05A21435"/>
    <w:rsid w:val="05B44411"/>
    <w:rsid w:val="05BB1A61"/>
    <w:rsid w:val="05BD626F"/>
    <w:rsid w:val="06052BB4"/>
    <w:rsid w:val="06106481"/>
    <w:rsid w:val="0620235A"/>
    <w:rsid w:val="063B4CD2"/>
    <w:rsid w:val="06491079"/>
    <w:rsid w:val="068A16AD"/>
    <w:rsid w:val="06915006"/>
    <w:rsid w:val="069D7E4F"/>
    <w:rsid w:val="06A53383"/>
    <w:rsid w:val="06CC4290"/>
    <w:rsid w:val="06D53145"/>
    <w:rsid w:val="072F7D37"/>
    <w:rsid w:val="07332E0B"/>
    <w:rsid w:val="077A1F3E"/>
    <w:rsid w:val="07843F8A"/>
    <w:rsid w:val="07966D78"/>
    <w:rsid w:val="07B95303"/>
    <w:rsid w:val="07C5101B"/>
    <w:rsid w:val="07C709EB"/>
    <w:rsid w:val="07FF6226"/>
    <w:rsid w:val="07FF7EF3"/>
    <w:rsid w:val="08167EB9"/>
    <w:rsid w:val="081859DF"/>
    <w:rsid w:val="083C3D25"/>
    <w:rsid w:val="08570A06"/>
    <w:rsid w:val="087F5E17"/>
    <w:rsid w:val="08C0761F"/>
    <w:rsid w:val="08CC4A1B"/>
    <w:rsid w:val="0927280D"/>
    <w:rsid w:val="095145A3"/>
    <w:rsid w:val="096C3F50"/>
    <w:rsid w:val="09770DD3"/>
    <w:rsid w:val="097F1A8E"/>
    <w:rsid w:val="09A216B1"/>
    <w:rsid w:val="09A56035"/>
    <w:rsid w:val="09FC4E8C"/>
    <w:rsid w:val="0A0A57FB"/>
    <w:rsid w:val="0A157CFC"/>
    <w:rsid w:val="0A342390"/>
    <w:rsid w:val="0A7A49F7"/>
    <w:rsid w:val="0A977BD6"/>
    <w:rsid w:val="0AAE262A"/>
    <w:rsid w:val="0AB54F94"/>
    <w:rsid w:val="0AB95A36"/>
    <w:rsid w:val="0ABF3657"/>
    <w:rsid w:val="0AC91212"/>
    <w:rsid w:val="0AD94639"/>
    <w:rsid w:val="0B1306DF"/>
    <w:rsid w:val="0B2578C4"/>
    <w:rsid w:val="0B6C6D0C"/>
    <w:rsid w:val="0B8234F5"/>
    <w:rsid w:val="0BCF714D"/>
    <w:rsid w:val="0BEA1C6C"/>
    <w:rsid w:val="0BFE7812"/>
    <w:rsid w:val="0C012C2E"/>
    <w:rsid w:val="0C1D182B"/>
    <w:rsid w:val="0C504ED0"/>
    <w:rsid w:val="0C670CE3"/>
    <w:rsid w:val="0CAC4948"/>
    <w:rsid w:val="0CB33F28"/>
    <w:rsid w:val="0CB85725"/>
    <w:rsid w:val="0CF76B4F"/>
    <w:rsid w:val="0D3C3EB1"/>
    <w:rsid w:val="0D483C6F"/>
    <w:rsid w:val="0D941001"/>
    <w:rsid w:val="0DC61A39"/>
    <w:rsid w:val="0DD25FB8"/>
    <w:rsid w:val="0E1704E7"/>
    <w:rsid w:val="0E4F1A2E"/>
    <w:rsid w:val="0E975183"/>
    <w:rsid w:val="0EAD2BF9"/>
    <w:rsid w:val="0EF34D29"/>
    <w:rsid w:val="0EFB1BB6"/>
    <w:rsid w:val="0F073103"/>
    <w:rsid w:val="0F5B3016"/>
    <w:rsid w:val="0F8162E7"/>
    <w:rsid w:val="0FA31545"/>
    <w:rsid w:val="0FCA157D"/>
    <w:rsid w:val="0FCF7905"/>
    <w:rsid w:val="1008458B"/>
    <w:rsid w:val="1013587E"/>
    <w:rsid w:val="1025537E"/>
    <w:rsid w:val="10857989"/>
    <w:rsid w:val="109028B3"/>
    <w:rsid w:val="10944070"/>
    <w:rsid w:val="10D95F27"/>
    <w:rsid w:val="10F35E49"/>
    <w:rsid w:val="110F36F7"/>
    <w:rsid w:val="11160F29"/>
    <w:rsid w:val="11401B02"/>
    <w:rsid w:val="11963E18"/>
    <w:rsid w:val="11C53319"/>
    <w:rsid w:val="11CA2572"/>
    <w:rsid w:val="11D30BC8"/>
    <w:rsid w:val="11D64215"/>
    <w:rsid w:val="12380A2C"/>
    <w:rsid w:val="123D3153"/>
    <w:rsid w:val="12612E3B"/>
    <w:rsid w:val="126B7053"/>
    <w:rsid w:val="12756F10"/>
    <w:rsid w:val="12EA23DC"/>
    <w:rsid w:val="130C6140"/>
    <w:rsid w:val="1312127D"/>
    <w:rsid w:val="136A65B9"/>
    <w:rsid w:val="136B6100"/>
    <w:rsid w:val="139544F3"/>
    <w:rsid w:val="13AA7707"/>
    <w:rsid w:val="13B63241"/>
    <w:rsid w:val="13C0577D"/>
    <w:rsid w:val="14214649"/>
    <w:rsid w:val="144A7A79"/>
    <w:rsid w:val="14570528"/>
    <w:rsid w:val="148C60E8"/>
    <w:rsid w:val="14B92110"/>
    <w:rsid w:val="14BB6070"/>
    <w:rsid w:val="14D11B7A"/>
    <w:rsid w:val="14F50E56"/>
    <w:rsid w:val="15053175"/>
    <w:rsid w:val="15190FE8"/>
    <w:rsid w:val="15270AE5"/>
    <w:rsid w:val="15432D4C"/>
    <w:rsid w:val="15602773"/>
    <w:rsid w:val="15806305"/>
    <w:rsid w:val="15995C85"/>
    <w:rsid w:val="15AE7982"/>
    <w:rsid w:val="15B14C39"/>
    <w:rsid w:val="15B52F42"/>
    <w:rsid w:val="15BA78CF"/>
    <w:rsid w:val="15DB629E"/>
    <w:rsid w:val="16157A01"/>
    <w:rsid w:val="161D2209"/>
    <w:rsid w:val="16201F02"/>
    <w:rsid w:val="166E7112"/>
    <w:rsid w:val="16810BF3"/>
    <w:rsid w:val="16B84FFE"/>
    <w:rsid w:val="16BE3BF5"/>
    <w:rsid w:val="16DE4297"/>
    <w:rsid w:val="16DF3B6C"/>
    <w:rsid w:val="17074CF7"/>
    <w:rsid w:val="172A529D"/>
    <w:rsid w:val="17411100"/>
    <w:rsid w:val="17451C21"/>
    <w:rsid w:val="175C6F6A"/>
    <w:rsid w:val="17A0154D"/>
    <w:rsid w:val="17AF1447"/>
    <w:rsid w:val="17B374D2"/>
    <w:rsid w:val="17C17C60"/>
    <w:rsid w:val="17D91989"/>
    <w:rsid w:val="17FD24FB"/>
    <w:rsid w:val="181817FC"/>
    <w:rsid w:val="184064C8"/>
    <w:rsid w:val="188A1E4D"/>
    <w:rsid w:val="18B708FC"/>
    <w:rsid w:val="18CC437C"/>
    <w:rsid w:val="18D57B01"/>
    <w:rsid w:val="18D935E3"/>
    <w:rsid w:val="18E330A5"/>
    <w:rsid w:val="18E87B58"/>
    <w:rsid w:val="18FB0765"/>
    <w:rsid w:val="19045B0B"/>
    <w:rsid w:val="193F08F1"/>
    <w:rsid w:val="194303E2"/>
    <w:rsid w:val="198F7ACB"/>
    <w:rsid w:val="19AE61A3"/>
    <w:rsid w:val="19B0179B"/>
    <w:rsid w:val="19B82A0F"/>
    <w:rsid w:val="19C10326"/>
    <w:rsid w:val="19E03E83"/>
    <w:rsid w:val="19F843EA"/>
    <w:rsid w:val="19FB0CBC"/>
    <w:rsid w:val="1A132E96"/>
    <w:rsid w:val="1A263B3F"/>
    <w:rsid w:val="1A2B58BB"/>
    <w:rsid w:val="1A432FA7"/>
    <w:rsid w:val="1A851C6D"/>
    <w:rsid w:val="1A9D0B3C"/>
    <w:rsid w:val="1AC42AAE"/>
    <w:rsid w:val="1AC85518"/>
    <w:rsid w:val="1AEA73B9"/>
    <w:rsid w:val="1B116AA8"/>
    <w:rsid w:val="1B162309"/>
    <w:rsid w:val="1B34092A"/>
    <w:rsid w:val="1B393F26"/>
    <w:rsid w:val="1B3F1817"/>
    <w:rsid w:val="1B4B7A22"/>
    <w:rsid w:val="1B6D5BEA"/>
    <w:rsid w:val="1B762CF0"/>
    <w:rsid w:val="1B8942FC"/>
    <w:rsid w:val="1BBB2390"/>
    <w:rsid w:val="1BC4281F"/>
    <w:rsid w:val="1C0F0A4F"/>
    <w:rsid w:val="1C3404B6"/>
    <w:rsid w:val="1CA27B15"/>
    <w:rsid w:val="1CF2284B"/>
    <w:rsid w:val="1D0420DC"/>
    <w:rsid w:val="1D184F5E"/>
    <w:rsid w:val="1D1A76AB"/>
    <w:rsid w:val="1D230C56"/>
    <w:rsid w:val="1D8A6A7B"/>
    <w:rsid w:val="1D8D0496"/>
    <w:rsid w:val="1D9456B0"/>
    <w:rsid w:val="1DF148B0"/>
    <w:rsid w:val="1E4F0584"/>
    <w:rsid w:val="1E552D27"/>
    <w:rsid w:val="1E634847"/>
    <w:rsid w:val="1E683688"/>
    <w:rsid w:val="1EAD1C12"/>
    <w:rsid w:val="1EF9792C"/>
    <w:rsid w:val="1F0979D8"/>
    <w:rsid w:val="1F223CD2"/>
    <w:rsid w:val="1F8D23B7"/>
    <w:rsid w:val="1F917806"/>
    <w:rsid w:val="1F9E2544"/>
    <w:rsid w:val="1FA45952"/>
    <w:rsid w:val="1FE65F6B"/>
    <w:rsid w:val="1FED72F9"/>
    <w:rsid w:val="201946C2"/>
    <w:rsid w:val="2020322B"/>
    <w:rsid w:val="20344F28"/>
    <w:rsid w:val="205F328E"/>
    <w:rsid w:val="20765541"/>
    <w:rsid w:val="208E288A"/>
    <w:rsid w:val="20DD55C0"/>
    <w:rsid w:val="20FC21BE"/>
    <w:rsid w:val="21097AAD"/>
    <w:rsid w:val="211D59BC"/>
    <w:rsid w:val="21620857"/>
    <w:rsid w:val="216E6218"/>
    <w:rsid w:val="21C55680"/>
    <w:rsid w:val="21CA3910"/>
    <w:rsid w:val="21D7273A"/>
    <w:rsid w:val="21D91C52"/>
    <w:rsid w:val="21DA565B"/>
    <w:rsid w:val="21FA64BB"/>
    <w:rsid w:val="220B4CD0"/>
    <w:rsid w:val="22602004"/>
    <w:rsid w:val="227B3423"/>
    <w:rsid w:val="22934188"/>
    <w:rsid w:val="229A1929"/>
    <w:rsid w:val="22A31CE5"/>
    <w:rsid w:val="22AF2A00"/>
    <w:rsid w:val="22B365D8"/>
    <w:rsid w:val="23215050"/>
    <w:rsid w:val="23384D2F"/>
    <w:rsid w:val="233F337B"/>
    <w:rsid w:val="23675615"/>
    <w:rsid w:val="236C48D7"/>
    <w:rsid w:val="237F2A5C"/>
    <w:rsid w:val="23C172AB"/>
    <w:rsid w:val="23F46EA8"/>
    <w:rsid w:val="24003A9F"/>
    <w:rsid w:val="24134E54"/>
    <w:rsid w:val="2446522A"/>
    <w:rsid w:val="2452597D"/>
    <w:rsid w:val="24CA7C09"/>
    <w:rsid w:val="24F454EC"/>
    <w:rsid w:val="24FB7DB1"/>
    <w:rsid w:val="25186BC6"/>
    <w:rsid w:val="251E3C68"/>
    <w:rsid w:val="253E1BDC"/>
    <w:rsid w:val="255D0A7D"/>
    <w:rsid w:val="25B3069D"/>
    <w:rsid w:val="25B77125"/>
    <w:rsid w:val="25F5515A"/>
    <w:rsid w:val="25FC0296"/>
    <w:rsid w:val="26022887"/>
    <w:rsid w:val="26202AAD"/>
    <w:rsid w:val="262670C1"/>
    <w:rsid w:val="2641245D"/>
    <w:rsid w:val="26527EB6"/>
    <w:rsid w:val="268F53FB"/>
    <w:rsid w:val="26BD5E26"/>
    <w:rsid w:val="26CF59AB"/>
    <w:rsid w:val="26E32D6C"/>
    <w:rsid w:val="271D5FB0"/>
    <w:rsid w:val="27817354"/>
    <w:rsid w:val="27BC6C36"/>
    <w:rsid w:val="27D05536"/>
    <w:rsid w:val="2805230C"/>
    <w:rsid w:val="280B7BC3"/>
    <w:rsid w:val="281C69CE"/>
    <w:rsid w:val="282C538C"/>
    <w:rsid w:val="2874680A"/>
    <w:rsid w:val="287C5CFF"/>
    <w:rsid w:val="28A1506A"/>
    <w:rsid w:val="28A1606E"/>
    <w:rsid w:val="28AA593C"/>
    <w:rsid w:val="28EC2844"/>
    <w:rsid w:val="28ED036A"/>
    <w:rsid w:val="28FE4325"/>
    <w:rsid w:val="29370C09"/>
    <w:rsid w:val="293D5139"/>
    <w:rsid w:val="294E071E"/>
    <w:rsid w:val="29612606"/>
    <w:rsid w:val="29797855"/>
    <w:rsid w:val="29C64FDC"/>
    <w:rsid w:val="29EB4EF5"/>
    <w:rsid w:val="29FF6773"/>
    <w:rsid w:val="2A1258B5"/>
    <w:rsid w:val="2A4B5348"/>
    <w:rsid w:val="2A6B7798"/>
    <w:rsid w:val="2A78005D"/>
    <w:rsid w:val="2A783938"/>
    <w:rsid w:val="2A8A2314"/>
    <w:rsid w:val="2A9A7099"/>
    <w:rsid w:val="2A9F5694"/>
    <w:rsid w:val="2B092178"/>
    <w:rsid w:val="2B2B5A49"/>
    <w:rsid w:val="2B45623B"/>
    <w:rsid w:val="2B762899"/>
    <w:rsid w:val="2BBF03B9"/>
    <w:rsid w:val="2BD15D21"/>
    <w:rsid w:val="2BE35246"/>
    <w:rsid w:val="2BEF4660"/>
    <w:rsid w:val="2C041C52"/>
    <w:rsid w:val="2C052FC1"/>
    <w:rsid w:val="2C08628F"/>
    <w:rsid w:val="2C33078A"/>
    <w:rsid w:val="2C4209CD"/>
    <w:rsid w:val="2C475FE3"/>
    <w:rsid w:val="2C6C77F8"/>
    <w:rsid w:val="2C814D8D"/>
    <w:rsid w:val="2C8B5ED0"/>
    <w:rsid w:val="2C9069BF"/>
    <w:rsid w:val="2C932FD6"/>
    <w:rsid w:val="2C954FA0"/>
    <w:rsid w:val="2CC464C2"/>
    <w:rsid w:val="2CE21089"/>
    <w:rsid w:val="2D065374"/>
    <w:rsid w:val="2D104F33"/>
    <w:rsid w:val="2D1A49F6"/>
    <w:rsid w:val="2D685308"/>
    <w:rsid w:val="2D7778DB"/>
    <w:rsid w:val="2D7B7CF2"/>
    <w:rsid w:val="2D855015"/>
    <w:rsid w:val="2D99286E"/>
    <w:rsid w:val="2DC25921"/>
    <w:rsid w:val="2E100701"/>
    <w:rsid w:val="2E1B3BF5"/>
    <w:rsid w:val="2E3329B8"/>
    <w:rsid w:val="2E60513A"/>
    <w:rsid w:val="2E62690A"/>
    <w:rsid w:val="2E9A689E"/>
    <w:rsid w:val="2EDE198D"/>
    <w:rsid w:val="2EF428DA"/>
    <w:rsid w:val="2EF575AF"/>
    <w:rsid w:val="2F0401BB"/>
    <w:rsid w:val="2F2A1F39"/>
    <w:rsid w:val="2F4800A8"/>
    <w:rsid w:val="2F723377"/>
    <w:rsid w:val="2FAA58D2"/>
    <w:rsid w:val="2FB90FA6"/>
    <w:rsid w:val="2FBC5D1B"/>
    <w:rsid w:val="302428C3"/>
    <w:rsid w:val="303A175E"/>
    <w:rsid w:val="304D33D3"/>
    <w:rsid w:val="305315D8"/>
    <w:rsid w:val="30727709"/>
    <w:rsid w:val="3091782D"/>
    <w:rsid w:val="30937E72"/>
    <w:rsid w:val="30C61BCC"/>
    <w:rsid w:val="30ED3E75"/>
    <w:rsid w:val="3106646D"/>
    <w:rsid w:val="31496359"/>
    <w:rsid w:val="314D2A01"/>
    <w:rsid w:val="31523460"/>
    <w:rsid w:val="315E02E1"/>
    <w:rsid w:val="317C5B45"/>
    <w:rsid w:val="31884F37"/>
    <w:rsid w:val="31927D00"/>
    <w:rsid w:val="3195334D"/>
    <w:rsid w:val="3196250F"/>
    <w:rsid w:val="31C83722"/>
    <w:rsid w:val="31DB595A"/>
    <w:rsid w:val="32020CE6"/>
    <w:rsid w:val="32376A18"/>
    <w:rsid w:val="32735FC9"/>
    <w:rsid w:val="327613D0"/>
    <w:rsid w:val="3291620A"/>
    <w:rsid w:val="32F34F57"/>
    <w:rsid w:val="331F1A75"/>
    <w:rsid w:val="334212B2"/>
    <w:rsid w:val="33492641"/>
    <w:rsid w:val="335C4122"/>
    <w:rsid w:val="336851BD"/>
    <w:rsid w:val="336F02F9"/>
    <w:rsid w:val="337E0E26"/>
    <w:rsid w:val="33947D60"/>
    <w:rsid w:val="33CC2C83"/>
    <w:rsid w:val="33DB07DE"/>
    <w:rsid w:val="33DE310D"/>
    <w:rsid w:val="33DE6B61"/>
    <w:rsid w:val="341925C3"/>
    <w:rsid w:val="34193D6E"/>
    <w:rsid w:val="342E0100"/>
    <w:rsid w:val="343614B1"/>
    <w:rsid w:val="344277BC"/>
    <w:rsid w:val="345A615A"/>
    <w:rsid w:val="34735BC7"/>
    <w:rsid w:val="347556A2"/>
    <w:rsid w:val="34E97C37"/>
    <w:rsid w:val="35131158"/>
    <w:rsid w:val="352317BB"/>
    <w:rsid w:val="35262C3A"/>
    <w:rsid w:val="353C5025"/>
    <w:rsid w:val="355D255E"/>
    <w:rsid w:val="357D4824"/>
    <w:rsid w:val="35A95619"/>
    <w:rsid w:val="35B27AFE"/>
    <w:rsid w:val="35B332CE"/>
    <w:rsid w:val="35BC17F0"/>
    <w:rsid w:val="35F02342"/>
    <w:rsid w:val="36095D16"/>
    <w:rsid w:val="360A60B7"/>
    <w:rsid w:val="36275A57"/>
    <w:rsid w:val="362E2905"/>
    <w:rsid w:val="364517E5"/>
    <w:rsid w:val="3658180F"/>
    <w:rsid w:val="36644E3C"/>
    <w:rsid w:val="36695CEE"/>
    <w:rsid w:val="366E7ED0"/>
    <w:rsid w:val="367479D5"/>
    <w:rsid w:val="369E0EF6"/>
    <w:rsid w:val="36C22E36"/>
    <w:rsid w:val="36D6068F"/>
    <w:rsid w:val="371419D7"/>
    <w:rsid w:val="37580801"/>
    <w:rsid w:val="375F0685"/>
    <w:rsid w:val="37687628"/>
    <w:rsid w:val="378D5AE2"/>
    <w:rsid w:val="378D7D28"/>
    <w:rsid w:val="379B1109"/>
    <w:rsid w:val="37A429FA"/>
    <w:rsid w:val="37A60062"/>
    <w:rsid w:val="37AD5C1B"/>
    <w:rsid w:val="37B00EE0"/>
    <w:rsid w:val="37BB158D"/>
    <w:rsid w:val="37F47148"/>
    <w:rsid w:val="3814321D"/>
    <w:rsid w:val="382C3151"/>
    <w:rsid w:val="38397128"/>
    <w:rsid w:val="383C09AF"/>
    <w:rsid w:val="383C49AA"/>
    <w:rsid w:val="386817BB"/>
    <w:rsid w:val="38692513"/>
    <w:rsid w:val="38707A07"/>
    <w:rsid w:val="38D34E86"/>
    <w:rsid w:val="38EF3C8A"/>
    <w:rsid w:val="39225E0E"/>
    <w:rsid w:val="39432A60"/>
    <w:rsid w:val="39B848DD"/>
    <w:rsid w:val="39CE6752"/>
    <w:rsid w:val="39E7589A"/>
    <w:rsid w:val="3A5913BB"/>
    <w:rsid w:val="3A5A0068"/>
    <w:rsid w:val="3A603E56"/>
    <w:rsid w:val="3A6C155D"/>
    <w:rsid w:val="3AB942FD"/>
    <w:rsid w:val="3ABA199E"/>
    <w:rsid w:val="3AE35129"/>
    <w:rsid w:val="3B0208C7"/>
    <w:rsid w:val="3B337394"/>
    <w:rsid w:val="3B4C5611"/>
    <w:rsid w:val="3B5D312D"/>
    <w:rsid w:val="3B635114"/>
    <w:rsid w:val="3B7139F2"/>
    <w:rsid w:val="3B797FA5"/>
    <w:rsid w:val="3B855CED"/>
    <w:rsid w:val="3B980B5C"/>
    <w:rsid w:val="3B9B1315"/>
    <w:rsid w:val="3BCB0097"/>
    <w:rsid w:val="3BDC22A4"/>
    <w:rsid w:val="3BF35840"/>
    <w:rsid w:val="3C140311"/>
    <w:rsid w:val="3C3A6C71"/>
    <w:rsid w:val="3C6A6805"/>
    <w:rsid w:val="3CBE5E4E"/>
    <w:rsid w:val="3CBF6E31"/>
    <w:rsid w:val="3CC50F8A"/>
    <w:rsid w:val="3CEF6229"/>
    <w:rsid w:val="3D06165A"/>
    <w:rsid w:val="3D0A2692"/>
    <w:rsid w:val="3D154AAB"/>
    <w:rsid w:val="3D1C5E92"/>
    <w:rsid w:val="3D1F746F"/>
    <w:rsid w:val="3D3755B0"/>
    <w:rsid w:val="3D474095"/>
    <w:rsid w:val="3D613501"/>
    <w:rsid w:val="3D8B5DA4"/>
    <w:rsid w:val="3D8C3A77"/>
    <w:rsid w:val="3D8C5F4C"/>
    <w:rsid w:val="3DA037A5"/>
    <w:rsid w:val="3E0631AE"/>
    <w:rsid w:val="3E264182"/>
    <w:rsid w:val="3E511A06"/>
    <w:rsid w:val="3E517C1D"/>
    <w:rsid w:val="3E5D51F2"/>
    <w:rsid w:val="3E6B12C2"/>
    <w:rsid w:val="3E6D4661"/>
    <w:rsid w:val="3ECB55B5"/>
    <w:rsid w:val="3EDD6FEC"/>
    <w:rsid w:val="3EE33FC1"/>
    <w:rsid w:val="3F370D90"/>
    <w:rsid w:val="3F544847"/>
    <w:rsid w:val="3F6A45BB"/>
    <w:rsid w:val="3F9966FE"/>
    <w:rsid w:val="3FC6744C"/>
    <w:rsid w:val="3FCB62AE"/>
    <w:rsid w:val="3FD307D1"/>
    <w:rsid w:val="40201916"/>
    <w:rsid w:val="40360E21"/>
    <w:rsid w:val="405D597D"/>
    <w:rsid w:val="40970E8F"/>
    <w:rsid w:val="40A84E4B"/>
    <w:rsid w:val="40BA692C"/>
    <w:rsid w:val="40CB44E0"/>
    <w:rsid w:val="40CF4121"/>
    <w:rsid w:val="40DF539D"/>
    <w:rsid w:val="41120516"/>
    <w:rsid w:val="41333354"/>
    <w:rsid w:val="41445373"/>
    <w:rsid w:val="415A3828"/>
    <w:rsid w:val="41605725"/>
    <w:rsid w:val="41734E80"/>
    <w:rsid w:val="41E06866"/>
    <w:rsid w:val="42183E6E"/>
    <w:rsid w:val="421E1CC5"/>
    <w:rsid w:val="4225519F"/>
    <w:rsid w:val="423872CD"/>
    <w:rsid w:val="42521512"/>
    <w:rsid w:val="427A2329"/>
    <w:rsid w:val="428C42F8"/>
    <w:rsid w:val="42A6360C"/>
    <w:rsid w:val="42AF2C18"/>
    <w:rsid w:val="42CC44D1"/>
    <w:rsid w:val="42D94644"/>
    <w:rsid w:val="433272A7"/>
    <w:rsid w:val="435C016E"/>
    <w:rsid w:val="435C70BA"/>
    <w:rsid w:val="43F53171"/>
    <w:rsid w:val="441427F7"/>
    <w:rsid w:val="445634B0"/>
    <w:rsid w:val="44601D61"/>
    <w:rsid w:val="447004B4"/>
    <w:rsid w:val="4488746D"/>
    <w:rsid w:val="449F737F"/>
    <w:rsid w:val="44BA339E"/>
    <w:rsid w:val="44CB2B82"/>
    <w:rsid w:val="44F03A61"/>
    <w:rsid w:val="44FF5255"/>
    <w:rsid w:val="453E614B"/>
    <w:rsid w:val="457E007B"/>
    <w:rsid w:val="457E617A"/>
    <w:rsid w:val="45C67B21"/>
    <w:rsid w:val="45DC5FB0"/>
    <w:rsid w:val="45DD512C"/>
    <w:rsid w:val="45FE5230"/>
    <w:rsid w:val="46157AF3"/>
    <w:rsid w:val="462036D5"/>
    <w:rsid w:val="46666F86"/>
    <w:rsid w:val="4690085B"/>
    <w:rsid w:val="46952213"/>
    <w:rsid w:val="46B80C8D"/>
    <w:rsid w:val="46F308F0"/>
    <w:rsid w:val="477379C1"/>
    <w:rsid w:val="477E7565"/>
    <w:rsid w:val="47823874"/>
    <w:rsid w:val="479559FD"/>
    <w:rsid w:val="47A520E4"/>
    <w:rsid w:val="47AD7227"/>
    <w:rsid w:val="47B7598D"/>
    <w:rsid w:val="47BB1907"/>
    <w:rsid w:val="47C47B5E"/>
    <w:rsid w:val="48074B4D"/>
    <w:rsid w:val="480F57AF"/>
    <w:rsid w:val="481E59F2"/>
    <w:rsid w:val="48336C6C"/>
    <w:rsid w:val="48524B96"/>
    <w:rsid w:val="485B17B4"/>
    <w:rsid w:val="48B30830"/>
    <w:rsid w:val="48C22CB6"/>
    <w:rsid w:val="48E17CFC"/>
    <w:rsid w:val="4915446A"/>
    <w:rsid w:val="49535B70"/>
    <w:rsid w:val="4966053D"/>
    <w:rsid w:val="496D4A46"/>
    <w:rsid w:val="498A77E3"/>
    <w:rsid w:val="499730C2"/>
    <w:rsid w:val="49C83E68"/>
    <w:rsid w:val="49D85AA9"/>
    <w:rsid w:val="49EE33BD"/>
    <w:rsid w:val="4A232B66"/>
    <w:rsid w:val="4A4E7E61"/>
    <w:rsid w:val="4AD81C7D"/>
    <w:rsid w:val="4B086994"/>
    <w:rsid w:val="4B10669D"/>
    <w:rsid w:val="4B142AE3"/>
    <w:rsid w:val="4B2408B5"/>
    <w:rsid w:val="4B2A1515"/>
    <w:rsid w:val="4B363CC0"/>
    <w:rsid w:val="4B4567B4"/>
    <w:rsid w:val="4B652B19"/>
    <w:rsid w:val="4B977F95"/>
    <w:rsid w:val="4BED3109"/>
    <w:rsid w:val="4BF257FA"/>
    <w:rsid w:val="4BFB574E"/>
    <w:rsid w:val="4BFE6267"/>
    <w:rsid w:val="4C125E9E"/>
    <w:rsid w:val="4C377328"/>
    <w:rsid w:val="4C7402D7"/>
    <w:rsid w:val="4CC96874"/>
    <w:rsid w:val="4CDD40CE"/>
    <w:rsid w:val="4CF27BC1"/>
    <w:rsid w:val="4D1E114F"/>
    <w:rsid w:val="4D2C0BB1"/>
    <w:rsid w:val="4D3B0DF4"/>
    <w:rsid w:val="4D5323AF"/>
    <w:rsid w:val="4D6E57C4"/>
    <w:rsid w:val="4D9145A6"/>
    <w:rsid w:val="4DA31B89"/>
    <w:rsid w:val="4DA80C66"/>
    <w:rsid w:val="4DAE5A6A"/>
    <w:rsid w:val="4DBA7F6B"/>
    <w:rsid w:val="4DD3190A"/>
    <w:rsid w:val="4DE60D60"/>
    <w:rsid w:val="4E0F6570"/>
    <w:rsid w:val="4E2F183B"/>
    <w:rsid w:val="4E2F6BAB"/>
    <w:rsid w:val="4E380C61"/>
    <w:rsid w:val="4E8A2033"/>
    <w:rsid w:val="4E916F1E"/>
    <w:rsid w:val="4F1D2EA8"/>
    <w:rsid w:val="4F2E15AB"/>
    <w:rsid w:val="4F4026F2"/>
    <w:rsid w:val="4F5543EF"/>
    <w:rsid w:val="4FA74D84"/>
    <w:rsid w:val="4FBB28D0"/>
    <w:rsid w:val="4FCA6715"/>
    <w:rsid w:val="4FED287A"/>
    <w:rsid w:val="501853C0"/>
    <w:rsid w:val="503C110B"/>
    <w:rsid w:val="507A1C34"/>
    <w:rsid w:val="50923421"/>
    <w:rsid w:val="50942CF5"/>
    <w:rsid w:val="50AD6D11"/>
    <w:rsid w:val="50B470C7"/>
    <w:rsid w:val="50E7305E"/>
    <w:rsid w:val="50ED0658"/>
    <w:rsid w:val="50F33EC0"/>
    <w:rsid w:val="50F47C38"/>
    <w:rsid w:val="51426BF5"/>
    <w:rsid w:val="518816A1"/>
    <w:rsid w:val="51A11B6E"/>
    <w:rsid w:val="51A26D49"/>
    <w:rsid w:val="51D05A77"/>
    <w:rsid w:val="51F65583"/>
    <w:rsid w:val="523F3FCA"/>
    <w:rsid w:val="52416EAD"/>
    <w:rsid w:val="525363A1"/>
    <w:rsid w:val="52665783"/>
    <w:rsid w:val="52923265"/>
    <w:rsid w:val="52E141EC"/>
    <w:rsid w:val="52EA30A1"/>
    <w:rsid w:val="52F20B99"/>
    <w:rsid w:val="53332AA3"/>
    <w:rsid w:val="534C5B09"/>
    <w:rsid w:val="53672943"/>
    <w:rsid w:val="536C61AC"/>
    <w:rsid w:val="53930F07"/>
    <w:rsid w:val="539A4AC7"/>
    <w:rsid w:val="53A21BCD"/>
    <w:rsid w:val="53A50F5A"/>
    <w:rsid w:val="53BD059A"/>
    <w:rsid w:val="53C25DE8"/>
    <w:rsid w:val="53CF6110"/>
    <w:rsid w:val="54B24092"/>
    <w:rsid w:val="54D758A7"/>
    <w:rsid w:val="54FF2371"/>
    <w:rsid w:val="554C3B9F"/>
    <w:rsid w:val="554F510F"/>
    <w:rsid w:val="55B654BC"/>
    <w:rsid w:val="55E20AEC"/>
    <w:rsid w:val="55FF50B5"/>
    <w:rsid w:val="562543F0"/>
    <w:rsid w:val="56334D5F"/>
    <w:rsid w:val="565C15FA"/>
    <w:rsid w:val="5696457B"/>
    <w:rsid w:val="56C02A96"/>
    <w:rsid w:val="56DF0A43"/>
    <w:rsid w:val="56FE6056"/>
    <w:rsid w:val="573E2670"/>
    <w:rsid w:val="57463C24"/>
    <w:rsid w:val="57724218"/>
    <w:rsid w:val="577F75DE"/>
    <w:rsid w:val="57820BA8"/>
    <w:rsid w:val="57833AC4"/>
    <w:rsid w:val="57C9597B"/>
    <w:rsid w:val="57D80573"/>
    <w:rsid w:val="581334AF"/>
    <w:rsid w:val="58264629"/>
    <w:rsid w:val="582B0C63"/>
    <w:rsid w:val="582D3BE8"/>
    <w:rsid w:val="583B2D72"/>
    <w:rsid w:val="58482065"/>
    <w:rsid w:val="584E29FC"/>
    <w:rsid w:val="588418A2"/>
    <w:rsid w:val="58B71982"/>
    <w:rsid w:val="58B959EF"/>
    <w:rsid w:val="58CA5C91"/>
    <w:rsid w:val="58FE054B"/>
    <w:rsid w:val="591F781C"/>
    <w:rsid w:val="592F7A5F"/>
    <w:rsid w:val="59325365"/>
    <w:rsid w:val="59341712"/>
    <w:rsid w:val="59466DBA"/>
    <w:rsid w:val="595650B0"/>
    <w:rsid w:val="596A4F3B"/>
    <w:rsid w:val="599C562A"/>
    <w:rsid w:val="59A0270B"/>
    <w:rsid w:val="59AA55E6"/>
    <w:rsid w:val="59C46B53"/>
    <w:rsid w:val="59CA2705"/>
    <w:rsid w:val="59F0536D"/>
    <w:rsid w:val="5A037C5B"/>
    <w:rsid w:val="5A2C4C0A"/>
    <w:rsid w:val="5A323F7C"/>
    <w:rsid w:val="5A9F0C15"/>
    <w:rsid w:val="5AB04A47"/>
    <w:rsid w:val="5AB32912"/>
    <w:rsid w:val="5ACB1A0A"/>
    <w:rsid w:val="5ADA795F"/>
    <w:rsid w:val="5ADA7E9F"/>
    <w:rsid w:val="5AE94ABD"/>
    <w:rsid w:val="5BBC1388"/>
    <w:rsid w:val="5BC70E8F"/>
    <w:rsid w:val="5BEE78C4"/>
    <w:rsid w:val="5C0C564E"/>
    <w:rsid w:val="5C2C297C"/>
    <w:rsid w:val="5C3904AE"/>
    <w:rsid w:val="5C597A2B"/>
    <w:rsid w:val="5C98591B"/>
    <w:rsid w:val="5CA43DB9"/>
    <w:rsid w:val="5CDC1CAC"/>
    <w:rsid w:val="5D0E5BDE"/>
    <w:rsid w:val="5D9B6E09"/>
    <w:rsid w:val="5D9D22ED"/>
    <w:rsid w:val="5DB0482A"/>
    <w:rsid w:val="5DD9443E"/>
    <w:rsid w:val="5E152FC6"/>
    <w:rsid w:val="5E2E4574"/>
    <w:rsid w:val="5E3344DA"/>
    <w:rsid w:val="5E446984"/>
    <w:rsid w:val="5E5416A1"/>
    <w:rsid w:val="5E5D506F"/>
    <w:rsid w:val="5E812ADB"/>
    <w:rsid w:val="5E912F6A"/>
    <w:rsid w:val="5E970D38"/>
    <w:rsid w:val="5E9A1E1F"/>
    <w:rsid w:val="5EB01642"/>
    <w:rsid w:val="5F253CFE"/>
    <w:rsid w:val="5F345196"/>
    <w:rsid w:val="5F41229A"/>
    <w:rsid w:val="5F622211"/>
    <w:rsid w:val="5F6F1A33"/>
    <w:rsid w:val="5FC26020"/>
    <w:rsid w:val="60062166"/>
    <w:rsid w:val="6017784D"/>
    <w:rsid w:val="601E0D9A"/>
    <w:rsid w:val="60297955"/>
    <w:rsid w:val="60363DC9"/>
    <w:rsid w:val="603C22C4"/>
    <w:rsid w:val="604638E0"/>
    <w:rsid w:val="60A05340"/>
    <w:rsid w:val="60B847DE"/>
    <w:rsid w:val="60D13AF2"/>
    <w:rsid w:val="60E42E7E"/>
    <w:rsid w:val="610861B4"/>
    <w:rsid w:val="611B1CE0"/>
    <w:rsid w:val="6157493F"/>
    <w:rsid w:val="61734BA9"/>
    <w:rsid w:val="619C5EAE"/>
    <w:rsid w:val="61B825BC"/>
    <w:rsid w:val="61FA5611"/>
    <w:rsid w:val="6220263B"/>
    <w:rsid w:val="62516C98"/>
    <w:rsid w:val="62596DD7"/>
    <w:rsid w:val="625B3647"/>
    <w:rsid w:val="62724440"/>
    <w:rsid w:val="62AF39D2"/>
    <w:rsid w:val="62D33B51"/>
    <w:rsid w:val="62E01DCA"/>
    <w:rsid w:val="630C2BBF"/>
    <w:rsid w:val="634467FD"/>
    <w:rsid w:val="640A38B7"/>
    <w:rsid w:val="6428276D"/>
    <w:rsid w:val="645A3AD2"/>
    <w:rsid w:val="645A5BAC"/>
    <w:rsid w:val="647003FB"/>
    <w:rsid w:val="64731CCC"/>
    <w:rsid w:val="6497295D"/>
    <w:rsid w:val="64B4459B"/>
    <w:rsid w:val="64B8160D"/>
    <w:rsid w:val="64E21E2A"/>
    <w:rsid w:val="64F93617"/>
    <w:rsid w:val="65166BC7"/>
    <w:rsid w:val="65177213"/>
    <w:rsid w:val="652958CA"/>
    <w:rsid w:val="656071F2"/>
    <w:rsid w:val="65874EB4"/>
    <w:rsid w:val="65A247E6"/>
    <w:rsid w:val="65A73073"/>
    <w:rsid w:val="65A92947"/>
    <w:rsid w:val="65B479B1"/>
    <w:rsid w:val="65CA763B"/>
    <w:rsid w:val="660C43A8"/>
    <w:rsid w:val="66303038"/>
    <w:rsid w:val="6650235D"/>
    <w:rsid w:val="665E3732"/>
    <w:rsid w:val="66E0683D"/>
    <w:rsid w:val="66E55C01"/>
    <w:rsid w:val="671226AC"/>
    <w:rsid w:val="672145A9"/>
    <w:rsid w:val="674736FC"/>
    <w:rsid w:val="676F7BC1"/>
    <w:rsid w:val="678E6D50"/>
    <w:rsid w:val="679B2764"/>
    <w:rsid w:val="67B36B70"/>
    <w:rsid w:val="67C717AB"/>
    <w:rsid w:val="67D53EC8"/>
    <w:rsid w:val="68295FC1"/>
    <w:rsid w:val="68486F89"/>
    <w:rsid w:val="68696039"/>
    <w:rsid w:val="688A0C78"/>
    <w:rsid w:val="68C07330"/>
    <w:rsid w:val="68C365A0"/>
    <w:rsid w:val="68CE0993"/>
    <w:rsid w:val="68D64F8C"/>
    <w:rsid w:val="68D66149"/>
    <w:rsid w:val="68E15BFB"/>
    <w:rsid w:val="68E42E6F"/>
    <w:rsid w:val="69434E61"/>
    <w:rsid w:val="6965184F"/>
    <w:rsid w:val="69A2427D"/>
    <w:rsid w:val="69B367B9"/>
    <w:rsid w:val="6A4315BC"/>
    <w:rsid w:val="6A5F0407"/>
    <w:rsid w:val="6A7259FE"/>
    <w:rsid w:val="6A763169"/>
    <w:rsid w:val="6A786041"/>
    <w:rsid w:val="6A7A6599"/>
    <w:rsid w:val="6B152A0F"/>
    <w:rsid w:val="6B1B42E7"/>
    <w:rsid w:val="6B2A62D8"/>
    <w:rsid w:val="6B3E7FD6"/>
    <w:rsid w:val="6BAA39FA"/>
    <w:rsid w:val="6BC11F77"/>
    <w:rsid w:val="6BC2435E"/>
    <w:rsid w:val="6BD10E4A"/>
    <w:rsid w:val="6BE235FE"/>
    <w:rsid w:val="6C0E1756"/>
    <w:rsid w:val="6C2113D0"/>
    <w:rsid w:val="6C354A4C"/>
    <w:rsid w:val="6C506213"/>
    <w:rsid w:val="6C5B7135"/>
    <w:rsid w:val="6C641FF2"/>
    <w:rsid w:val="6C707ECB"/>
    <w:rsid w:val="6C766138"/>
    <w:rsid w:val="6C81627F"/>
    <w:rsid w:val="6C890F81"/>
    <w:rsid w:val="6C8B1999"/>
    <w:rsid w:val="6CAF4174"/>
    <w:rsid w:val="6D3C5C0A"/>
    <w:rsid w:val="6D557D37"/>
    <w:rsid w:val="6D9400DF"/>
    <w:rsid w:val="6DA117B4"/>
    <w:rsid w:val="6DAC3E05"/>
    <w:rsid w:val="6DCE3E3C"/>
    <w:rsid w:val="6DFD643A"/>
    <w:rsid w:val="6E1A017B"/>
    <w:rsid w:val="6E1E6DDD"/>
    <w:rsid w:val="6E3350E6"/>
    <w:rsid w:val="6E712470"/>
    <w:rsid w:val="6E922B12"/>
    <w:rsid w:val="6E971ED7"/>
    <w:rsid w:val="6EA6036C"/>
    <w:rsid w:val="6EB72172"/>
    <w:rsid w:val="6EC32CCC"/>
    <w:rsid w:val="6EE800E8"/>
    <w:rsid w:val="6EEB5D7F"/>
    <w:rsid w:val="6EF06FE6"/>
    <w:rsid w:val="6EF16E2B"/>
    <w:rsid w:val="6F2763AA"/>
    <w:rsid w:val="6F3E05A4"/>
    <w:rsid w:val="6F4049BD"/>
    <w:rsid w:val="6F880E9D"/>
    <w:rsid w:val="6F9D6674"/>
    <w:rsid w:val="6FA50623"/>
    <w:rsid w:val="6FBB1A91"/>
    <w:rsid w:val="6FC83D05"/>
    <w:rsid w:val="6FE5023E"/>
    <w:rsid w:val="6FEE771C"/>
    <w:rsid w:val="6FFF46AA"/>
    <w:rsid w:val="701315F8"/>
    <w:rsid w:val="702C2AF3"/>
    <w:rsid w:val="70412D29"/>
    <w:rsid w:val="706C7393"/>
    <w:rsid w:val="70A60A5A"/>
    <w:rsid w:val="70B0245C"/>
    <w:rsid w:val="70CC2DFD"/>
    <w:rsid w:val="70CD4482"/>
    <w:rsid w:val="70DC0075"/>
    <w:rsid w:val="70E3384F"/>
    <w:rsid w:val="70F51845"/>
    <w:rsid w:val="71641E18"/>
    <w:rsid w:val="716F710D"/>
    <w:rsid w:val="71795C0F"/>
    <w:rsid w:val="71834994"/>
    <w:rsid w:val="719D5430"/>
    <w:rsid w:val="71B47B17"/>
    <w:rsid w:val="7205184D"/>
    <w:rsid w:val="722577FA"/>
    <w:rsid w:val="72B55021"/>
    <w:rsid w:val="72C4042E"/>
    <w:rsid w:val="72C60FDD"/>
    <w:rsid w:val="72E74AAF"/>
    <w:rsid w:val="72E74E51"/>
    <w:rsid w:val="7302256A"/>
    <w:rsid w:val="73065312"/>
    <w:rsid w:val="73782F83"/>
    <w:rsid w:val="73927111"/>
    <w:rsid w:val="73AF381F"/>
    <w:rsid w:val="73E7745D"/>
    <w:rsid w:val="74093D7E"/>
    <w:rsid w:val="741B286E"/>
    <w:rsid w:val="741B5358"/>
    <w:rsid w:val="74B80DF9"/>
    <w:rsid w:val="750F5290"/>
    <w:rsid w:val="7548217D"/>
    <w:rsid w:val="75A161CD"/>
    <w:rsid w:val="75A650F5"/>
    <w:rsid w:val="75AB44BA"/>
    <w:rsid w:val="75B74C0D"/>
    <w:rsid w:val="75FF0A4C"/>
    <w:rsid w:val="762D1373"/>
    <w:rsid w:val="762F6E99"/>
    <w:rsid w:val="765F1784"/>
    <w:rsid w:val="76AE450E"/>
    <w:rsid w:val="76AF2663"/>
    <w:rsid w:val="76B83B28"/>
    <w:rsid w:val="76CF17BF"/>
    <w:rsid w:val="76EA3A2A"/>
    <w:rsid w:val="77182565"/>
    <w:rsid w:val="774D40FB"/>
    <w:rsid w:val="774F59C3"/>
    <w:rsid w:val="77A47413"/>
    <w:rsid w:val="77B358A8"/>
    <w:rsid w:val="77CE4F95"/>
    <w:rsid w:val="77F16137"/>
    <w:rsid w:val="77FC724F"/>
    <w:rsid w:val="77FE4D75"/>
    <w:rsid w:val="78760DAF"/>
    <w:rsid w:val="78925E02"/>
    <w:rsid w:val="78B96EEE"/>
    <w:rsid w:val="795456E6"/>
    <w:rsid w:val="795947AA"/>
    <w:rsid w:val="796E403F"/>
    <w:rsid w:val="799E680F"/>
    <w:rsid w:val="79B24069"/>
    <w:rsid w:val="79CA3CDF"/>
    <w:rsid w:val="79D044EF"/>
    <w:rsid w:val="79EC4401"/>
    <w:rsid w:val="79FB666F"/>
    <w:rsid w:val="7A0D65A7"/>
    <w:rsid w:val="7A157068"/>
    <w:rsid w:val="7A58117B"/>
    <w:rsid w:val="7A6F540E"/>
    <w:rsid w:val="7A7F372A"/>
    <w:rsid w:val="7AB636E5"/>
    <w:rsid w:val="7AE00762"/>
    <w:rsid w:val="7B1B79EC"/>
    <w:rsid w:val="7B662A83"/>
    <w:rsid w:val="7B8350AE"/>
    <w:rsid w:val="7BB8136A"/>
    <w:rsid w:val="7C0141D3"/>
    <w:rsid w:val="7C1177BB"/>
    <w:rsid w:val="7C1C66E1"/>
    <w:rsid w:val="7C544BD9"/>
    <w:rsid w:val="7C6C2D02"/>
    <w:rsid w:val="7C6D4277"/>
    <w:rsid w:val="7C715D99"/>
    <w:rsid w:val="7C802C81"/>
    <w:rsid w:val="7CCC14D9"/>
    <w:rsid w:val="7CE81B50"/>
    <w:rsid w:val="7CF655A9"/>
    <w:rsid w:val="7D064A03"/>
    <w:rsid w:val="7D624E50"/>
    <w:rsid w:val="7D711B45"/>
    <w:rsid w:val="7D826BB8"/>
    <w:rsid w:val="7D9D6DDE"/>
    <w:rsid w:val="7D9F12DE"/>
    <w:rsid w:val="7DA0676D"/>
    <w:rsid w:val="7DCE6F97"/>
    <w:rsid w:val="7E2D1F10"/>
    <w:rsid w:val="7E3C03A5"/>
    <w:rsid w:val="7E453BE5"/>
    <w:rsid w:val="7E7E0407"/>
    <w:rsid w:val="7E831499"/>
    <w:rsid w:val="7EA43FAD"/>
    <w:rsid w:val="7EB807A2"/>
    <w:rsid w:val="7EDE145C"/>
    <w:rsid w:val="7F1A418A"/>
    <w:rsid w:val="7F253C46"/>
    <w:rsid w:val="7F5931D8"/>
    <w:rsid w:val="7F9A5A21"/>
    <w:rsid w:val="7FB3342B"/>
    <w:rsid w:val="7FD13778"/>
    <w:rsid w:val="7FEA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qFormat="1" w:uiPriority="99" w:semiHidden="0" w:name="footnote reference" w:locked="1"/>
    <w:lsdException w:qFormat="1"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qFormat="1"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qFormat="1"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qFormat="1"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adjustRightInd w:val="0"/>
      <w:snapToGrid w:val="0"/>
      <w:spacing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4">
    <w:name w:val="heading 1"/>
    <w:next w:val="1"/>
    <w:link w:val="97"/>
    <w:autoRedefine/>
    <w:qFormat/>
    <w:uiPriority w:val="99"/>
    <w:pPr>
      <w:tabs>
        <w:tab w:val="left" w:pos="377"/>
      </w:tabs>
      <w:spacing w:after="240" w:line="360" w:lineRule="auto"/>
      <w:jc w:val="center"/>
      <w:outlineLvl w:val="0"/>
    </w:pPr>
    <w:rPr>
      <w:rFonts w:ascii="黑体" w:hAnsi="黑体" w:eastAsia="黑体" w:cs="Times New Roman"/>
      <w:bCs/>
      <w:kern w:val="44"/>
      <w:sz w:val="30"/>
      <w:szCs w:val="30"/>
      <w:lang w:val="en-US" w:eastAsia="zh-CN" w:bidi="ar-SA"/>
    </w:rPr>
  </w:style>
  <w:style w:type="paragraph" w:styleId="5">
    <w:name w:val="heading 2"/>
    <w:next w:val="1"/>
    <w:link w:val="98"/>
    <w:autoRedefine/>
    <w:qFormat/>
    <w:uiPriority w:val="99"/>
    <w:pPr>
      <w:tabs>
        <w:tab w:val="left" w:pos="377"/>
      </w:tabs>
      <w:spacing w:line="360" w:lineRule="auto"/>
      <w:outlineLvl w:val="1"/>
    </w:pPr>
    <w:rPr>
      <w:rFonts w:ascii="黑体" w:hAnsi="黑体" w:eastAsia="黑体" w:cs="宋体"/>
      <w:bCs/>
      <w:kern w:val="2"/>
      <w:sz w:val="28"/>
      <w:szCs w:val="28"/>
      <w:lang w:val="en-US" w:eastAsia="zh-CN" w:bidi="ar-SA"/>
    </w:rPr>
  </w:style>
  <w:style w:type="paragraph" w:styleId="2">
    <w:name w:val="heading 3"/>
    <w:basedOn w:val="1"/>
    <w:next w:val="1"/>
    <w:link w:val="99"/>
    <w:autoRedefine/>
    <w:qFormat/>
    <w:uiPriority w:val="99"/>
    <w:pPr>
      <w:spacing w:line="360" w:lineRule="auto"/>
      <w:outlineLvl w:val="2"/>
    </w:pPr>
    <w:rPr>
      <w:rFonts w:ascii="Times New Roman" w:hAnsi="Times New Roman" w:eastAsia="黑体" w:cs="Times New Roman"/>
      <w:kern w:val="2"/>
      <w:sz w:val="24"/>
      <w:szCs w:val="24"/>
      <w:lang w:val="en-US" w:eastAsia="zh-CN" w:bidi="ar-SA"/>
    </w:rPr>
  </w:style>
  <w:style w:type="paragraph" w:styleId="6">
    <w:name w:val="heading 4"/>
    <w:basedOn w:val="1"/>
    <w:next w:val="1"/>
    <w:link w:val="100"/>
    <w:autoRedefine/>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101"/>
    <w:autoRedefine/>
    <w:qFormat/>
    <w:locked/>
    <w:uiPriority w:val="9"/>
    <w:pPr>
      <w:keepNext/>
      <w:keepLines/>
      <w:spacing w:before="280" w:after="290" w:line="376" w:lineRule="auto"/>
      <w:outlineLvl w:val="4"/>
    </w:pPr>
    <w:rPr>
      <w:b/>
      <w:bCs/>
      <w:sz w:val="28"/>
      <w:szCs w:val="28"/>
    </w:rPr>
  </w:style>
  <w:style w:type="paragraph" w:styleId="8">
    <w:name w:val="heading 6"/>
    <w:basedOn w:val="1"/>
    <w:next w:val="1"/>
    <w:link w:val="102"/>
    <w:autoRedefine/>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3"/>
    <w:autoRedefine/>
    <w:qFormat/>
    <w:locked/>
    <w:uiPriority w:val="9"/>
    <w:pPr>
      <w:keepNext/>
      <w:keepLines/>
      <w:spacing w:before="240" w:after="64" w:line="320" w:lineRule="auto"/>
      <w:outlineLvl w:val="6"/>
    </w:pPr>
    <w:rPr>
      <w:b/>
      <w:bCs/>
    </w:rPr>
  </w:style>
  <w:style w:type="paragraph" w:styleId="10">
    <w:name w:val="heading 8"/>
    <w:basedOn w:val="1"/>
    <w:next w:val="1"/>
    <w:link w:val="104"/>
    <w:autoRedefine/>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5"/>
    <w:autoRedefine/>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autoRedefine/>
    <w:semiHidden/>
    <w:unhideWhenUsed/>
    <w:qFormat/>
    <w:uiPriority w:val="1"/>
  </w:style>
  <w:style w:type="table" w:default="1" w:styleId="88">
    <w:name w:val="Normal Table"/>
    <w:autoRedefine/>
    <w:semiHidden/>
    <w:unhideWhenUsed/>
    <w:qFormat/>
    <w:uiPriority w:val="99"/>
    <w:tblPr>
      <w:tblCellMar>
        <w:top w:w="0" w:type="dxa"/>
        <w:left w:w="108" w:type="dxa"/>
        <w:bottom w:w="0" w:type="dxa"/>
        <w:right w:w="108" w:type="dxa"/>
      </w:tblCellMar>
    </w:tblPr>
  </w:style>
  <w:style w:type="paragraph" w:styleId="3">
    <w:name w:val="macro"/>
    <w:link w:val="96"/>
    <w:autoRedefine/>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autoRedefine/>
    <w:unhideWhenUsed/>
    <w:qFormat/>
    <w:locked/>
    <w:uiPriority w:val="99"/>
    <w:pPr>
      <w:ind w:left="100" w:leftChars="400" w:hanging="200" w:hangingChars="200"/>
      <w:contextualSpacing/>
    </w:pPr>
  </w:style>
  <w:style w:type="paragraph" w:styleId="13">
    <w:name w:val="toc 7"/>
    <w:basedOn w:val="1"/>
    <w:next w:val="1"/>
    <w:autoRedefine/>
    <w:unhideWhenUsed/>
    <w:qFormat/>
    <w:locked/>
    <w:uiPriority w:val="39"/>
    <w:pPr>
      <w:ind w:left="2520" w:leftChars="1200"/>
    </w:pPr>
  </w:style>
  <w:style w:type="paragraph" w:styleId="14">
    <w:name w:val="List Number 2"/>
    <w:basedOn w:val="1"/>
    <w:autoRedefine/>
    <w:unhideWhenUsed/>
    <w:qFormat/>
    <w:locked/>
    <w:uiPriority w:val="99"/>
    <w:pPr>
      <w:numPr>
        <w:ilvl w:val="0"/>
        <w:numId w:val="1"/>
      </w:numPr>
      <w:contextualSpacing/>
    </w:pPr>
  </w:style>
  <w:style w:type="paragraph" w:styleId="15">
    <w:name w:val="table of authorities"/>
    <w:basedOn w:val="1"/>
    <w:next w:val="1"/>
    <w:autoRedefine/>
    <w:unhideWhenUsed/>
    <w:qFormat/>
    <w:locked/>
    <w:uiPriority w:val="99"/>
    <w:pPr>
      <w:ind w:left="420" w:leftChars="200"/>
    </w:pPr>
  </w:style>
  <w:style w:type="paragraph" w:styleId="16">
    <w:name w:val="Note Heading"/>
    <w:basedOn w:val="1"/>
    <w:next w:val="1"/>
    <w:link w:val="106"/>
    <w:autoRedefine/>
    <w:unhideWhenUsed/>
    <w:qFormat/>
    <w:locked/>
    <w:uiPriority w:val="99"/>
    <w:pPr>
      <w:jc w:val="center"/>
    </w:pPr>
  </w:style>
  <w:style w:type="paragraph" w:styleId="17">
    <w:name w:val="List Bullet 4"/>
    <w:basedOn w:val="1"/>
    <w:autoRedefine/>
    <w:unhideWhenUsed/>
    <w:qFormat/>
    <w:locked/>
    <w:uiPriority w:val="99"/>
    <w:pPr>
      <w:numPr>
        <w:ilvl w:val="0"/>
        <w:numId w:val="2"/>
      </w:numPr>
      <w:contextualSpacing/>
    </w:pPr>
  </w:style>
  <w:style w:type="paragraph" w:styleId="18">
    <w:name w:val="index 8"/>
    <w:basedOn w:val="1"/>
    <w:next w:val="1"/>
    <w:autoRedefine/>
    <w:unhideWhenUsed/>
    <w:qFormat/>
    <w:locked/>
    <w:uiPriority w:val="99"/>
    <w:pPr>
      <w:ind w:left="1400" w:leftChars="1400"/>
    </w:pPr>
  </w:style>
  <w:style w:type="paragraph" w:styleId="19">
    <w:name w:val="E-mail Signature"/>
    <w:basedOn w:val="1"/>
    <w:link w:val="107"/>
    <w:autoRedefine/>
    <w:unhideWhenUsed/>
    <w:qFormat/>
    <w:locked/>
    <w:uiPriority w:val="99"/>
  </w:style>
  <w:style w:type="paragraph" w:styleId="20">
    <w:name w:val="List Number"/>
    <w:basedOn w:val="1"/>
    <w:autoRedefine/>
    <w:unhideWhenUsed/>
    <w:qFormat/>
    <w:locked/>
    <w:uiPriority w:val="99"/>
    <w:pPr>
      <w:numPr>
        <w:ilvl w:val="0"/>
        <w:numId w:val="3"/>
      </w:numPr>
      <w:contextualSpacing/>
    </w:pPr>
  </w:style>
  <w:style w:type="paragraph" w:styleId="21">
    <w:name w:val="Normal Indent"/>
    <w:basedOn w:val="1"/>
    <w:autoRedefine/>
    <w:unhideWhenUsed/>
    <w:qFormat/>
    <w:locked/>
    <w:uiPriority w:val="99"/>
    <w:pPr>
      <w:ind w:firstLine="420"/>
    </w:pPr>
  </w:style>
  <w:style w:type="paragraph" w:styleId="22">
    <w:name w:val="caption"/>
    <w:basedOn w:val="1"/>
    <w:next w:val="1"/>
    <w:autoRedefine/>
    <w:qFormat/>
    <w:locked/>
    <w:uiPriority w:val="35"/>
    <w:rPr>
      <w:rFonts w:ascii="Calibri Light" w:hAnsi="Calibri Light" w:eastAsia="黑体"/>
      <w:sz w:val="20"/>
      <w:szCs w:val="20"/>
    </w:rPr>
  </w:style>
  <w:style w:type="paragraph" w:styleId="23">
    <w:name w:val="index 5"/>
    <w:basedOn w:val="1"/>
    <w:next w:val="1"/>
    <w:autoRedefine/>
    <w:unhideWhenUsed/>
    <w:qFormat/>
    <w:locked/>
    <w:uiPriority w:val="99"/>
    <w:pPr>
      <w:ind w:left="800" w:leftChars="800"/>
    </w:pPr>
  </w:style>
  <w:style w:type="paragraph" w:styleId="24">
    <w:name w:val="List Bullet"/>
    <w:basedOn w:val="1"/>
    <w:autoRedefine/>
    <w:unhideWhenUsed/>
    <w:qFormat/>
    <w:locked/>
    <w:uiPriority w:val="99"/>
    <w:pPr>
      <w:numPr>
        <w:ilvl w:val="0"/>
        <w:numId w:val="4"/>
      </w:numPr>
      <w:contextualSpacing/>
    </w:pPr>
  </w:style>
  <w:style w:type="paragraph" w:styleId="25">
    <w:name w:val="envelope address"/>
    <w:basedOn w:val="1"/>
    <w:autoRedefine/>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8"/>
    <w:autoRedefine/>
    <w:unhideWhenUsed/>
    <w:qFormat/>
    <w:locked/>
    <w:uiPriority w:val="99"/>
    <w:rPr>
      <w:rFonts w:ascii="Microsoft YaHei UI" w:eastAsia="Microsoft YaHei UI"/>
      <w:sz w:val="18"/>
      <w:szCs w:val="18"/>
    </w:rPr>
  </w:style>
  <w:style w:type="paragraph" w:styleId="27">
    <w:name w:val="toa heading"/>
    <w:basedOn w:val="1"/>
    <w:next w:val="1"/>
    <w:autoRedefine/>
    <w:unhideWhenUsed/>
    <w:qFormat/>
    <w:locked/>
    <w:uiPriority w:val="99"/>
    <w:pPr>
      <w:spacing w:before="120"/>
    </w:pPr>
    <w:rPr>
      <w:rFonts w:ascii="Calibri Light" w:hAnsi="Calibri Light"/>
    </w:rPr>
  </w:style>
  <w:style w:type="paragraph" w:styleId="28">
    <w:name w:val="annotation text"/>
    <w:basedOn w:val="1"/>
    <w:link w:val="109"/>
    <w:autoRedefine/>
    <w:unhideWhenUsed/>
    <w:qFormat/>
    <w:locked/>
    <w:uiPriority w:val="99"/>
  </w:style>
  <w:style w:type="paragraph" w:styleId="29">
    <w:name w:val="index 6"/>
    <w:basedOn w:val="1"/>
    <w:next w:val="1"/>
    <w:autoRedefine/>
    <w:unhideWhenUsed/>
    <w:qFormat/>
    <w:locked/>
    <w:uiPriority w:val="99"/>
    <w:pPr>
      <w:ind w:left="1000" w:leftChars="1000"/>
    </w:pPr>
  </w:style>
  <w:style w:type="paragraph" w:styleId="30">
    <w:name w:val="Salutation"/>
    <w:basedOn w:val="1"/>
    <w:next w:val="1"/>
    <w:link w:val="110"/>
    <w:autoRedefine/>
    <w:unhideWhenUsed/>
    <w:qFormat/>
    <w:locked/>
    <w:uiPriority w:val="99"/>
  </w:style>
  <w:style w:type="paragraph" w:styleId="31">
    <w:name w:val="Body Text 3"/>
    <w:basedOn w:val="1"/>
    <w:link w:val="111"/>
    <w:autoRedefine/>
    <w:unhideWhenUsed/>
    <w:qFormat/>
    <w:locked/>
    <w:uiPriority w:val="99"/>
    <w:pPr>
      <w:spacing w:after="120"/>
    </w:pPr>
    <w:rPr>
      <w:sz w:val="16"/>
      <w:szCs w:val="16"/>
    </w:rPr>
  </w:style>
  <w:style w:type="paragraph" w:styleId="32">
    <w:name w:val="Closing"/>
    <w:basedOn w:val="1"/>
    <w:link w:val="112"/>
    <w:autoRedefine/>
    <w:unhideWhenUsed/>
    <w:qFormat/>
    <w:locked/>
    <w:uiPriority w:val="99"/>
    <w:pPr>
      <w:ind w:left="100" w:leftChars="2100"/>
    </w:pPr>
  </w:style>
  <w:style w:type="paragraph" w:styleId="33">
    <w:name w:val="List Bullet 3"/>
    <w:basedOn w:val="1"/>
    <w:autoRedefine/>
    <w:unhideWhenUsed/>
    <w:qFormat/>
    <w:locked/>
    <w:uiPriority w:val="99"/>
    <w:pPr>
      <w:numPr>
        <w:ilvl w:val="0"/>
        <w:numId w:val="5"/>
      </w:numPr>
      <w:contextualSpacing/>
    </w:pPr>
  </w:style>
  <w:style w:type="paragraph" w:styleId="34">
    <w:name w:val="Body Text"/>
    <w:basedOn w:val="1"/>
    <w:link w:val="113"/>
    <w:autoRedefine/>
    <w:unhideWhenUsed/>
    <w:qFormat/>
    <w:locked/>
    <w:uiPriority w:val="99"/>
    <w:pPr>
      <w:spacing w:after="120"/>
    </w:pPr>
  </w:style>
  <w:style w:type="paragraph" w:styleId="35">
    <w:name w:val="Body Text Indent"/>
    <w:basedOn w:val="1"/>
    <w:link w:val="114"/>
    <w:autoRedefine/>
    <w:qFormat/>
    <w:uiPriority w:val="99"/>
    <w:pPr>
      <w:spacing w:after="120"/>
      <w:ind w:left="420" w:leftChars="200"/>
    </w:pPr>
  </w:style>
  <w:style w:type="paragraph" w:styleId="36">
    <w:name w:val="List Number 3"/>
    <w:basedOn w:val="1"/>
    <w:autoRedefine/>
    <w:unhideWhenUsed/>
    <w:qFormat/>
    <w:locked/>
    <w:uiPriority w:val="99"/>
    <w:pPr>
      <w:numPr>
        <w:ilvl w:val="0"/>
        <w:numId w:val="6"/>
      </w:numPr>
      <w:contextualSpacing/>
    </w:pPr>
  </w:style>
  <w:style w:type="paragraph" w:styleId="37">
    <w:name w:val="List 2"/>
    <w:basedOn w:val="1"/>
    <w:autoRedefine/>
    <w:unhideWhenUsed/>
    <w:qFormat/>
    <w:locked/>
    <w:uiPriority w:val="99"/>
    <w:pPr>
      <w:ind w:left="100" w:leftChars="200" w:hanging="200" w:hangingChars="200"/>
      <w:contextualSpacing/>
    </w:pPr>
  </w:style>
  <w:style w:type="paragraph" w:styleId="38">
    <w:name w:val="List Continue"/>
    <w:basedOn w:val="1"/>
    <w:autoRedefine/>
    <w:unhideWhenUsed/>
    <w:qFormat/>
    <w:locked/>
    <w:uiPriority w:val="99"/>
    <w:pPr>
      <w:spacing w:after="120"/>
      <w:ind w:left="420" w:leftChars="200"/>
      <w:contextualSpacing/>
    </w:pPr>
  </w:style>
  <w:style w:type="paragraph" w:styleId="39">
    <w:name w:val="Block Text"/>
    <w:basedOn w:val="1"/>
    <w:autoRedefine/>
    <w:unhideWhenUsed/>
    <w:qFormat/>
    <w:locked/>
    <w:uiPriority w:val="99"/>
    <w:pPr>
      <w:spacing w:after="120"/>
      <w:ind w:left="1440" w:leftChars="700" w:right="1440" w:rightChars="700"/>
    </w:pPr>
  </w:style>
  <w:style w:type="paragraph" w:styleId="40">
    <w:name w:val="List Bullet 2"/>
    <w:basedOn w:val="1"/>
    <w:autoRedefine/>
    <w:unhideWhenUsed/>
    <w:qFormat/>
    <w:locked/>
    <w:uiPriority w:val="99"/>
    <w:pPr>
      <w:numPr>
        <w:ilvl w:val="0"/>
        <w:numId w:val="7"/>
      </w:numPr>
      <w:contextualSpacing/>
    </w:pPr>
  </w:style>
  <w:style w:type="paragraph" w:styleId="41">
    <w:name w:val="HTML Address"/>
    <w:basedOn w:val="1"/>
    <w:link w:val="115"/>
    <w:autoRedefine/>
    <w:unhideWhenUsed/>
    <w:qFormat/>
    <w:locked/>
    <w:uiPriority w:val="99"/>
    <w:rPr>
      <w:i/>
      <w:iCs/>
    </w:rPr>
  </w:style>
  <w:style w:type="paragraph" w:styleId="42">
    <w:name w:val="index 4"/>
    <w:basedOn w:val="1"/>
    <w:next w:val="1"/>
    <w:autoRedefine/>
    <w:unhideWhenUsed/>
    <w:qFormat/>
    <w:locked/>
    <w:uiPriority w:val="99"/>
    <w:pPr>
      <w:ind w:left="600" w:leftChars="600"/>
    </w:pPr>
  </w:style>
  <w:style w:type="paragraph" w:styleId="43">
    <w:name w:val="toc 5"/>
    <w:basedOn w:val="1"/>
    <w:next w:val="1"/>
    <w:autoRedefine/>
    <w:unhideWhenUsed/>
    <w:qFormat/>
    <w:locked/>
    <w:uiPriority w:val="39"/>
    <w:pPr>
      <w:ind w:left="1680" w:leftChars="800"/>
    </w:pPr>
  </w:style>
  <w:style w:type="paragraph" w:styleId="44">
    <w:name w:val="toc 3"/>
    <w:basedOn w:val="1"/>
    <w:next w:val="1"/>
    <w:autoRedefine/>
    <w:qFormat/>
    <w:uiPriority w:val="39"/>
    <w:pPr>
      <w:ind w:left="840" w:leftChars="400"/>
    </w:pPr>
  </w:style>
  <w:style w:type="paragraph" w:styleId="45">
    <w:name w:val="Plain Text"/>
    <w:basedOn w:val="1"/>
    <w:link w:val="116"/>
    <w:autoRedefine/>
    <w:unhideWhenUsed/>
    <w:qFormat/>
    <w:locked/>
    <w:uiPriority w:val="99"/>
    <w:rPr>
      <w:rFonts w:ascii="宋体" w:hAnsi="Courier New" w:cs="Courier New"/>
      <w:sz w:val="21"/>
      <w:szCs w:val="21"/>
    </w:rPr>
  </w:style>
  <w:style w:type="paragraph" w:styleId="46">
    <w:name w:val="List Bullet 5"/>
    <w:basedOn w:val="1"/>
    <w:autoRedefine/>
    <w:unhideWhenUsed/>
    <w:qFormat/>
    <w:locked/>
    <w:uiPriority w:val="99"/>
    <w:pPr>
      <w:numPr>
        <w:ilvl w:val="0"/>
        <w:numId w:val="8"/>
      </w:numPr>
      <w:contextualSpacing/>
    </w:pPr>
  </w:style>
  <w:style w:type="paragraph" w:styleId="47">
    <w:name w:val="List Number 4"/>
    <w:basedOn w:val="1"/>
    <w:autoRedefine/>
    <w:unhideWhenUsed/>
    <w:qFormat/>
    <w:locked/>
    <w:uiPriority w:val="99"/>
    <w:pPr>
      <w:numPr>
        <w:ilvl w:val="0"/>
        <w:numId w:val="9"/>
      </w:numPr>
      <w:contextualSpacing/>
    </w:pPr>
  </w:style>
  <w:style w:type="paragraph" w:styleId="48">
    <w:name w:val="toc 8"/>
    <w:basedOn w:val="1"/>
    <w:next w:val="1"/>
    <w:autoRedefine/>
    <w:unhideWhenUsed/>
    <w:qFormat/>
    <w:locked/>
    <w:uiPriority w:val="39"/>
    <w:pPr>
      <w:ind w:left="2940" w:leftChars="1400"/>
    </w:pPr>
  </w:style>
  <w:style w:type="paragraph" w:styleId="49">
    <w:name w:val="index 3"/>
    <w:basedOn w:val="1"/>
    <w:next w:val="1"/>
    <w:autoRedefine/>
    <w:unhideWhenUsed/>
    <w:qFormat/>
    <w:locked/>
    <w:uiPriority w:val="99"/>
    <w:pPr>
      <w:ind w:left="400" w:leftChars="400"/>
    </w:pPr>
  </w:style>
  <w:style w:type="paragraph" w:styleId="50">
    <w:name w:val="Date"/>
    <w:basedOn w:val="1"/>
    <w:next w:val="1"/>
    <w:link w:val="117"/>
    <w:autoRedefine/>
    <w:unhideWhenUsed/>
    <w:qFormat/>
    <w:locked/>
    <w:uiPriority w:val="99"/>
    <w:pPr>
      <w:ind w:left="100" w:leftChars="2500"/>
    </w:pPr>
  </w:style>
  <w:style w:type="paragraph" w:styleId="51">
    <w:name w:val="Body Text Indent 2"/>
    <w:basedOn w:val="1"/>
    <w:link w:val="118"/>
    <w:autoRedefine/>
    <w:unhideWhenUsed/>
    <w:qFormat/>
    <w:locked/>
    <w:uiPriority w:val="99"/>
    <w:pPr>
      <w:spacing w:after="120" w:line="480" w:lineRule="auto"/>
      <w:ind w:left="420" w:leftChars="200"/>
    </w:pPr>
  </w:style>
  <w:style w:type="paragraph" w:styleId="52">
    <w:name w:val="endnote text"/>
    <w:basedOn w:val="1"/>
    <w:link w:val="119"/>
    <w:autoRedefine/>
    <w:unhideWhenUsed/>
    <w:qFormat/>
    <w:locked/>
    <w:uiPriority w:val="99"/>
  </w:style>
  <w:style w:type="paragraph" w:styleId="53">
    <w:name w:val="List Continue 5"/>
    <w:basedOn w:val="1"/>
    <w:autoRedefine/>
    <w:unhideWhenUsed/>
    <w:qFormat/>
    <w:locked/>
    <w:uiPriority w:val="99"/>
    <w:pPr>
      <w:spacing w:after="120"/>
      <w:ind w:left="2100" w:leftChars="1000"/>
      <w:contextualSpacing/>
    </w:pPr>
  </w:style>
  <w:style w:type="paragraph" w:styleId="54">
    <w:name w:val="Balloon Text"/>
    <w:basedOn w:val="1"/>
    <w:link w:val="120"/>
    <w:autoRedefine/>
    <w:semiHidden/>
    <w:qFormat/>
    <w:locked/>
    <w:uiPriority w:val="99"/>
    <w:pPr>
      <w:spacing w:line="240" w:lineRule="auto"/>
    </w:pPr>
    <w:rPr>
      <w:sz w:val="18"/>
      <w:szCs w:val="18"/>
    </w:rPr>
  </w:style>
  <w:style w:type="paragraph" w:styleId="55">
    <w:name w:val="footer"/>
    <w:basedOn w:val="1"/>
    <w:link w:val="121"/>
    <w:autoRedefine/>
    <w:qFormat/>
    <w:uiPriority w:val="99"/>
    <w:pPr>
      <w:tabs>
        <w:tab w:val="center" w:pos="4153"/>
        <w:tab w:val="right" w:pos="8306"/>
      </w:tabs>
      <w:spacing w:line="240" w:lineRule="auto"/>
    </w:pPr>
    <w:rPr>
      <w:sz w:val="18"/>
      <w:szCs w:val="18"/>
    </w:rPr>
  </w:style>
  <w:style w:type="paragraph" w:styleId="56">
    <w:name w:val="envelope return"/>
    <w:basedOn w:val="1"/>
    <w:autoRedefine/>
    <w:unhideWhenUsed/>
    <w:qFormat/>
    <w:locked/>
    <w:uiPriority w:val="99"/>
    <w:rPr>
      <w:rFonts w:ascii="Calibri Light" w:hAnsi="Calibri Light"/>
    </w:rPr>
  </w:style>
  <w:style w:type="paragraph" w:styleId="57">
    <w:name w:val="header"/>
    <w:basedOn w:val="1"/>
    <w:link w:val="122"/>
    <w:autoRedefine/>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3"/>
    <w:autoRedefine/>
    <w:unhideWhenUsed/>
    <w:qFormat/>
    <w:locked/>
    <w:uiPriority w:val="99"/>
    <w:pPr>
      <w:ind w:left="100" w:leftChars="2100"/>
    </w:pPr>
  </w:style>
  <w:style w:type="paragraph" w:styleId="59">
    <w:name w:val="toc 1"/>
    <w:basedOn w:val="1"/>
    <w:next w:val="1"/>
    <w:autoRedefine/>
    <w:qFormat/>
    <w:uiPriority w:val="39"/>
  </w:style>
  <w:style w:type="paragraph" w:styleId="60">
    <w:name w:val="List Continue 4"/>
    <w:basedOn w:val="1"/>
    <w:autoRedefine/>
    <w:unhideWhenUsed/>
    <w:qFormat/>
    <w:locked/>
    <w:uiPriority w:val="99"/>
    <w:pPr>
      <w:spacing w:after="120"/>
      <w:ind w:left="1680" w:leftChars="800"/>
      <w:contextualSpacing/>
    </w:pPr>
  </w:style>
  <w:style w:type="paragraph" w:styleId="61">
    <w:name w:val="toc 4"/>
    <w:basedOn w:val="1"/>
    <w:next w:val="1"/>
    <w:autoRedefine/>
    <w:unhideWhenUsed/>
    <w:qFormat/>
    <w:locked/>
    <w:uiPriority w:val="39"/>
    <w:pPr>
      <w:ind w:left="1260" w:leftChars="600"/>
    </w:pPr>
  </w:style>
  <w:style w:type="paragraph" w:styleId="62">
    <w:name w:val="index heading"/>
    <w:basedOn w:val="1"/>
    <w:next w:val="63"/>
    <w:autoRedefine/>
    <w:unhideWhenUsed/>
    <w:qFormat/>
    <w:locked/>
    <w:uiPriority w:val="99"/>
    <w:rPr>
      <w:rFonts w:ascii="Calibri Light" w:hAnsi="Calibri Light"/>
      <w:b/>
      <w:bCs/>
    </w:rPr>
  </w:style>
  <w:style w:type="paragraph" w:styleId="63">
    <w:name w:val="index 1"/>
    <w:basedOn w:val="1"/>
    <w:next w:val="1"/>
    <w:autoRedefine/>
    <w:unhideWhenUsed/>
    <w:qFormat/>
    <w:locked/>
    <w:uiPriority w:val="99"/>
  </w:style>
  <w:style w:type="paragraph" w:styleId="64">
    <w:name w:val="Subtitle"/>
    <w:basedOn w:val="1"/>
    <w:next w:val="1"/>
    <w:link w:val="124"/>
    <w:autoRedefine/>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autoRedefine/>
    <w:unhideWhenUsed/>
    <w:qFormat/>
    <w:locked/>
    <w:uiPriority w:val="99"/>
    <w:pPr>
      <w:numPr>
        <w:ilvl w:val="0"/>
        <w:numId w:val="10"/>
      </w:numPr>
      <w:contextualSpacing/>
    </w:pPr>
  </w:style>
  <w:style w:type="paragraph" w:styleId="66">
    <w:name w:val="List"/>
    <w:basedOn w:val="1"/>
    <w:autoRedefine/>
    <w:unhideWhenUsed/>
    <w:qFormat/>
    <w:locked/>
    <w:uiPriority w:val="99"/>
    <w:pPr>
      <w:ind w:left="200" w:hanging="200" w:hangingChars="200"/>
      <w:contextualSpacing/>
    </w:pPr>
  </w:style>
  <w:style w:type="paragraph" w:styleId="67">
    <w:name w:val="footnote text"/>
    <w:basedOn w:val="1"/>
    <w:link w:val="125"/>
    <w:autoRedefine/>
    <w:unhideWhenUsed/>
    <w:qFormat/>
    <w:locked/>
    <w:uiPriority w:val="99"/>
    <w:rPr>
      <w:sz w:val="18"/>
      <w:szCs w:val="18"/>
    </w:rPr>
  </w:style>
  <w:style w:type="paragraph" w:styleId="68">
    <w:name w:val="toc 6"/>
    <w:basedOn w:val="1"/>
    <w:next w:val="1"/>
    <w:autoRedefine/>
    <w:unhideWhenUsed/>
    <w:qFormat/>
    <w:locked/>
    <w:uiPriority w:val="39"/>
    <w:pPr>
      <w:ind w:left="2100" w:leftChars="1000"/>
    </w:pPr>
  </w:style>
  <w:style w:type="paragraph" w:styleId="69">
    <w:name w:val="List 5"/>
    <w:basedOn w:val="1"/>
    <w:autoRedefine/>
    <w:unhideWhenUsed/>
    <w:qFormat/>
    <w:locked/>
    <w:uiPriority w:val="99"/>
    <w:pPr>
      <w:ind w:left="100" w:leftChars="800" w:hanging="200" w:hangingChars="200"/>
      <w:contextualSpacing/>
    </w:pPr>
  </w:style>
  <w:style w:type="paragraph" w:styleId="70">
    <w:name w:val="Body Text Indent 3"/>
    <w:basedOn w:val="1"/>
    <w:link w:val="126"/>
    <w:autoRedefine/>
    <w:unhideWhenUsed/>
    <w:qFormat/>
    <w:locked/>
    <w:uiPriority w:val="99"/>
    <w:pPr>
      <w:spacing w:after="120"/>
      <w:ind w:left="420" w:leftChars="200"/>
    </w:pPr>
    <w:rPr>
      <w:sz w:val="16"/>
      <w:szCs w:val="16"/>
    </w:rPr>
  </w:style>
  <w:style w:type="paragraph" w:styleId="71">
    <w:name w:val="index 7"/>
    <w:basedOn w:val="1"/>
    <w:next w:val="1"/>
    <w:autoRedefine/>
    <w:unhideWhenUsed/>
    <w:qFormat/>
    <w:locked/>
    <w:uiPriority w:val="99"/>
    <w:pPr>
      <w:ind w:left="1200" w:leftChars="1200"/>
    </w:pPr>
  </w:style>
  <w:style w:type="paragraph" w:styleId="72">
    <w:name w:val="index 9"/>
    <w:basedOn w:val="1"/>
    <w:next w:val="1"/>
    <w:autoRedefine/>
    <w:unhideWhenUsed/>
    <w:qFormat/>
    <w:locked/>
    <w:uiPriority w:val="99"/>
    <w:pPr>
      <w:ind w:left="1600" w:leftChars="1600"/>
    </w:pPr>
  </w:style>
  <w:style w:type="paragraph" w:styleId="73">
    <w:name w:val="table of figures"/>
    <w:basedOn w:val="1"/>
    <w:next w:val="1"/>
    <w:autoRedefine/>
    <w:unhideWhenUsed/>
    <w:qFormat/>
    <w:locked/>
    <w:uiPriority w:val="99"/>
    <w:pPr>
      <w:ind w:left="200" w:leftChars="200" w:hanging="200" w:hangingChars="200"/>
    </w:pPr>
  </w:style>
  <w:style w:type="paragraph" w:styleId="74">
    <w:name w:val="toc 2"/>
    <w:basedOn w:val="1"/>
    <w:next w:val="1"/>
    <w:autoRedefine/>
    <w:qFormat/>
    <w:uiPriority w:val="39"/>
    <w:pPr>
      <w:ind w:left="420" w:leftChars="200"/>
    </w:pPr>
  </w:style>
  <w:style w:type="paragraph" w:styleId="75">
    <w:name w:val="toc 9"/>
    <w:basedOn w:val="1"/>
    <w:next w:val="1"/>
    <w:autoRedefine/>
    <w:unhideWhenUsed/>
    <w:qFormat/>
    <w:locked/>
    <w:uiPriority w:val="39"/>
    <w:pPr>
      <w:ind w:left="3360" w:leftChars="1600"/>
    </w:pPr>
  </w:style>
  <w:style w:type="paragraph" w:styleId="76">
    <w:name w:val="Body Text 2"/>
    <w:basedOn w:val="1"/>
    <w:link w:val="127"/>
    <w:autoRedefine/>
    <w:unhideWhenUsed/>
    <w:qFormat/>
    <w:locked/>
    <w:uiPriority w:val="99"/>
    <w:pPr>
      <w:spacing w:after="120" w:line="480" w:lineRule="auto"/>
    </w:pPr>
  </w:style>
  <w:style w:type="paragraph" w:styleId="77">
    <w:name w:val="List 4"/>
    <w:basedOn w:val="1"/>
    <w:autoRedefine/>
    <w:unhideWhenUsed/>
    <w:qFormat/>
    <w:locked/>
    <w:uiPriority w:val="99"/>
    <w:pPr>
      <w:ind w:left="100" w:leftChars="600" w:hanging="200" w:hangingChars="200"/>
      <w:contextualSpacing/>
    </w:pPr>
  </w:style>
  <w:style w:type="paragraph" w:styleId="78">
    <w:name w:val="List Continue 2"/>
    <w:basedOn w:val="1"/>
    <w:autoRedefine/>
    <w:unhideWhenUsed/>
    <w:qFormat/>
    <w:locked/>
    <w:uiPriority w:val="99"/>
    <w:pPr>
      <w:spacing w:after="120"/>
      <w:ind w:left="840" w:leftChars="400"/>
      <w:contextualSpacing/>
    </w:pPr>
  </w:style>
  <w:style w:type="paragraph" w:styleId="79">
    <w:name w:val="Message Header"/>
    <w:basedOn w:val="1"/>
    <w:link w:val="128"/>
    <w:autoRedefine/>
    <w:unhideWhenUsed/>
    <w:qFormat/>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9"/>
    <w:autoRedefine/>
    <w:unhideWhenUsed/>
    <w:qFormat/>
    <w:locked/>
    <w:uiPriority w:val="99"/>
    <w:rPr>
      <w:rFonts w:ascii="Courier New" w:hAnsi="Courier New" w:cs="Courier New"/>
      <w:sz w:val="20"/>
      <w:szCs w:val="20"/>
    </w:rPr>
  </w:style>
  <w:style w:type="paragraph" w:styleId="81">
    <w:name w:val="Normal (Web)"/>
    <w:basedOn w:val="1"/>
    <w:autoRedefine/>
    <w:unhideWhenUsed/>
    <w:qFormat/>
    <w:locked/>
    <w:uiPriority w:val="99"/>
  </w:style>
  <w:style w:type="paragraph" w:styleId="82">
    <w:name w:val="List Continue 3"/>
    <w:basedOn w:val="1"/>
    <w:autoRedefine/>
    <w:unhideWhenUsed/>
    <w:qFormat/>
    <w:locked/>
    <w:uiPriority w:val="99"/>
    <w:pPr>
      <w:spacing w:after="120"/>
      <w:ind w:left="1260" w:leftChars="600"/>
      <w:contextualSpacing/>
    </w:pPr>
  </w:style>
  <w:style w:type="paragraph" w:styleId="83">
    <w:name w:val="index 2"/>
    <w:basedOn w:val="1"/>
    <w:next w:val="1"/>
    <w:autoRedefine/>
    <w:unhideWhenUsed/>
    <w:qFormat/>
    <w:locked/>
    <w:uiPriority w:val="99"/>
    <w:pPr>
      <w:ind w:left="200" w:leftChars="200"/>
    </w:pPr>
  </w:style>
  <w:style w:type="paragraph" w:styleId="84">
    <w:name w:val="Title"/>
    <w:basedOn w:val="1"/>
    <w:next w:val="1"/>
    <w:link w:val="130"/>
    <w:autoRedefine/>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31"/>
    <w:autoRedefine/>
    <w:unhideWhenUsed/>
    <w:qFormat/>
    <w:locked/>
    <w:uiPriority w:val="99"/>
    <w:rPr>
      <w:b/>
      <w:bCs/>
    </w:rPr>
  </w:style>
  <w:style w:type="paragraph" w:styleId="86">
    <w:name w:val="Body Text First Indent"/>
    <w:basedOn w:val="34"/>
    <w:link w:val="132"/>
    <w:autoRedefine/>
    <w:unhideWhenUsed/>
    <w:qFormat/>
    <w:locked/>
    <w:uiPriority w:val="99"/>
    <w:pPr>
      <w:ind w:firstLine="420" w:firstLineChars="100"/>
    </w:pPr>
  </w:style>
  <w:style w:type="paragraph" w:styleId="87">
    <w:name w:val="Body Text First Indent 2"/>
    <w:basedOn w:val="35"/>
    <w:next w:val="1"/>
    <w:link w:val="133"/>
    <w:autoRedefine/>
    <w:qFormat/>
    <w:uiPriority w:val="99"/>
    <w:pPr>
      <w:spacing w:after="0"/>
      <w:ind w:left="0" w:leftChars="0"/>
    </w:pPr>
    <w:rPr>
      <w:kern w:val="0"/>
    </w:rPr>
  </w:style>
  <w:style w:type="table" w:styleId="89">
    <w:name w:val="Table Grid"/>
    <w:basedOn w:val="88"/>
    <w:autoRedefine/>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autoRedefine/>
    <w:unhideWhenUsed/>
    <w:qFormat/>
    <w:locked/>
    <w:uiPriority w:val="99"/>
    <w:rPr>
      <w:vertAlign w:val="superscript"/>
    </w:rPr>
  </w:style>
  <w:style w:type="character" w:styleId="92">
    <w:name w:val="FollowedHyperlink"/>
    <w:basedOn w:val="90"/>
    <w:autoRedefine/>
    <w:semiHidden/>
    <w:unhideWhenUsed/>
    <w:qFormat/>
    <w:locked/>
    <w:uiPriority w:val="99"/>
    <w:rPr>
      <w:color w:val="954F72" w:themeColor="followedHyperlink"/>
      <w:u w:val="single"/>
      <w14:textFill>
        <w14:solidFill>
          <w14:schemeClr w14:val="folHlink"/>
        </w14:solidFill>
      </w14:textFill>
    </w:rPr>
  </w:style>
  <w:style w:type="character" w:styleId="93">
    <w:name w:val="Hyperlink"/>
    <w:autoRedefine/>
    <w:qFormat/>
    <w:uiPriority w:val="99"/>
    <w:rPr>
      <w:rFonts w:cs="Times New Roman"/>
      <w:color w:val="0000FF"/>
      <w:u w:val="single"/>
    </w:rPr>
  </w:style>
  <w:style w:type="character" w:styleId="94">
    <w:name w:val="annotation reference"/>
    <w:basedOn w:val="90"/>
    <w:autoRedefine/>
    <w:semiHidden/>
    <w:unhideWhenUsed/>
    <w:qFormat/>
    <w:locked/>
    <w:uiPriority w:val="99"/>
    <w:rPr>
      <w:sz w:val="21"/>
      <w:szCs w:val="21"/>
    </w:rPr>
  </w:style>
  <w:style w:type="character" w:styleId="95">
    <w:name w:val="footnote reference"/>
    <w:autoRedefine/>
    <w:unhideWhenUsed/>
    <w:qFormat/>
    <w:locked/>
    <w:uiPriority w:val="99"/>
    <w:rPr>
      <w:vertAlign w:val="superscript"/>
    </w:rPr>
  </w:style>
  <w:style w:type="character" w:customStyle="1" w:styleId="96">
    <w:name w:val="宏文本 字符"/>
    <w:link w:val="3"/>
    <w:autoRedefine/>
    <w:semiHidden/>
    <w:qFormat/>
    <w:uiPriority w:val="99"/>
    <w:rPr>
      <w:rFonts w:ascii="Courier New" w:hAnsi="Courier New" w:cs="Courier New"/>
      <w:kern w:val="2"/>
      <w:sz w:val="24"/>
      <w:szCs w:val="24"/>
    </w:rPr>
  </w:style>
  <w:style w:type="character" w:customStyle="1" w:styleId="97">
    <w:name w:val="标题 1 字符"/>
    <w:link w:val="4"/>
    <w:autoRedefine/>
    <w:qFormat/>
    <w:locked/>
    <w:uiPriority w:val="99"/>
    <w:rPr>
      <w:rFonts w:ascii="黑体" w:hAnsi="黑体" w:eastAsia="黑体"/>
      <w:bCs/>
      <w:kern w:val="44"/>
      <w:sz w:val="30"/>
      <w:szCs w:val="30"/>
    </w:rPr>
  </w:style>
  <w:style w:type="character" w:customStyle="1" w:styleId="98">
    <w:name w:val="标题 2 字符"/>
    <w:link w:val="5"/>
    <w:autoRedefine/>
    <w:qFormat/>
    <w:locked/>
    <w:uiPriority w:val="99"/>
    <w:rPr>
      <w:rFonts w:ascii="黑体" w:hAnsi="黑体" w:eastAsia="黑体" w:cs="宋体"/>
      <w:bCs/>
      <w:kern w:val="2"/>
      <w:sz w:val="28"/>
      <w:szCs w:val="28"/>
    </w:rPr>
  </w:style>
  <w:style w:type="character" w:customStyle="1" w:styleId="99">
    <w:name w:val="标题 3 字符"/>
    <w:link w:val="2"/>
    <w:autoRedefine/>
    <w:qFormat/>
    <w:locked/>
    <w:uiPriority w:val="99"/>
    <w:rPr>
      <w:rFonts w:eastAsia="黑体"/>
      <w:kern w:val="2"/>
      <w:sz w:val="24"/>
      <w:szCs w:val="24"/>
    </w:rPr>
  </w:style>
  <w:style w:type="character" w:customStyle="1" w:styleId="100">
    <w:name w:val="标题 4 字符"/>
    <w:link w:val="6"/>
    <w:autoRedefine/>
    <w:semiHidden/>
    <w:qFormat/>
    <w:uiPriority w:val="9"/>
    <w:rPr>
      <w:rFonts w:ascii="Calibri Light" w:hAnsi="Calibri Light" w:eastAsia="宋体" w:cs="Times New Roman"/>
      <w:b/>
      <w:bCs/>
      <w:kern w:val="2"/>
      <w:sz w:val="28"/>
      <w:szCs w:val="28"/>
    </w:rPr>
  </w:style>
  <w:style w:type="character" w:customStyle="1" w:styleId="101">
    <w:name w:val="标题 5 字符"/>
    <w:link w:val="7"/>
    <w:autoRedefine/>
    <w:semiHidden/>
    <w:qFormat/>
    <w:uiPriority w:val="9"/>
    <w:rPr>
      <w:b/>
      <w:bCs/>
      <w:kern w:val="2"/>
      <w:sz w:val="28"/>
      <w:szCs w:val="28"/>
    </w:rPr>
  </w:style>
  <w:style w:type="character" w:customStyle="1" w:styleId="102">
    <w:name w:val="标题 6 字符"/>
    <w:link w:val="8"/>
    <w:autoRedefine/>
    <w:semiHidden/>
    <w:qFormat/>
    <w:uiPriority w:val="9"/>
    <w:rPr>
      <w:rFonts w:ascii="Calibri Light" w:hAnsi="Calibri Light" w:eastAsia="宋体" w:cs="Times New Roman"/>
      <w:b/>
      <w:bCs/>
      <w:kern w:val="2"/>
      <w:sz w:val="24"/>
      <w:szCs w:val="24"/>
    </w:rPr>
  </w:style>
  <w:style w:type="character" w:customStyle="1" w:styleId="103">
    <w:name w:val="标题 7 字符"/>
    <w:link w:val="9"/>
    <w:autoRedefine/>
    <w:semiHidden/>
    <w:qFormat/>
    <w:uiPriority w:val="9"/>
    <w:rPr>
      <w:b/>
      <w:bCs/>
      <w:kern w:val="2"/>
      <w:sz w:val="24"/>
      <w:szCs w:val="24"/>
    </w:rPr>
  </w:style>
  <w:style w:type="character" w:customStyle="1" w:styleId="104">
    <w:name w:val="标题 8 字符"/>
    <w:link w:val="10"/>
    <w:autoRedefine/>
    <w:semiHidden/>
    <w:qFormat/>
    <w:uiPriority w:val="9"/>
    <w:rPr>
      <w:rFonts w:ascii="Calibri Light" w:hAnsi="Calibri Light" w:eastAsia="宋体" w:cs="Times New Roman"/>
      <w:kern w:val="2"/>
      <w:sz w:val="24"/>
      <w:szCs w:val="24"/>
    </w:rPr>
  </w:style>
  <w:style w:type="character" w:customStyle="1" w:styleId="105">
    <w:name w:val="标题 9 字符"/>
    <w:link w:val="11"/>
    <w:autoRedefine/>
    <w:semiHidden/>
    <w:qFormat/>
    <w:uiPriority w:val="9"/>
    <w:rPr>
      <w:rFonts w:ascii="Calibri Light" w:hAnsi="Calibri Light" w:eastAsia="宋体" w:cs="Times New Roman"/>
      <w:kern w:val="2"/>
      <w:sz w:val="21"/>
      <w:szCs w:val="21"/>
    </w:rPr>
  </w:style>
  <w:style w:type="character" w:customStyle="1" w:styleId="106">
    <w:name w:val="注释标题 字符"/>
    <w:link w:val="16"/>
    <w:autoRedefine/>
    <w:semiHidden/>
    <w:qFormat/>
    <w:uiPriority w:val="99"/>
    <w:rPr>
      <w:kern w:val="2"/>
      <w:sz w:val="24"/>
      <w:szCs w:val="24"/>
    </w:rPr>
  </w:style>
  <w:style w:type="character" w:customStyle="1" w:styleId="107">
    <w:name w:val="电子邮件签名 字符"/>
    <w:link w:val="19"/>
    <w:autoRedefine/>
    <w:semiHidden/>
    <w:qFormat/>
    <w:uiPriority w:val="99"/>
    <w:rPr>
      <w:kern w:val="2"/>
      <w:sz w:val="24"/>
      <w:szCs w:val="24"/>
    </w:rPr>
  </w:style>
  <w:style w:type="character" w:customStyle="1" w:styleId="108">
    <w:name w:val="文档结构图 字符"/>
    <w:link w:val="26"/>
    <w:autoRedefine/>
    <w:semiHidden/>
    <w:qFormat/>
    <w:uiPriority w:val="99"/>
    <w:rPr>
      <w:rFonts w:ascii="Microsoft YaHei UI" w:eastAsia="Microsoft YaHei UI"/>
      <w:kern w:val="2"/>
      <w:sz w:val="18"/>
      <w:szCs w:val="18"/>
    </w:rPr>
  </w:style>
  <w:style w:type="character" w:customStyle="1" w:styleId="109">
    <w:name w:val="批注文字 字符"/>
    <w:link w:val="28"/>
    <w:autoRedefine/>
    <w:semiHidden/>
    <w:qFormat/>
    <w:uiPriority w:val="99"/>
    <w:rPr>
      <w:kern w:val="2"/>
      <w:sz w:val="24"/>
      <w:szCs w:val="24"/>
    </w:rPr>
  </w:style>
  <w:style w:type="character" w:customStyle="1" w:styleId="110">
    <w:name w:val="称呼 字符"/>
    <w:link w:val="30"/>
    <w:autoRedefine/>
    <w:semiHidden/>
    <w:qFormat/>
    <w:uiPriority w:val="99"/>
    <w:rPr>
      <w:kern w:val="2"/>
      <w:sz w:val="24"/>
      <w:szCs w:val="24"/>
    </w:rPr>
  </w:style>
  <w:style w:type="character" w:customStyle="1" w:styleId="111">
    <w:name w:val="正文文本 3 字符"/>
    <w:link w:val="31"/>
    <w:autoRedefine/>
    <w:semiHidden/>
    <w:qFormat/>
    <w:uiPriority w:val="99"/>
    <w:rPr>
      <w:kern w:val="2"/>
      <w:sz w:val="16"/>
      <w:szCs w:val="16"/>
    </w:rPr>
  </w:style>
  <w:style w:type="character" w:customStyle="1" w:styleId="112">
    <w:name w:val="结束语 字符"/>
    <w:link w:val="32"/>
    <w:autoRedefine/>
    <w:semiHidden/>
    <w:qFormat/>
    <w:uiPriority w:val="99"/>
    <w:rPr>
      <w:kern w:val="2"/>
      <w:sz w:val="24"/>
      <w:szCs w:val="24"/>
    </w:rPr>
  </w:style>
  <w:style w:type="character" w:customStyle="1" w:styleId="113">
    <w:name w:val="正文文本 字符"/>
    <w:link w:val="34"/>
    <w:autoRedefine/>
    <w:semiHidden/>
    <w:qFormat/>
    <w:uiPriority w:val="99"/>
    <w:rPr>
      <w:kern w:val="2"/>
      <w:sz w:val="24"/>
      <w:szCs w:val="24"/>
    </w:rPr>
  </w:style>
  <w:style w:type="character" w:customStyle="1" w:styleId="114">
    <w:name w:val="正文文本缩进 字符"/>
    <w:link w:val="35"/>
    <w:autoRedefine/>
    <w:semiHidden/>
    <w:qFormat/>
    <w:locked/>
    <w:uiPriority w:val="99"/>
    <w:rPr>
      <w:sz w:val="24"/>
    </w:rPr>
  </w:style>
  <w:style w:type="character" w:customStyle="1" w:styleId="115">
    <w:name w:val="HTML 地址 字符"/>
    <w:link w:val="41"/>
    <w:autoRedefine/>
    <w:semiHidden/>
    <w:qFormat/>
    <w:uiPriority w:val="99"/>
    <w:rPr>
      <w:i/>
      <w:iCs/>
      <w:kern w:val="2"/>
      <w:sz w:val="24"/>
      <w:szCs w:val="24"/>
    </w:rPr>
  </w:style>
  <w:style w:type="character" w:customStyle="1" w:styleId="116">
    <w:name w:val="纯文本 字符"/>
    <w:link w:val="45"/>
    <w:autoRedefine/>
    <w:semiHidden/>
    <w:qFormat/>
    <w:uiPriority w:val="99"/>
    <w:rPr>
      <w:rFonts w:ascii="宋体" w:hAnsi="Courier New" w:cs="Courier New"/>
      <w:kern w:val="2"/>
      <w:sz w:val="21"/>
      <w:szCs w:val="21"/>
    </w:rPr>
  </w:style>
  <w:style w:type="character" w:customStyle="1" w:styleId="117">
    <w:name w:val="日期 字符"/>
    <w:link w:val="50"/>
    <w:autoRedefine/>
    <w:semiHidden/>
    <w:qFormat/>
    <w:uiPriority w:val="99"/>
    <w:rPr>
      <w:kern w:val="2"/>
      <w:sz w:val="24"/>
      <w:szCs w:val="24"/>
    </w:rPr>
  </w:style>
  <w:style w:type="character" w:customStyle="1" w:styleId="118">
    <w:name w:val="正文文本缩进 2 字符"/>
    <w:link w:val="51"/>
    <w:autoRedefine/>
    <w:semiHidden/>
    <w:qFormat/>
    <w:uiPriority w:val="99"/>
    <w:rPr>
      <w:kern w:val="2"/>
      <w:sz w:val="24"/>
      <w:szCs w:val="24"/>
    </w:rPr>
  </w:style>
  <w:style w:type="character" w:customStyle="1" w:styleId="119">
    <w:name w:val="尾注文本 字符"/>
    <w:link w:val="52"/>
    <w:autoRedefine/>
    <w:semiHidden/>
    <w:qFormat/>
    <w:uiPriority w:val="99"/>
    <w:rPr>
      <w:kern w:val="2"/>
      <w:sz w:val="24"/>
      <w:szCs w:val="24"/>
    </w:rPr>
  </w:style>
  <w:style w:type="character" w:customStyle="1" w:styleId="120">
    <w:name w:val="批注框文本 字符"/>
    <w:link w:val="54"/>
    <w:autoRedefine/>
    <w:semiHidden/>
    <w:qFormat/>
    <w:locked/>
    <w:uiPriority w:val="99"/>
    <w:rPr>
      <w:rFonts w:ascii="Times New Roman" w:hAnsi="Times New Roman"/>
      <w:kern w:val="2"/>
      <w:sz w:val="18"/>
    </w:rPr>
  </w:style>
  <w:style w:type="character" w:customStyle="1" w:styleId="121">
    <w:name w:val="页脚 字符"/>
    <w:link w:val="55"/>
    <w:autoRedefine/>
    <w:qFormat/>
    <w:locked/>
    <w:uiPriority w:val="99"/>
    <w:rPr>
      <w:sz w:val="18"/>
    </w:rPr>
  </w:style>
  <w:style w:type="character" w:customStyle="1" w:styleId="122">
    <w:name w:val="页眉 字符"/>
    <w:link w:val="57"/>
    <w:autoRedefine/>
    <w:semiHidden/>
    <w:qFormat/>
    <w:locked/>
    <w:uiPriority w:val="99"/>
    <w:rPr>
      <w:rFonts w:eastAsia="宋体"/>
      <w:spacing w:val="-5"/>
      <w:sz w:val="21"/>
      <w:lang w:val="en-US" w:eastAsia="zh-CN"/>
    </w:rPr>
  </w:style>
  <w:style w:type="character" w:customStyle="1" w:styleId="123">
    <w:name w:val="签名 字符"/>
    <w:link w:val="58"/>
    <w:autoRedefine/>
    <w:semiHidden/>
    <w:qFormat/>
    <w:uiPriority w:val="99"/>
    <w:rPr>
      <w:kern w:val="2"/>
      <w:sz w:val="24"/>
      <w:szCs w:val="24"/>
    </w:rPr>
  </w:style>
  <w:style w:type="character" w:customStyle="1" w:styleId="124">
    <w:name w:val="副标题 字符"/>
    <w:link w:val="64"/>
    <w:autoRedefine/>
    <w:qFormat/>
    <w:uiPriority w:val="11"/>
    <w:rPr>
      <w:rFonts w:ascii="Calibri Light" w:hAnsi="Calibri Light" w:cs="Times New Roman"/>
      <w:b/>
      <w:bCs/>
      <w:kern w:val="28"/>
      <w:sz w:val="32"/>
      <w:szCs w:val="32"/>
    </w:rPr>
  </w:style>
  <w:style w:type="character" w:customStyle="1" w:styleId="125">
    <w:name w:val="脚注文本 字符"/>
    <w:link w:val="67"/>
    <w:autoRedefine/>
    <w:semiHidden/>
    <w:qFormat/>
    <w:uiPriority w:val="99"/>
    <w:rPr>
      <w:kern w:val="2"/>
      <w:sz w:val="18"/>
      <w:szCs w:val="18"/>
    </w:rPr>
  </w:style>
  <w:style w:type="character" w:customStyle="1" w:styleId="126">
    <w:name w:val="正文文本缩进 3 字符"/>
    <w:link w:val="70"/>
    <w:autoRedefine/>
    <w:semiHidden/>
    <w:qFormat/>
    <w:uiPriority w:val="99"/>
    <w:rPr>
      <w:kern w:val="2"/>
      <w:sz w:val="16"/>
      <w:szCs w:val="16"/>
    </w:rPr>
  </w:style>
  <w:style w:type="character" w:customStyle="1" w:styleId="127">
    <w:name w:val="正文文本 2 字符"/>
    <w:link w:val="76"/>
    <w:autoRedefine/>
    <w:semiHidden/>
    <w:qFormat/>
    <w:uiPriority w:val="99"/>
    <w:rPr>
      <w:kern w:val="2"/>
      <w:sz w:val="24"/>
      <w:szCs w:val="24"/>
    </w:rPr>
  </w:style>
  <w:style w:type="character" w:customStyle="1" w:styleId="128">
    <w:name w:val="信息标题 字符"/>
    <w:link w:val="79"/>
    <w:autoRedefine/>
    <w:semiHidden/>
    <w:qFormat/>
    <w:uiPriority w:val="99"/>
    <w:rPr>
      <w:rFonts w:ascii="Calibri Light" w:hAnsi="Calibri Light" w:eastAsia="宋体" w:cs="Times New Roman"/>
      <w:kern w:val="2"/>
      <w:sz w:val="24"/>
      <w:szCs w:val="24"/>
      <w:shd w:val="pct20" w:color="auto" w:fill="auto"/>
    </w:rPr>
  </w:style>
  <w:style w:type="character" w:customStyle="1" w:styleId="129">
    <w:name w:val="HTML 预设格式 字符"/>
    <w:link w:val="80"/>
    <w:autoRedefine/>
    <w:semiHidden/>
    <w:qFormat/>
    <w:uiPriority w:val="99"/>
    <w:rPr>
      <w:rFonts w:ascii="Courier New" w:hAnsi="Courier New" w:cs="Courier New"/>
      <w:kern w:val="2"/>
    </w:rPr>
  </w:style>
  <w:style w:type="character" w:customStyle="1" w:styleId="130">
    <w:name w:val="标题 字符"/>
    <w:link w:val="84"/>
    <w:autoRedefine/>
    <w:qFormat/>
    <w:uiPriority w:val="10"/>
    <w:rPr>
      <w:rFonts w:ascii="Calibri Light" w:hAnsi="Calibri Light" w:cs="Times New Roman"/>
      <w:b/>
      <w:bCs/>
      <w:kern w:val="2"/>
      <w:sz w:val="32"/>
      <w:szCs w:val="32"/>
    </w:rPr>
  </w:style>
  <w:style w:type="character" w:customStyle="1" w:styleId="131">
    <w:name w:val="批注主题 字符"/>
    <w:link w:val="85"/>
    <w:autoRedefine/>
    <w:semiHidden/>
    <w:qFormat/>
    <w:uiPriority w:val="99"/>
    <w:rPr>
      <w:b/>
      <w:bCs/>
      <w:kern w:val="2"/>
      <w:sz w:val="24"/>
      <w:szCs w:val="24"/>
    </w:rPr>
  </w:style>
  <w:style w:type="character" w:customStyle="1" w:styleId="132">
    <w:name w:val="正文文本首行缩进 字符"/>
    <w:link w:val="86"/>
    <w:autoRedefine/>
    <w:semiHidden/>
    <w:qFormat/>
    <w:uiPriority w:val="99"/>
  </w:style>
  <w:style w:type="character" w:customStyle="1" w:styleId="133">
    <w:name w:val="正文文本首行缩进 2 字符"/>
    <w:link w:val="87"/>
    <w:autoRedefine/>
    <w:semiHidden/>
    <w:qFormat/>
    <w:locked/>
    <w:uiPriority w:val="99"/>
    <w:rPr>
      <w:sz w:val="24"/>
    </w:rPr>
  </w:style>
  <w:style w:type="character" w:customStyle="1" w:styleId="134">
    <w:name w:val="明显引用 字符"/>
    <w:link w:val="135"/>
    <w:autoRedefine/>
    <w:qFormat/>
    <w:uiPriority w:val="30"/>
    <w:rPr>
      <w:i/>
      <w:iCs/>
      <w:color w:val="5B9BD5"/>
      <w:kern w:val="2"/>
      <w:sz w:val="24"/>
      <w:szCs w:val="24"/>
    </w:rPr>
  </w:style>
  <w:style w:type="paragraph" w:styleId="135">
    <w:name w:val="Intense Quote"/>
    <w:basedOn w:val="1"/>
    <w:next w:val="1"/>
    <w:link w:val="134"/>
    <w:autoRedefine/>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6">
    <w:name w:val="图名 Char"/>
    <w:link w:val="137"/>
    <w:autoRedefine/>
    <w:qFormat/>
    <w:locked/>
    <w:uiPriority w:val="99"/>
    <w:rPr>
      <w:rFonts w:ascii="黑体" w:hAnsi="黑体" w:eastAsia="黑体"/>
      <w:kern w:val="2"/>
      <w:sz w:val="21"/>
    </w:rPr>
  </w:style>
  <w:style w:type="paragraph" w:customStyle="1" w:styleId="137">
    <w:name w:val="图名"/>
    <w:basedOn w:val="1"/>
    <w:link w:val="136"/>
    <w:autoRedefine/>
    <w:qFormat/>
    <w:uiPriority w:val="99"/>
    <w:pPr>
      <w:spacing w:after="100" w:afterLines="100" w:line="240" w:lineRule="auto"/>
      <w:jc w:val="center"/>
    </w:pPr>
    <w:rPr>
      <w:rFonts w:ascii="黑体" w:hAnsi="黑体" w:eastAsia="黑体" w:cs="黑体"/>
      <w:sz w:val="21"/>
      <w:szCs w:val="21"/>
    </w:rPr>
  </w:style>
  <w:style w:type="character" w:customStyle="1" w:styleId="138">
    <w:name w:val="引用 字符"/>
    <w:link w:val="139"/>
    <w:autoRedefine/>
    <w:qFormat/>
    <w:uiPriority w:val="29"/>
    <w:rPr>
      <w:i/>
      <w:iCs/>
      <w:color w:val="404040"/>
      <w:kern w:val="2"/>
      <w:sz w:val="24"/>
      <w:szCs w:val="24"/>
    </w:rPr>
  </w:style>
  <w:style w:type="paragraph" w:styleId="139">
    <w:name w:val="Quote"/>
    <w:basedOn w:val="1"/>
    <w:next w:val="1"/>
    <w:link w:val="138"/>
    <w:autoRedefine/>
    <w:qFormat/>
    <w:uiPriority w:val="29"/>
    <w:pPr>
      <w:spacing w:before="200" w:after="160"/>
      <w:ind w:left="864" w:right="864"/>
      <w:jc w:val="center"/>
    </w:pPr>
    <w:rPr>
      <w:i/>
      <w:iCs/>
      <w:color w:val="404040"/>
    </w:rPr>
  </w:style>
  <w:style w:type="character" w:customStyle="1" w:styleId="140">
    <w:name w:val="绪论 Char"/>
    <w:link w:val="141"/>
    <w:autoRedefine/>
    <w:qFormat/>
    <w:locked/>
    <w:uiPriority w:val="99"/>
    <w:rPr>
      <w:rFonts w:ascii="黑体" w:hAnsi="黑体" w:eastAsia="黑体"/>
      <w:kern w:val="44"/>
      <w:sz w:val="30"/>
    </w:rPr>
  </w:style>
  <w:style w:type="paragraph" w:customStyle="1" w:styleId="141">
    <w:name w:val="绪论"/>
    <w:basedOn w:val="4"/>
    <w:link w:val="140"/>
    <w:autoRedefine/>
    <w:qFormat/>
    <w:uiPriority w:val="99"/>
    <w:rPr>
      <w:sz w:val="36"/>
    </w:rPr>
  </w:style>
  <w:style w:type="character" w:customStyle="1" w:styleId="142">
    <w:name w:val="参考文献 正文 Char"/>
    <w:link w:val="143"/>
    <w:autoRedefine/>
    <w:qFormat/>
    <w:locked/>
    <w:uiPriority w:val="99"/>
    <w:rPr>
      <w:kern w:val="2"/>
      <w:sz w:val="24"/>
    </w:rPr>
  </w:style>
  <w:style w:type="paragraph" w:customStyle="1" w:styleId="143">
    <w:name w:val="参考文献 正文"/>
    <w:basedOn w:val="1"/>
    <w:link w:val="142"/>
    <w:autoRedefine/>
    <w:qFormat/>
    <w:uiPriority w:val="99"/>
    <w:rPr>
      <w:sz w:val="21"/>
    </w:rPr>
  </w:style>
  <w:style w:type="character" w:customStyle="1" w:styleId="144">
    <w:name w:val="表名 Char"/>
    <w:link w:val="145"/>
    <w:autoRedefine/>
    <w:qFormat/>
    <w:locked/>
    <w:uiPriority w:val="99"/>
    <w:rPr>
      <w:rFonts w:eastAsia="黑体"/>
      <w:kern w:val="2"/>
      <w:sz w:val="24"/>
    </w:rPr>
  </w:style>
  <w:style w:type="paragraph" w:customStyle="1" w:styleId="145">
    <w:name w:val="表名"/>
    <w:basedOn w:val="146"/>
    <w:link w:val="144"/>
    <w:autoRedefine/>
    <w:qFormat/>
    <w:uiPriority w:val="99"/>
    <w:rPr>
      <w:rFonts w:eastAsia="黑体"/>
      <w:sz w:val="21"/>
    </w:rPr>
  </w:style>
  <w:style w:type="paragraph" w:customStyle="1" w:styleId="146">
    <w:name w:val="表"/>
    <w:basedOn w:val="1"/>
    <w:link w:val="147"/>
    <w:autoRedefine/>
    <w:qFormat/>
    <w:uiPriority w:val="99"/>
    <w:pPr>
      <w:spacing w:line="240" w:lineRule="auto"/>
      <w:jc w:val="center"/>
    </w:pPr>
  </w:style>
  <w:style w:type="character" w:customStyle="1" w:styleId="147">
    <w:name w:val="表 Char"/>
    <w:link w:val="146"/>
    <w:autoRedefine/>
    <w:qFormat/>
    <w:locked/>
    <w:uiPriority w:val="99"/>
    <w:rPr>
      <w:kern w:val="2"/>
      <w:sz w:val="24"/>
    </w:rPr>
  </w:style>
  <w:style w:type="character" w:customStyle="1" w:styleId="148">
    <w:name w:val="英文关键词 Char"/>
    <w:autoRedefine/>
    <w:qFormat/>
    <w:uiPriority w:val="99"/>
    <w:rPr>
      <w:rFonts w:ascii="Calibri" w:hAnsi="Calibri" w:eastAsia="宋体"/>
      <w:sz w:val="24"/>
      <w:lang w:val="zh-CN" w:eastAsia="en-US"/>
    </w:rPr>
  </w:style>
  <w:style w:type="character" w:customStyle="1" w:styleId="149">
    <w:name w:val="关键词题头 Char"/>
    <w:autoRedefine/>
    <w:qFormat/>
    <w:uiPriority w:val="99"/>
    <w:rPr>
      <w:rFonts w:ascii="黑体" w:eastAsia="黑体"/>
      <w:sz w:val="24"/>
    </w:rPr>
  </w:style>
  <w:style w:type="character" w:customStyle="1" w:styleId="150">
    <w:name w:val="参考文献 标题 Char"/>
    <w:link w:val="151"/>
    <w:autoRedefine/>
    <w:qFormat/>
    <w:locked/>
    <w:uiPriority w:val="99"/>
    <w:rPr>
      <w:rFonts w:ascii="黑体" w:hAnsi="黑体" w:eastAsia="黑体"/>
      <w:kern w:val="2"/>
      <w:sz w:val="30"/>
    </w:rPr>
  </w:style>
  <w:style w:type="paragraph" w:customStyle="1" w:styleId="151">
    <w:name w:val="参考文献 标题"/>
    <w:basedOn w:val="143"/>
    <w:link w:val="150"/>
    <w:autoRedefine/>
    <w:qFormat/>
    <w:uiPriority w:val="99"/>
    <w:pPr>
      <w:spacing w:after="240" w:line="360" w:lineRule="auto"/>
      <w:jc w:val="center"/>
    </w:pPr>
    <w:rPr>
      <w:rFonts w:ascii="黑体" w:hAnsi="黑体" w:eastAsia="黑体"/>
      <w:sz w:val="30"/>
      <w:szCs w:val="30"/>
    </w:rPr>
  </w:style>
  <w:style w:type="character" w:customStyle="1" w:styleId="152">
    <w:name w:val="表名称 Char"/>
    <w:link w:val="153"/>
    <w:autoRedefine/>
    <w:qFormat/>
    <w:locked/>
    <w:uiPriority w:val="99"/>
    <w:rPr>
      <w:rFonts w:ascii="黑体" w:hAnsi="黑体" w:eastAsia="黑体"/>
      <w:kern w:val="2"/>
      <w:sz w:val="21"/>
    </w:rPr>
  </w:style>
  <w:style w:type="paragraph" w:customStyle="1" w:styleId="153">
    <w:name w:val="表名称"/>
    <w:basedOn w:val="137"/>
    <w:link w:val="152"/>
    <w:autoRedefine/>
    <w:qFormat/>
    <w:uiPriority w:val="99"/>
    <w:pPr>
      <w:spacing w:after="0" w:afterLines="0"/>
    </w:pPr>
  </w:style>
  <w:style w:type="character" w:customStyle="1" w:styleId="154">
    <w:name w:val="关键词 Char"/>
    <w:autoRedefine/>
    <w:qFormat/>
    <w:uiPriority w:val="99"/>
    <w:rPr>
      <w:rFonts w:ascii="仿宋_GB2312" w:eastAsia="宋体"/>
      <w:sz w:val="21"/>
    </w:rPr>
  </w:style>
  <w:style w:type="character" w:customStyle="1" w:styleId="155">
    <w:name w:val="关键词 英文 Char Char"/>
    <w:link w:val="156"/>
    <w:autoRedefine/>
    <w:qFormat/>
    <w:locked/>
    <w:uiPriority w:val="99"/>
    <w:rPr>
      <w:kern w:val="2"/>
      <w:sz w:val="24"/>
      <w:lang w:val="en-US" w:eastAsia="zh-CN"/>
    </w:rPr>
  </w:style>
  <w:style w:type="paragraph" w:customStyle="1" w:styleId="156">
    <w:name w:val="关键词 英文"/>
    <w:basedOn w:val="1"/>
    <w:link w:val="155"/>
    <w:autoRedefine/>
    <w:qFormat/>
    <w:uiPriority w:val="99"/>
    <w:pPr>
      <w:tabs>
        <w:tab w:val="left" w:pos="377"/>
      </w:tabs>
      <w:spacing w:before="318" w:beforeLines="100"/>
      <w:ind w:firstLine="482"/>
    </w:pPr>
    <w:rPr>
      <w:bCs/>
      <w:sz w:val="21"/>
    </w:rPr>
  </w:style>
  <w:style w:type="paragraph" w:customStyle="1" w:styleId="157">
    <w:name w:val="参考文献"/>
    <w:basedOn w:val="158"/>
    <w:autoRedefine/>
    <w:qFormat/>
    <w:uiPriority w:val="99"/>
    <w:pPr>
      <w:adjustRightInd w:val="0"/>
      <w:spacing w:before="0" w:beforeAutospacing="0" w:after="240" w:afterLines="0"/>
    </w:pPr>
    <w:rPr>
      <w:rFonts w:ascii="黑体" w:hAnsi="黑体"/>
    </w:rPr>
  </w:style>
  <w:style w:type="paragraph" w:customStyle="1" w:styleId="158">
    <w:name w:val="样式 参考文献标题 + 段后: 1 行"/>
    <w:basedOn w:val="1"/>
    <w:autoRedefine/>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9">
    <w:name w:val="公式"/>
    <w:basedOn w:val="1"/>
    <w:autoRedefine/>
    <w:qFormat/>
    <w:uiPriority w:val="99"/>
    <w:pPr>
      <w:spacing w:line="360" w:lineRule="auto"/>
      <w:jc w:val="center"/>
    </w:pPr>
  </w:style>
  <w:style w:type="paragraph" w:customStyle="1" w:styleId="160">
    <w:name w:val="TOC 标题1"/>
    <w:basedOn w:val="4"/>
    <w:next w:val="1"/>
    <w:autoRedefine/>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61">
    <w:name w:val="致谢"/>
    <w:basedOn w:val="157"/>
    <w:autoRedefine/>
    <w:qFormat/>
    <w:uiPriority w:val="99"/>
  </w:style>
  <w:style w:type="paragraph" w:customStyle="1" w:styleId="162">
    <w:name w:val="样式 标题 1 + 段后: 1 行"/>
    <w:basedOn w:val="4"/>
    <w:autoRedefine/>
    <w:qFormat/>
    <w:uiPriority w:val="99"/>
    <w:pPr>
      <w:tabs>
        <w:tab w:val="clear" w:pos="377"/>
      </w:tabs>
      <w:spacing w:before="100" w:beforeAutospacing="1" w:afterLines="100"/>
    </w:pPr>
    <w:rPr>
      <w:rFonts w:ascii="Cambria" w:hAnsi="Cambria" w:cs="宋体"/>
      <w:bCs w:val="0"/>
      <w:kern w:val="32"/>
    </w:rPr>
  </w:style>
  <w:style w:type="paragraph" w:customStyle="1" w:styleId="163">
    <w:name w:val="书目1"/>
    <w:basedOn w:val="1"/>
    <w:next w:val="1"/>
    <w:autoRedefine/>
    <w:unhideWhenUsed/>
    <w:qFormat/>
    <w:uiPriority w:val="37"/>
  </w:style>
  <w:style w:type="paragraph" w:styleId="164">
    <w:name w:val="No Spacing"/>
    <w:autoRedefine/>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5">
    <w:name w:val="List Paragraph"/>
    <w:basedOn w:val="1"/>
    <w:autoRedefine/>
    <w:qFormat/>
    <w:uiPriority w:val="34"/>
    <w:pPr>
      <w:ind w:firstLine="420"/>
    </w:pPr>
  </w:style>
  <w:style w:type="paragraph" w:customStyle="1" w:styleId="166">
    <w:name w:val="图名中文"/>
    <w:basedOn w:val="1"/>
    <w:autoRedefine/>
    <w:qFormat/>
    <w:uiPriority w:val="99"/>
    <w:pPr>
      <w:widowControl/>
      <w:adjustRightInd/>
      <w:ind w:firstLine="480"/>
      <w:jc w:val="center"/>
    </w:pPr>
    <w:rPr>
      <w:rFonts w:ascii="宋体" w:hAnsi="宋体" w:cs="宋体"/>
      <w:kern w:val="0"/>
      <w:sz w:val="21"/>
      <w:szCs w:val="21"/>
    </w:rPr>
  </w:style>
  <w:style w:type="paragraph" w:customStyle="1" w:styleId="167">
    <w:name w:val="Abstract"/>
    <w:basedOn w:val="1"/>
    <w:autoRedefine/>
    <w:qFormat/>
    <w:uiPriority w:val="99"/>
    <w:pPr>
      <w:spacing w:after="240" w:line="360" w:lineRule="auto"/>
      <w:jc w:val="center"/>
    </w:pPr>
    <w:rPr>
      <w:sz w:val="30"/>
    </w:rPr>
  </w:style>
  <w:style w:type="paragraph" w:customStyle="1" w:styleId="168">
    <w:name w:val="摘要标题 中文"/>
    <w:basedOn w:val="1"/>
    <w:autoRedefine/>
    <w:qFormat/>
    <w:uiPriority w:val="99"/>
    <w:pPr>
      <w:spacing w:after="240" w:line="360" w:lineRule="auto"/>
      <w:jc w:val="center"/>
    </w:pPr>
    <w:rPr>
      <w:rFonts w:ascii="黑体" w:hAnsi="黑体" w:eastAsia="黑体" w:cs="黑体"/>
      <w:sz w:val="36"/>
      <w:szCs w:val="36"/>
    </w:rPr>
  </w:style>
  <w:style w:type="paragraph" w:customStyle="1" w:styleId="169">
    <w:name w:val="原创声明"/>
    <w:basedOn w:val="1"/>
    <w:autoRedefine/>
    <w:qFormat/>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70">
    <w:name w:val="授权声明"/>
    <w:basedOn w:val="1"/>
    <w:autoRedefine/>
    <w:qFormat/>
    <w:uiPriority w:val="99"/>
    <w:pPr>
      <w:spacing w:after="240" w:line="360" w:lineRule="auto"/>
      <w:jc w:val="center"/>
    </w:pPr>
    <w:rPr>
      <w:rFonts w:ascii="黑体" w:hAnsi="黑体" w:eastAsia="黑体" w:cs="黑体"/>
      <w:bCs/>
      <w:color w:val="000000"/>
      <w:sz w:val="36"/>
      <w:szCs w:val="44"/>
    </w:rPr>
  </w:style>
  <w:style w:type="paragraph" w:customStyle="1" w:styleId="171">
    <w:name w:val="摘要 中文"/>
    <w:basedOn w:val="1"/>
    <w:autoRedefine/>
    <w:qFormat/>
    <w:uiPriority w:val="99"/>
    <w:pPr>
      <w:spacing w:after="240" w:line="360" w:lineRule="auto"/>
      <w:jc w:val="center"/>
    </w:pPr>
    <w:rPr>
      <w:rFonts w:ascii="黑体" w:hAnsi="黑体" w:eastAsia="黑体" w:cs="黑体"/>
      <w:sz w:val="30"/>
      <w:szCs w:val="30"/>
    </w:rPr>
  </w:style>
  <w:style w:type="paragraph" w:customStyle="1" w:styleId="172">
    <w:name w:val="摘要标题 英文"/>
    <w:basedOn w:val="1"/>
    <w:autoRedefine/>
    <w:qFormat/>
    <w:uiPriority w:val="99"/>
    <w:pPr>
      <w:spacing w:after="240" w:line="360" w:lineRule="auto"/>
      <w:jc w:val="center"/>
    </w:pPr>
    <w:rPr>
      <w:b/>
      <w:color w:val="000000"/>
      <w:sz w:val="36"/>
      <w:szCs w:val="36"/>
    </w:rPr>
  </w:style>
  <w:style w:type="paragraph" w:customStyle="1" w:styleId="173">
    <w:name w:val="目录 题目"/>
    <w:basedOn w:val="1"/>
    <w:autoRedefine/>
    <w:qFormat/>
    <w:uiPriority w:val="99"/>
    <w:pPr>
      <w:spacing w:line="360" w:lineRule="auto"/>
      <w:jc w:val="center"/>
    </w:pPr>
    <w:rPr>
      <w:b/>
      <w:sz w:val="36"/>
    </w:rPr>
  </w:style>
  <w:style w:type="character" w:customStyle="1" w:styleId="174">
    <w:name w:val="Unresolved Mention"/>
    <w:basedOn w:val="90"/>
    <w:autoRedefine/>
    <w:semiHidden/>
    <w:unhideWhenUsed/>
    <w:qFormat/>
    <w:uiPriority w:val="99"/>
    <w:rPr>
      <w:color w:val="605E5C"/>
      <w:shd w:val="clear" w:color="auto" w:fill="E1DFDD"/>
    </w:rPr>
  </w:style>
  <w:style w:type="character" w:styleId="175">
    <w:name w:val="Placeholder Text"/>
    <w:basedOn w:val="90"/>
    <w:autoRedefine/>
    <w:semiHidden/>
    <w:qFormat/>
    <w:uiPriority w:val="99"/>
    <w:rPr>
      <w:color w:val="808080"/>
    </w:rPr>
  </w:style>
  <w:style w:type="paragraph" w:customStyle="1" w:styleId="176">
    <w:name w:val="TOC Heading"/>
    <w:basedOn w:val="4"/>
    <w:next w:val="1"/>
    <w:autoRedefine/>
    <w:unhideWhenUsed/>
    <w:qFormat/>
    <w:uiPriority w:val="39"/>
    <w:pPr>
      <w:keepNext/>
      <w:keepLines/>
      <w:tabs>
        <w:tab w:val="clear" w:pos="377"/>
      </w:tabs>
      <w:spacing w:before="240" w:after="0" w:line="259" w:lineRule="auto"/>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B37019-7E27-4026-A082-1455AACC58A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45</Pages>
  <Words>16650</Words>
  <Characters>20980</Characters>
  <Lines>806</Lines>
  <Paragraphs>616</Paragraphs>
  <TotalTime>0</TotalTime>
  <ScaleCrop>false</ScaleCrop>
  <LinksUpToDate>false</LinksUpToDate>
  <CharactersWithSpaces>37014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Administrator</dc:creator>
  <cp:lastModifiedBy>AliceMiro</cp:lastModifiedBy>
  <cp:lastPrinted>2019-03-14T08:48:00Z</cp:lastPrinted>
  <dcterms:modified xsi:type="dcterms:W3CDTF">2024-05-15T03:02:55Z</dcterms:modified>
  <cp:revision>1246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784940F693C546BABE29CB96BF51F5F6</vt:lpwstr>
  </property>
</Properties>
</file>